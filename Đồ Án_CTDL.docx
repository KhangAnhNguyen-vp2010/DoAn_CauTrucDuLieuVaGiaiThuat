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748110" w14:textId="77777777" w:rsidR="00D04B0B" w:rsidRDefault="00D04B0B" w:rsidP="00D04B0B">
      <w:pPr>
        <w:spacing w:line="276" w:lineRule="auto"/>
        <w:jc w:val="center"/>
        <w:rPr>
          <w:rFonts w:ascii="Times New Roman" w:hAnsi="Times New Roman" w:cs="Times New Roman"/>
          <w:b/>
          <w:bCs/>
          <w:sz w:val="28"/>
          <w:szCs w:val="28"/>
          <w:lang w:val="vi-VN"/>
        </w:rPr>
      </w:pPr>
      <w:r>
        <w:rPr>
          <w:rFonts w:ascii="Times New Roman" w:hAnsi="Times New Roman" w:cs="Times New Roman"/>
          <w:b/>
          <w:bCs/>
          <w:sz w:val="28"/>
          <w:szCs w:val="28"/>
        </w:rPr>
        <w:t>BỘ</w:t>
      </w:r>
      <w:r>
        <w:rPr>
          <w:rFonts w:ascii="Times New Roman" w:hAnsi="Times New Roman" w:cs="Times New Roman"/>
          <w:b/>
          <w:bCs/>
          <w:sz w:val="28"/>
          <w:szCs w:val="28"/>
          <w:lang w:val="vi-VN"/>
        </w:rPr>
        <w:t xml:space="preserve"> CÔNG THƯƠNG</w:t>
      </w:r>
    </w:p>
    <w:p w14:paraId="638845EF" w14:textId="77777777" w:rsidR="00D04B0B" w:rsidRDefault="00D04B0B" w:rsidP="00D04B0B">
      <w:pPr>
        <w:spacing w:line="276" w:lineRule="auto"/>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TRƯỜNG ĐẠI HỌC CÔNG NGHIỆP THỰC PHẨM TP.HỒ CHÍ MINH</w:t>
      </w:r>
    </w:p>
    <w:p w14:paraId="7DEFDD3A" w14:textId="77777777" w:rsidR="00D04B0B" w:rsidRDefault="00D04B0B" w:rsidP="00D04B0B">
      <w:pPr>
        <w:spacing w:line="276" w:lineRule="auto"/>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KHOA CÔNG NGHỆ THÔNG TIN</w:t>
      </w:r>
    </w:p>
    <w:p w14:paraId="7607007D" w14:textId="3C9A3143" w:rsidR="00D04B0B" w:rsidRDefault="00D04B0B" w:rsidP="00D04B0B">
      <w:pPr>
        <w:tabs>
          <w:tab w:val="left" w:pos="2190"/>
        </w:tabs>
        <w:spacing w:before="120" w:after="120" w:line="276" w:lineRule="auto"/>
        <w:jc w:val="center"/>
        <w:rPr>
          <w:rFonts w:ascii="Times New Roman" w:eastAsia="Times New Roman" w:hAnsi="Times New Roman" w:cs="Times New Roman"/>
          <w:b/>
          <w:color w:val="000000" w:themeColor="text1"/>
          <w:sz w:val="26"/>
          <w:szCs w:val="26"/>
          <w:lang w:val="nb-NO"/>
        </w:rPr>
      </w:pPr>
      <w:r>
        <w:rPr>
          <w:noProof/>
        </w:rPr>
        <w:drawing>
          <wp:anchor distT="0" distB="0" distL="114300" distR="114300" simplePos="0" relativeHeight="251658240" behindDoc="1" locked="0" layoutInCell="1" allowOverlap="1" wp14:anchorId="5EC966AA" wp14:editId="744442B3">
            <wp:simplePos x="0" y="0"/>
            <wp:positionH relativeFrom="margin">
              <wp:posOffset>2385060</wp:posOffset>
            </wp:positionH>
            <wp:positionV relativeFrom="paragraph">
              <wp:posOffset>328930</wp:posOffset>
            </wp:positionV>
            <wp:extent cx="1341120" cy="1323340"/>
            <wp:effectExtent l="0" t="0" r="0" b="0"/>
            <wp:wrapTopAndBottom/>
            <wp:docPr id="1250406788"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41120" cy="132334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color w:val="000000" w:themeColor="text1"/>
          <w:sz w:val="26"/>
          <w:szCs w:val="26"/>
          <w:lang w:val="nb-NO"/>
        </w:rPr>
        <w:t>-----o0o----</w:t>
      </w:r>
    </w:p>
    <w:p w14:paraId="05AAB685" w14:textId="77777777" w:rsidR="00D04B0B" w:rsidRDefault="00D04B0B" w:rsidP="00D04B0B">
      <w:pPr>
        <w:spacing w:line="276" w:lineRule="auto"/>
        <w:jc w:val="center"/>
        <w:rPr>
          <w:rFonts w:ascii="Times New Roman" w:hAnsi="Times New Roman" w:cs="Times New Roman"/>
          <w:b/>
          <w:bCs/>
          <w:sz w:val="28"/>
          <w:szCs w:val="28"/>
          <w:lang w:val="vi-VN"/>
        </w:rPr>
      </w:pPr>
    </w:p>
    <w:p w14:paraId="0128D095" w14:textId="231F7004" w:rsidR="00D04B0B" w:rsidRDefault="00D04B0B" w:rsidP="00D04B0B">
      <w:pPr>
        <w:spacing w:before="120" w:after="120" w:line="276" w:lineRule="auto"/>
        <w:ind w:firstLine="720"/>
        <w:jc w:val="center"/>
        <w:rPr>
          <w:rFonts w:ascii="Times New Roman" w:eastAsia="Times New Roman" w:hAnsi="Times New Roman" w:cs="Times New Roman"/>
          <w:b/>
          <w:bCs/>
          <w:color w:val="000000" w:themeColor="text1"/>
          <w:sz w:val="28"/>
          <w:szCs w:val="28"/>
          <w:lang w:val="vi-VN"/>
        </w:rPr>
      </w:pPr>
      <w:r>
        <w:rPr>
          <w:rFonts w:ascii="Times New Roman" w:eastAsia="Times New Roman" w:hAnsi="Times New Roman" w:cs="Times New Roman"/>
          <w:b/>
          <w:bCs/>
          <w:color w:val="000000" w:themeColor="text1"/>
          <w:sz w:val="28"/>
          <w:szCs w:val="28"/>
        </w:rPr>
        <w:t>HỌC</w:t>
      </w:r>
      <w:r>
        <w:rPr>
          <w:rFonts w:ascii="Times New Roman" w:eastAsia="Times New Roman" w:hAnsi="Times New Roman" w:cs="Times New Roman"/>
          <w:b/>
          <w:bCs/>
          <w:color w:val="000000" w:themeColor="text1"/>
          <w:sz w:val="28"/>
          <w:szCs w:val="28"/>
          <w:lang w:val="vi-VN"/>
        </w:rPr>
        <w:t xml:space="preserve"> PHẦN:</w:t>
      </w:r>
      <w:r>
        <w:rPr>
          <w:rFonts w:ascii="Times New Roman" w:eastAsia="Times New Roman" w:hAnsi="Times New Roman" w:cs="Times New Roman"/>
          <w:b/>
          <w:bCs/>
          <w:color w:val="000000" w:themeColor="text1"/>
          <w:sz w:val="28"/>
          <w:szCs w:val="28"/>
        </w:rPr>
        <w:t xml:space="preserve"> </w:t>
      </w:r>
      <w:r>
        <w:rPr>
          <w:rFonts w:ascii="Times New Roman" w:eastAsia="Times New Roman" w:hAnsi="Times New Roman" w:cs="Times New Roman"/>
          <w:b/>
          <w:bCs/>
          <w:color w:val="000000" w:themeColor="text1"/>
          <w:sz w:val="28"/>
          <w:szCs w:val="28"/>
          <w:lang w:val="vi-VN"/>
        </w:rPr>
        <w:t>CẤU TRÚC DỮ LIỆU VÀ GIẢI THUẬT</w:t>
      </w:r>
    </w:p>
    <w:p w14:paraId="1EFC71BD" w14:textId="172FE2E0" w:rsidR="00D04B0B" w:rsidRPr="00D04B0B" w:rsidRDefault="00D04B0B" w:rsidP="00D04B0B">
      <w:pPr>
        <w:jc w:val="center"/>
        <w:rPr>
          <w:rFonts w:ascii="Times New Roman" w:hAnsi="Times New Roman" w:cs="Times New Roman"/>
          <w:b/>
          <w:bCs/>
          <w:sz w:val="28"/>
          <w:szCs w:val="28"/>
        </w:rPr>
      </w:pPr>
      <w:r w:rsidRPr="00D04B0B">
        <w:rPr>
          <w:rFonts w:ascii="Times New Roman" w:hAnsi="Times New Roman" w:cs="Times New Roman"/>
          <w:b/>
          <w:bCs/>
          <w:sz w:val="28"/>
          <w:szCs w:val="28"/>
        </w:rPr>
        <w:t>ĐỀ TÀI</w:t>
      </w:r>
      <w:r>
        <w:rPr>
          <w:rFonts w:ascii="Times New Roman" w:hAnsi="Times New Roman" w:cs="Times New Roman"/>
          <w:b/>
          <w:bCs/>
          <w:sz w:val="28"/>
          <w:szCs w:val="28"/>
        </w:rPr>
        <w:t>:</w:t>
      </w:r>
    </w:p>
    <w:p w14:paraId="7EDC098B" w14:textId="4BCED898" w:rsidR="00D04B0B" w:rsidRDefault="00D04B0B" w:rsidP="00D04B0B">
      <w:pPr>
        <w:jc w:val="both"/>
        <w:rPr>
          <w:rFonts w:ascii="Times New Roman" w:hAnsi="Times New Roman" w:cs="Times New Roman"/>
          <w:b/>
          <w:bCs/>
          <w:sz w:val="28"/>
          <w:szCs w:val="28"/>
        </w:rPr>
      </w:pPr>
      <w:r w:rsidRPr="00D04B0B">
        <w:rPr>
          <w:rFonts w:ascii="Times New Roman" w:hAnsi="Times New Roman" w:cs="Times New Roman"/>
          <w:b/>
          <w:bCs/>
          <w:sz w:val="28"/>
          <w:szCs w:val="28"/>
        </w:rPr>
        <w:t>TÌM HIỂU CẤU TRÚC DỮ LIỆU DOUBLE LINKED LIST: CẤU TRÚC DƯ LIỆU, DIỄN GIẢI CÁC THAO TÁC CƠ BẢN CỦA CẤU TRÚC DỮ LIỆU TƯƠNG ỨNG TRONG PYTHON. CÀI ĐẶT VÀ VÍ DỤ MINH HOẠ CHO CÁC THAO TÁC ĐÓ TRÊN PYTHON. ỨNG DỤNG VIẾT CHƯƠNG TRÌNH C/C++ THỰC HIỆN BÀI TOÁN QUẢN LÝ SÁCH TRONG THƯ VIỆN.</w:t>
      </w:r>
    </w:p>
    <w:tbl>
      <w:tblPr>
        <w:tblStyle w:val="TableGrid"/>
        <w:tblpPr w:leftFromText="180" w:rightFromText="180" w:vertAnchor="text" w:horzAnchor="margin" w:tblpXSpec="center" w:tblpY="405"/>
        <w:tblW w:w="0" w:type="auto"/>
        <w:tblInd w:w="0" w:type="dxa"/>
        <w:tblLook w:val="04A0" w:firstRow="1" w:lastRow="0" w:firstColumn="1" w:lastColumn="0" w:noHBand="0" w:noVBand="1"/>
      </w:tblPr>
      <w:tblGrid>
        <w:gridCol w:w="3825"/>
        <w:gridCol w:w="4305"/>
      </w:tblGrid>
      <w:tr w:rsidR="00D04B0B" w14:paraId="7D3BB843" w14:textId="77777777" w:rsidTr="007673C1">
        <w:trPr>
          <w:trHeight w:val="3331"/>
        </w:trPr>
        <w:tc>
          <w:tcPr>
            <w:tcW w:w="3825" w:type="dxa"/>
            <w:tcBorders>
              <w:top w:val="single" w:sz="4" w:space="0" w:color="auto"/>
              <w:left w:val="single" w:sz="4" w:space="0" w:color="auto"/>
              <w:bottom w:val="single" w:sz="4" w:space="0" w:color="auto"/>
              <w:right w:val="single" w:sz="4" w:space="0" w:color="auto"/>
            </w:tcBorders>
          </w:tcPr>
          <w:p w14:paraId="6CA4520F" w14:textId="3B11C088" w:rsidR="00D04B0B" w:rsidRDefault="00D04B0B" w:rsidP="00307D0E">
            <w:pPr>
              <w:tabs>
                <w:tab w:val="left" w:pos="153"/>
                <w:tab w:val="left" w:pos="720"/>
              </w:tabs>
              <w:spacing w:before="120" w:after="120" w:line="276" w:lineRule="auto"/>
              <w:jc w:val="center"/>
              <w:rPr>
                <w:rFonts w:ascii="Times New Roman" w:eastAsia="Times New Roman" w:hAnsi="Times New Roman" w:cs="Times New Roman"/>
                <w:b/>
                <w:color w:val="000000" w:themeColor="text1"/>
                <w:sz w:val="28"/>
                <w:szCs w:val="28"/>
                <w:lang w:val="vi-VN"/>
              </w:rPr>
            </w:pPr>
            <w:r>
              <w:rPr>
                <w:rFonts w:ascii="Times New Roman" w:eastAsia="Times New Roman" w:hAnsi="Times New Roman" w:cs="Times New Roman"/>
                <w:b/>
                <w:color w:val="000000" w:themeColor="text1"/>
                <w:sz w:val="28"/>
                <w:szCs w:val="28"/>
                <w:lang w:val="nb-NO"/>
              </w:rPr>
              <w:t>Thành</w:t>
            </w:r>
            <w:r>
              <w:rPr>
                <w:rFonts w:ascii="Times New Roman" w:eastAsia="Times New Roman" w:hAnsi="Times New Roman" w:cs="Times New Roman"/>
                <w:b/>
                <w:color w:val="000000" w:themeColor="text1"/>
                <w:sz w:val="28"/>
                <w:szCs w:val="28"/>
                <w:lang w:val="vi-VN"/>
              </w:rPr>
              <w:t xml:space="preserve"> viên n</w:t>
            </w:r>
            <w:r>
              <w:rPr>
                <w:rFonts w:ascii="Times New Roman" w:eastAsia="Times New Roman" w:hAnsi="Times New Roman" w:cs="Times New Roman"/>
                <w:b/>
                <w:color w:val="000000" w:themeColor="text1"/>
                <w:sz w:val="28"/>
                <w:szCs w:val="28"/>
                <w:lang w:val="nb-NO"/>
              </w:rPr>
              <w:t>hóm:</w:t>
            </w:r>
          </w:p>
          <w:p w14:paraId="76ECF27F" w14:textId="6E49BD2B" w:rsidR="00D04B0B" w:rsidRDefault="00D04B0B" w:rsidP="00307D0E">
            <w:pPr>
              <w:tabs>
                <w:tab w:val="left" w:pos="153"/>
                <w:tab w:val="left" w:pos="720"/>
              </w:tabs>
              <w:spacing w:before="120" w:after="120" w:line="276" w:lineRule="auto"/>
              <w:rPr>
                <w:rFonts w:ascii="Times New Roman" w:eastAsia="Times New Roman" w:hAnsi="Times New Roman" w:cs="Times New Roman"/>
                <w:b/>
                <w:color w:val="000000" w:themeColor="text1"/>
                <w:sz w:val="28"/>
                <w:szCs w:val="28"/>
                <w:lang w:val="vi-VN"/>
              </w:rPr>
            </w:pPr>
            <w:r>
              <w:rPr>
                <w:rFonts w:ascii="Times New Roman" w:eastAsia="Times New Roman" w:hAnsi="Times New Roman" w:cs="Times New Roman"/>
                <w:b/>
                <w:color w:val="000000" w:themeColor="text1"/>
                <w:sz w:val="28"/>
                <w:szCs w:val="28"/>
                <w:lang w:val="nb-NO"/>
              </w:rPr>
              <w:t xml:space="preserve">1. </w:t>
            </w:r>
            <w:r w:rsidR="007673C1">
              <w:rPr>
                <w:rFonts w:ascii="Times New Roman" w:eastAsia="Times New Roman" w:hAnsi="Times New Roman" w:cs="Times New Roman"/>
                <w:b/>
                <w:color w:val="000000" w:themeColor="text1"/>
                <w:sz w:val="28"/>
                <w:szCs w:val="28"/>
                <w:lang w:val="nb-NO"/>
              </w:rPr>
              <w:t>Nguyễn Duy Ân</w:t>
            </w:r>
          </w:p>
          <w:p w14:paraId="7B1FE573" w14:textId="0FD45219" w:rsidR="00D04B0B" w:rsidRDefault="00D04B0B" w:rsidP="00307D0E">
            <w:pPr>
              <w:tabs>
                <w:tab w:val="left" w:pos="153"/>
                <w:tab w:val="left" w:pos="720"/>
              </w:tabs>
              <w:spacing w:before="120" w:after="120" w:line="276" w:lineRule="auto"/>
              <w:rPr>
                <w:rFonts w:ascii="Times New Roman" w:eastAsia="Times New Roman" w:hAnsi="Times New Roman" w:cs="Times New Roman"/>
                <w:b/>
                <w:color w:val="000000" w:themeColor="text1"/>
                <w:sz w:val="28"/>
                <w:szCs w:val="28"/>
                <w:lang w:val="vi-VN"/>
              </w:rPr>
            </w:pPr>
            <w:r>
              <w:rPr>
                <w:rFonts w:ascii="Times New Roman" w:eastAsia="Times New Roman" w:hAnsi="Times New Roman" w:cs="Times New Roman"/>
                <w:b/>
                <w:color w:val="000000" w:themeColor="text1"/>
                <w:sz w:val="28"/>
                <w:szCs w:val="28"/>
                <w:lang w:val="nb-NO"/>
              </w:rPr>
              <w:t xml:space="preserve">2. </w:t>
            </w:r>
            <w:r w:rsidR="007673C1">
              <w:rPr>
                <w:rFonts w:ascii="Times New Roman" w:eastAsia="Times New Roman" w:hAnsi="Times New Roman" w:cs="Times New Roman"/>
                <w:b/>
                <w:color w:val="000000" w:themeColor="text1"/>
                <w:sz w:val="28"/>
                <w:szCs w:val="28"/>
                <w:lang w:val="nb-NO"/>
              </w:rPr>
              <w:t>Thái Ngọc Thạch</w:t>
            </w:r>
          </w:p>
          <w:p w14:paraId="11B25B99" w14:textId="5A94D4A5" w:rsidR="00D04B0B" w:rsidRDefault="00D04B0B" w:rsidP="00307D0E">
            <w:pPr>
              <w:tabs>
                <w:tab w:val="left" w:pos="153"/>
                <w:tab w:val="left" w:pos="720"/>
              </w:tabs>
              <w:spacing w:before="120" w:after="120" w:line="276" w:lineRule="auto"/>
              <w:rPr>
                <w:rFonts w:ascii="Times New Roman" w:eastAsia="Times New Roman" w:hAnsi="Times New Roman" w:cs="Times New Roman"/>
                <w:b/>
                <w:color w:val="000000" w:themeColor="text1"/>
                <w:sz w:val="28"/>
                <w:szCs w:val="28"/>
                <w:lang w:val="vi-VN"/>
              </w:rPr>
            </w:pPr>
            <w:r>
              <w:rPr>
                <w:rFonts w:ascii="Times New Roman" w:eastAsia="Times New Roman" w:hAnsi="Times New Roman" w:cs="Times New Roman"/>
                <w:b/>
                <w:color w:val="000000" w:themeColor="text1"/>
                <w:sz w:val="28"/>
                <w:szCs w:val="28"/>
                <w:lang w:val="nb-NO"/>
              </w:rPr>
              <w:t xml:space="preserve">3. </w:t>
            </w:r>
            <w:r w:rsidR="007673C1">
              <w:rPr>
                <w:rFonts w:ascii="Times New Roman" w:eastAsia="Times New Roman" w:hAnsi="Times New Roman" w:cs="Times New Roman"/>
                <w:b/>
                <w:color w:val="000000" w:themeColor="text1"/>
                <w:sz w:val="28"/>
                <w:szCs w:val="28"/>
                <w:lang w:val="nb-NO"/>
              </w:rPr>
              <w:t>Nguyễn Huyện Anh Khang</w:t>
            </w:r>
          </w:p>
          <w:p w14:paraId="0270C8F0" w14:textId="1F1B9875" w:rsidR="00D04B0B" w:rsidRDefault="00D04B0B" w:rsidP="00307D0E">
            <w:pPr>
              <w:tabs>
                <w:tab w:val="left" w:pos="153"/>
                <w:tab w:val="left" w:pos="720"/>
              </w:tabs>
              <w:spacing w:before="120" w:after="120" w:line="276" w:lineRule="auto"/>
              <w:rPr>
                <w:rFonts w:ascii="Times New Roman" w:eastAsia="Times New Roman" w:hAnsi="Times New Roman" w:cs="Times New Roman"/>
                <w:b/>
                <w:color w:val="000000" w:themeColor="text1"/>
                <w:sz w:val="28"/>
                <w:szCs w:val="28"/>
                <w:lang w:val="nb-NO"/>
              </w:rPr>
            </w:pPr>
            <w:r>
              <w:rPr>
                <w:rFonts w:ascii="Times New Roman" w:eastAsia="Times New Roman" w:hAnsi="Times New Roman" w:cs="Times New Roman"/>
                <w:b/>
                <w:color w:val="000000" w:themeColor="text1"/>
                <w:sz w:val="28"/>
                <w:szCs w:val="28"/>
                <w:lang w:val="nb-NO"/>
              </w:rPr>
              <w:t xml:space="preserve">4. </w:t>
            </w:r>
            <w:r w:rsidR="007673C1">
              <w:rPr>
                <w:rFonts w:ascii="Times New Roman" w:eastAsia="Times New Roman" w:hAnsi="Times New Roman" w:cs="Times New Roman"/>
                <w:b/>
                <w:color w:val="000000" w:themeColor="text1"/>
                <w:sz w:val="28"/>
                <w:szCs w:val="28"/>
                <w:lang w:val="nb-NO"/>
              </w:rPr>
              <w:t>Ngô Gia Huy</w:t>
            </w:r>
          </w:p>
          <w:p w14:paraId="3BD9562F" w14:textId="446FB0AF" w:rsidR="00D04B0B" w:rsidRPr="007673C1" w:rsidRDefault="00D04B0B" w:rsidP="00307D0E">
            <w:pPr>
              <w:tabs>
                <w:tab w:val="left" w:pos="153"/>
                <w:tab w:val="left" w:pos="720"/>
              </w:tabs>
              <w:spacing w:before="120" w:after="120" w:line="276" w:lineRule="auto"/>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lang w:val="vi-VN"/>
              </w:rPr>
              <w:t>5.</w:t>
            </w:r>
            <w:r w:rsidR="007673C1">
              <w:rPr>
                <w:rFonts w:ascii="Times New Roman" w:eastAsia="Times New Roman" w:hAnsi="Times New Roman" w:cs="Times New Roman"/>
                <w:b/>
                <w:color w:val="000000" w:themeColor="text1"/>
                <w:sz w:val="28"/>
                <w:szCs w:val="28"/>
              </w:rPr>
              <w:t xml:space="preserve"> Nguyễn Nhật </w:t>
            </w:r>
            <w:proofErr w:type="spellStart"/>
            <w:r w:rsidR="007673C1">
              <w:rPr>
                <w:rFonts w:ascii="Times New Roman" w:eastAsia="Times New Roman" w:hAnsi="Times New Roman" w:cs="Times New Roman"/>
                <w:b/>
                <w:color w:val="000000" w:themeColor="text1"/>
                <w:sz w:val="28"/>
                <w:szCs w:val="28"/>
              </w:rPr>
              <w:t>Tường</w:t>
            </w:r>
            <w:proofErr w:type="spellEnd"/>
          </w:p>
          <w:p w14:paraId="1BCC2F5B" w14:textId="77777777" w:rsidR="00D04B0B" w:rsidRDefault="00D04B0B" w:rsidP="00307D0E">
            <w:pPr>
              <w:tabs>
                <w:tab w:val="left" w:pos="153"/>
                <w:tab w:val="left" w:pos="720"/>
              </w:tabs>
              <w:spacing w:before="120" w:after="120" w:line="276" w:lineRule="auto"/>
              <w:jc w:val="both"/>
              <w:rPr>
                <w:rFonts w:ascii="Times New Roman" w:eastAsia="Times New Roman" w:hAnsi="Times New Roman" w:cs="Times New Roman"/>
                <w:b/>
                <w:color w:val="000000" w:themeColor="text1"/>
                <w:sz w:val="28"/>
                <w:szCs w:val="28"/>
              </w:rPr>
            </w:pPr>
          </w:p>
        </w:tc>
        <w:tc>
          <w:tcPr>
            <w:tcW w:w="4305" w:type="dxa"/>
            <w:tcBorders>
              <w:top w:val="single" w:sz="4" w:space="0" w:color="auto"/>
              <w:left w:val="single" w:sz="4" w:space="0" w:color="auto"/>
              <w:bottom w:val="single" w:sz="4" w:space="0" w:color="auto"/>
              <w:right w:val="single" w:sz="4" w:space="0" w:color="auto"/>
            </w:tcBorders>
            <w:hideMark/>
          </w:tcPr>
          <w:p w14:paraId="03417E38" w14:textId="77777777" w:rsidR="00D04B0B" w:rsidRDefault="00D04B0B" w:rsidP="00307D0E">
            <w:pPr>
              <w:tabs>
                <w:tab w:val="left" w:pos="153"/>
                <w:tab w:val="left" w:pos="720"/>
              </w:tabs>
              <w:spacing w:before="120" w:after="120" w:line="276" w:lineRule="auto"/>
              <w:jc w:val="center"/>
              <w:rPr>
                <w:rFonts w:ascii="Times New Roman" w:eastAsia="Times New Roman" w:hAnsi="Times New Roman" w:cs="Times New Roman"/>
                <w:b/>
                <w:color w:val="000000" w:themeColor="text1"/>
                <w:sz w:val="28"/>
                <w:szCs w:val="28"/>
                <w:lang w:val="nb-NO"/>
              </w:rPr>
            </w:pPr>
            <w:r>
              <w:rPr>
                <w:rFonts w:ascii="Times New Roman" w:eastAsia="Times New Roman" w:hAnsi="Times New Roman" w:cs="Times New Roman"/>
                <w:b/>
                <w:color w:val="000000" w:themeColor="text1"/>
                <w:sz w:val="28"/>
                <w:szCs w:val="28"/>
                <w:lang w:val="nb-NO"/>
              </w:rPr>
              <w:t xml:space="preserve">Giảng viên hướng dẫn: </w:t>
            </w:r>
          </w:p>
          <w:p w14:paraId="0293DAC0" w14:textId="71639C13" w:rsidR="00D04B0B" w:rsidRPr="00D04B0B" w:rsidRDefault="00D04B0B" w:rsidP="00307D0E">
            <w:pPr>
              <w:tabs>
                <w:tab w:val="left" w:pos="153"/>
                <w:tab w:val="left" w:pos="720"/>
              </w:tabs>
              <w:spacing w:before="120" w:after="120" w:line="276" w:lineRule="auto"/>
              <w:jc w:val="center"/>
              <w:rPr>
                <w:rFonts w:ascii="Times New Roman" w:eastAsia="Times New Roman" w:hAnsi="Times New Roman" w:cs="Times New Roman"/>
                <w:b/>
                <w:color w:val="000000" w:themeColor="text1"/>
                <w:sz w:val="28"/>
                <w:szCs w:val="28"/>
              </w:rPr>
            </w:pPr>
            <w:r>
              <w:rPr>
                <w:rFonts w:ascii="Times New Roman" w:eastAsia="Times New Roman" w:hAnsi="Times New Roman" w:cs="Times New Roman"/>
                <w:b/>
                <w:color w:val="000000" w:themeColor="text1"/>
                <w:sz w:val="28"/>
                <w:szCs w:val="28"/>
                <w:lang w:val="vi-VN"/>
              </w:rPr>
              <w:t>N</w:t>
            </w:r>
            <w:proofErr w:type="spellStart"/>
            <w:r>
              <w:rPr>
                <w:rFonts w:ascii="Times New Roman" w:eastAsia="Times New Roman" w:hAnsi="Times New Roman" w:cs="Times New Roman"/>
                <w:b/>
                <w:color w:val="000000" w:themeColor="text1"/>
                <w:sz w:val="28"/>
                <w:szCs w:val="28"/>
              </w:rPr>
              <w:t>gô</w:t>
            </w:r>
            <w:proofErr w:type="spellEnd"/>
            <w:r>
              <w:rPr>
                <w:rFonts w:ascii="Times New Roman" w:eastAsia="Times New Roman" w:hAnsi="Times New Roman" w:cs="Times New Roman"/>
                <w:b/>
                <w:color w:val="000000" w:themeColor="text1"/>
                <w:sz w:val="28"/>
                <w:szCs w:val="28"/>
              </w:rPr>
              <w:t xml:space="preserve"> Thanh Hùng</w:t>
            </w:r>
          </w:p>
        </w:tc>
      </w:tr>
    </w:tbl>
    <w:p w14:paraId="047E1CAF" w14:textId="77777777" w:rsidR="00D04B0B" w:rsidRDefault="00D04B0B" w:rsidP="00D04B0B">
      <w:pPr>
        <w:rPr>
          <w:rFonts w:ascii="Times New Roman" w:hAnsi="Times New Roman" w:cs="Times New Roman"/>
          <w:b/>
          <w:bCs/>
          <w:sz w:val="28"/>
          <w:szCs w:val="28"/>
        </w:rPr>
      </w:pPr>
    </w:p>
    <w:p w14:paraId="263B372C" w14:textId="77777777" w:rsidR="00D04B0B" w:rsidRDefault="00D04B0B" w:rsidP="00D04B0B">
      <w:pPr>
        <w:rPr>
          <w:rFonts w:ascii="Times New Roman" w:hAnsi="Times New Roman" w:cs="Times New Roman"/>
          <w:b/>
          <w:bCs/>
          <w:sz w:val="28"/>
          <w:szCs w:val="28"/>
        </w:rPr>
      </w:pPr>
    </w:p>
    <w:p w14:paraId="16C5C73A" w14:textId="77777777" w:rsidR="00D04B0B" w:rsidRDefault="00D04B0B" w:rsidP="00D04B0B">
      <w:pPr>
        <w:rPr>
          <w:rFonts w:ascii="Times New Roman" w:hAnsi="Times New Roman" w:cs="Times New Roman"/>
          <w:b/>
          <w:bCs/>
          <w:sz w:val="28"/>
          <w:szCs w:val="28"/>
        </w:rPr>
      </w:pPr>
    </w:p>
    <w:p w14:paraId="45F2A8FB" w14:textId="77777777" w:rsidR="007673C1" w:rsidRDefault="007673C1" w:rsidP="00D04B0B">
      <w:pPr>
        <w:rPr>
          <w:rFonts w:ascii="Times New Roman" w:hAnsi="Times New Roman" w:cs="Times New Roman"/>
          <w:b/>
          <w:bCs/>
          <w:sz w:val="28"/>
          <w:szCs w:val="28"/>
        </w:rPr>
      </w:pPr>
    </w:p>
    <w:p w14:paraId="6489701E" w14:textId="77777777" w:rsidR="007673C1" w:rsidRDefault="007673C1" w:rsidP="00D04B0B">
      <w:pPr>
        <w:rPr>
          <w:rFonts w:ascii="Times New Roman" w:hAnsi="Times New Roman" w:cs="Times New Roman"/>
          <w:b/>
          <w:bCs/>
          <w:sz w:val="28"/>
          <w:szCs w:val="28"/>
        </w:rPr>
      </w:pPr>
    </w:p>
    <w:p w14:paraId="7B89678B" w14:textId="77777777" w:rsidR="007673C1" w:rsidRDefault="007673C1" w:rsidP="00D04B0B">
      <w:pPr>
        <w:rPr>
          <w:rFonts w:ascii="Times New Roman" w:hAnsi="Times New Roman" w:cs="Times New Roman"/>
          <w:b/>
          <w:bCs/>
          <w:sz w:val="28"/>
          <w:szCs w:val="28"/>
        </w:rPr>
      </w:pPr>
    </w:p>
    <w:p w14:paraId="44EAA6F2" w14:textId="77777777" w:rsidR="007673C1" w:rsidRDefault="007673C1" w:rsidP="00D04B0B">
      <w:pPr>
        <w:rPr>
          <w:rFonts w:ascii="Times New Roman" w:hAnsi="Times New Roman" w:cs="Times New Roman"/>
          <w:b/>
          <w:bCs/>
          <w:sz w:val="28"/>
          <w:szCs w:val="28"/>
        </w:rPr>
      </w:pPr>
    </w:p>
    <w:p w14:paraId="76CC574B" w14:textId="77777777" w:rsidR="007673C1" w:rsidRDefault="007673C1" w:rsidP="00D04B0B">
      <w:pPr>
        <w:rPr>
          <w:rFonts w:ascii="Times New Roman" w:hAnsi="Times New Roman" w:cs="Times New Roman"/>
          <w:b/>
          <w:bCs/>
          <w:sz w:val="28"/>
          <w:szCs w:val="28"/>
        </w:rPr>
      </w:pPr>
    </w:p>
    <w:p w14:paraId="17B6C4C0" w14:textId="77777777" w:rsidR="007673C1" w:rsidRDefault="007673C1" w:rsidP="00D04B0B">
      <w:pPr>
        <w:rPr>
          <w:rFonts w:ascii="Times New Roman" w:hAnsi="Times New Roman" w:cs="Times New Roman"/>
          <w:b/>
          <w:bCs/>
          <w:sz w:val="28"/>
          <w:szCs w:val="28"/>
        </w:rPr>
      </w:pPr>
    </w:p>
    <w:p w14:paraId="6D5598F3" w14:textId="77777777" w:rsidR="007673C1" w:rsidRDefault="007673C1" w:rsidP="00D04B0B">
      <w:pPr>
        <w:rPr>
          <w:rFonts w:ascii="Times New Roman" w:hAnsi="Times New Roman" w:cs="Times New Roman"/>
          <w:b/>
          <w:bCs/>
          <w:sz w:val="28"/>
          <w:szCs w:val="28"/>
        </w:rPr>
      </w:pPr>
    </w:p>
    <w:p w14:paraId="408137DF" w14:textId="117F514D" w:rsidR="007673C1" w:rsidRDefault="007673C1" w:rsidP="00B33EF0">
      <w:pPr>
        <w:pStyle w:val="ListParagraph"/>
        <w:numPr>
          <w:ilvl w:val="0"/>
          <w:numId w:val="1"/>
        </w:numPr>
        <w:rPr>
          <w:rFonts w:ascii="Times New Roman" w:hAnsi="Times New Roman" w:cs="Times New Roman"/>
          <w:b/>
          <w:bCs/>
          <w:sz w:val="28"/>
          <w:szCs w:val="28"/>
        </w:rPr>
      </w:pPr>
      <w:proofErr w:type="spellStart"/>
      <w:r w:rsidRPr="007673C1">
        <w:rPr>
          <w:rFonts w:ascii="Times New Roman" w:hAnsi="Times New Roman" w:cs="Times New Roman"/>
          <w:b/>
          <w:bCs/>
          <w:sz w:val="28"/>
          <w:szCs w:val="28"/>
        </w:rPr>
        <w:lastRenderedPageBreak/>
        <w:t>Khái</w:t>
      </w:r>
      <w:proofErr w:type="spellEnd"/>
      <w:r w:rsidRPr="007673C1">
        <w:rPr>
          <w:rFonts w:ascii="Times New Roman" w:hAnsi="Times New Roman" w:cs="Times New Roman"/>
          <w:b/>
          <w:bCs/>
          <w:sz w:val="28"/>
          <w:szCs w:val="28"/>
        </w:rPr>
        <w:t xml:space="preserve"> </w:t>
      </w:r>
      <w:proofErr w:type="spellStart"/>
      <w:r w:rsidRPr="007673C1">
        <w:rPr>
          <w:rFonts w:ascii="Times New Roman" w:hAnsi="Times New Roman" w:cs="Times New Roman"/>
          <w:b/>
          <w:bCs/>
          <w:sz w:val="28"/>
          <w:szCs w:val="28"/>
        </w:rPr>
        <w:t>niệm</w:t>
      </w:r>
      <w:proofErr w:type="spellEnd"/>
      <w:r w:rsidRPr="007673C1">
        <w:rPr>
          <w:rFonts w:ascii="Times New Roman" w:hAnsi="Times New Roman" w:cs="Times New Roman"/>
          <w:b/>
          <w:bCs/>
          <w:sz w:val="28"/>
          <w:szCs w:val="28"/>
        </w:rPr>
        <w:t xml:space="preserve"> Danh </w:t>
      </w:r>
      <w:proofErr w:type="spellStart"/>
      <w:r w:rsidRPr="007673C1">
        <w:rPr>
          <w:rFonts w:ascii="Times New Roman" w:hAnsi="Times New Roman" w:cs="Times New Roman"/>
          <w:b/>
          <w:bCs/>
          <w:sz w:val="28"/>
          <w:szCs w:val="28"/>
        </w:rPr>
        <w:t>sách</w:t>
      </w:r>
      <w:proofErr w:type="spellEnd"/>
      <w:r w:rsidRPr="007673C1">
        <w:rPr>
          <w:rFonts w:ascii="Times New Roman" w:hAnsi="Times New Roman" w:cs="Times New Roman"/>
          <w:b/>
          <w:bCs/>
          <w:sz w:val="28"/>
          <w:szCs w:val="28"/>
        </w:rPr>
        <w:t xml:space="preserve"> </w:t>
      </w:r>
      <w:proofErr w:type="spellStart"/>
      <w:r w:rsidRPr="007673C1">
        <w:rPr>
          <w:rFonts w:ascii="Times New Roman" w:hAnsi="Times New Roman" w:cs="Times New Roman"/>
          <w:b/>
          <w:bCs/>
          <w:sz w:val="28"/>
          <w:szCs w:val="28"/>
        </w:rPr>
        <w:t>liên</w:t>
      </w:r>
      <w:proofErr w:type="spellEnd"/>
      <w:r w:rsidRPr="007673C1">
        <w:rPr>
          <w:rFonts w:ascii="Times New Roman" w:hAnsi="Times New Roman" w:cs="Times New Roman"/>
          <w:b/>
          <w:bCs/>
          <w:sz w:val="28"/>
          <w:szCs w:val="28"/>
        </w:rPr>
        <w:t xml:space="preserve"> </w:t>
      </w:r>
      <w:proofErr w:type="spellStart"/>
      <w:r w:rsidRPr="007673C1">
        <w:rPr>
          <w:rFonts w:ascii="Times New Roman" w:hAnsi="Times New Roman" w:cs="Times New Roman"/>
          <w:b/>
          <w:bCs/>
          <w:sz w:val="28"/>
          <w:szCs w:val="28"/>
        </w:rPr>
        <w:t>kết</w:t>
      </w:r>
      <w:proofErr w:type="spellEnd"/>
      <w:r w:rsidRPr="007673C1">
        <w:rPr>
          <w:rFonts w:ascii="Times New Roman" w:hAnsi="Times New Roman" w:cs="Times New Roman"/>
          <w:b/>
          <w:bCs/>
          <w:sz w:val="28"/>
          <w:szCs w:val="28"/>
        </w:rPr>
        <w:t xml:space="preserve"> </w:t>
      </w:r>
      <w:proofErr w:type="spellStart"/>
      <w:proofErr w:type="gramStart"/>
      <w:r w:rsidRPr="007673C1">
        <w:rPr>
          <w:rFonts w:ascii="Times New Roman" w:hAnsi="Times New Roman" w:cs="Times New Roman"/>
          <w:b/>
          <w:bCs/>
          <w:sz w:val="28"/>
          <w:szCs w:val="28"/>
        </w:rPr>
        <w:t>đôi</w:t>
      </w:r>
      <w:proofErr w:type="spellEnd"/>
      <w:r w:rsidRPr="007673C1">
        <w:rPr>
          <w:rFonts w:ascii="Times New Roman" w:hAnsi="Times New Roman" w:cs="Times New Roman"/>
          <w:b/>
          <w:bCs/>
          <w:sz w:val="28"/>
          <w:szCs w:val="28"/>
        </w:rPr>
        <w:t>(</w:t>
      </w:r>
      <w:proofErr w:type="gramEnd"/>
      <w:r w:rsidRPr="007673C1">
        <w:rPr>
          <w:rFonts w:ascii="Times New Roman" w:hAnsi="Times New Roman" w:cs="Times New Roman"/>
          <w:b/>
          <w:bCs/>
          <w:sz w:val="28"/>
          <w:szCs w:val="28"/>
        </w:rPr>
        <w:t>Double Linked List).</w:t>
      </w:r>
    </w:p>
    <w:p w14:paraId="369E2246" w14:textId="2D027562" w:rsidR="00B33EF0" w:rsidRDefault="00B33EF0" w:rsidP="00B33EF0">
      <w:pPr>
        <w:ind w:firstLine="360"/>
        <w:jc w:val="both"/>
        <w:rPr>
          <w:rFonts w:ascii="Times New Roman" w:hAnsi="Times New Roman" w:cs="Times New Roman"/>
          <w:sz w:val="28"/>
          <w:szCs w:val="28"/>
        </w:rPr>
      </w:pPr>
      <w:r w:rsidRPr="007673C1">
        <w:rPr>
          <w:rFonts w:ascii="Times New Roman" w:hAnsi="Times New Roman" w:cs="Times New Roman"/>
          <w:sz w:val="28"/>
          <w:szCs w:val="28"/>
        </w:rPr>
        <w:t xml:space="preserve">Danh </w:t>
      </w:r>
      <w:proofErr w:type="spellStart"/>
      <w:r w:rsidRPr="007673C1">
        <w:rPr>
          <w:rFonts w:ascii="Times New Roman" w:hAnsi="Times New Roman" w:cs="Times New Roman"/>
          <w:sz w:val="28"/>
          <w:szCs w:val="28"/>
        </w:rPr>
        <w:t>sách</w:t>
      </w:r>
      <w:proofErr w:type="spellEnd"/>
      <w:r w:rsidRPr="007673C1">
        <w:rPr>
          <w:rFonts w:ascii="Times New Roman" w:hAnsi="Times New Roman" w:cs="Times New Roman"/>
          <w:sz w:val="28"/>
          <w:szCs w:val="28"/>
        </w:rPr>
        <w:t xml:space="preserve"> </w:t>
      </w:r>
      <w:proofErr w:type="spellStart"/>
      <w:r w:rsidRPr="007673C1">
        <w:rPr>
          <w:rFonts w:ascii="Times New Roman" w:hAnsi="Times New Roman" w:cs="Times New Roman"/>
          <w:sz w:val="28"/>
          <w:szCs w:val="28"/>
        </w:rPr>
        <w:t>liên</w:t>
      </w:r>
      <w:proofErr w:type="spellEnd"/>
      <w:r w:rsidRPr="007673C1">
        <w:rPr>
          <w:rFonts w:ascii="Times New Roman" w:hAnsi="Times New Roman" w:cs="Times New Roman"/>
          <w:sz w:val="28"/>
          <w:szCs w:val="28"/>
        </w:rPr>
        <w:t xml:space="preserve"> </w:t>
      </w:r>
      <w:proofErr w:type="spellStart"/>
      <w:r w:rsidRPr="007673C1">
        <w:rPr>
          <w:rFonts w:ascii="Times New Roman" w:hAnsi="Times New Roman" w:cs="Times New Roman"/>
          <w:sz w:val="28"/>
          <w:szCs w:val="28"/>
        </w:rPr>
        <w:t>kết</w:t>
      </w:r>
      <w:proofErr w:type="spellEnd"/>
      <w:r w:rsidRPr="007673C1">
        <w:rPr>
          <w:rFonts w:ascii="Times New Roman" w:hAnsi="Times New Roman" w:cs="Times New Roman"/>
          <w:sz w:val="28"/>
          <w:szCs w:val="28"/>
        </w:rPr>
        <w:t xml:space="preserve"> </w:t>
      </w:r>
      <w:proofErr w:type="spellStart"/>
      <w:r w:rsidRPr="007673C1">
        <w:rPr>
          <w:rFonts w:ascii="Times New Roman" w:hAnsi="Times New Roman" w:cs="Times New Roman"/>
          <w:sz w:val="28"/>
          <w:szCs w:val="28"/>
        </w:rPr>
        <w:t>đôi</w:t>
      </w:r>
      <w:proofErr w:type="spellEnd"/>
      <w:r w:rsidRPr="007673C1">
        <w:rPr>
          <w:rFonts w:ascii="Times New Roman" w:hAnsi="Times New Roman" w:cs="Times New Roman"/>
          <w:sz w:val="28"/>
          <w:szCs w:val="28"/>
        </w:rPr>
        <w:t xml:space="preserve"> (double linked list) </w:t>
      </w:r>
      <w:proofErr w:type="spellStart"/>
      <w:r w:rsidRPr="007673C1">
        <w:rPr>
          <w:rFonts w:ascii="Times New Roman" w:hAnsi="Times New Roman" w:cs="Times New Roman"/>
          <w:sz w:val="28"/>
          <w:szCs w:val="28"/>
        </w:rPr>
        <w:t>là</w:t>
      </w:r>
      <w:proofErr w:type="spellEnd"/>
      <w:r w:rsidRPr="007673C1">
        <w:rPr>
          <w:rFonts w:ascii="Times New Roman" w:hAnsi="Times New Roman" w:cs="Times New Roman"/>
          <w:sz w:val="28"/>
          <w:szCs w:val="28"/>
        </w:rPr>
        <w:t xml:space="preserve"> </w:t>
      </w:r>
      <w:proofErr w:type="spellStart"/>
      <w:r w:rsidRPr="007673C1">
        <w:rPr>
          <w:rFonts w:ascii="Times New Roman" w:hAnsi="Times New Roman" w:cs="Times New Roman"/>
          <w:sz w:val="28"/>
          <w:szCs w:val="28"/>
        </w:rPr>
        <w:t>một</w:t>
      </w:r>
      <w:proofErr w:type="spellEnd"/>
      <w:r w:rsidRPr="007673C1">
        <w:rPr>
          <w:rFonts w:ascii="Times New Roman" w:hAnsi="Times New Roman" w:cs="Times New Roman"/>
          <w:sz w:val="28"/>
          <w:szCs w:val="28"/>
        </w:rPr>
        <w:t xml:space="preserve"> </w:t>
      </w:r>
      <w:proofErr w:type="spellStart"/>
      <w:r w:rsidRPr="007673C1">
        <w:rPr>
          <w:rFonts w:ascii="Times New Roman" w:hAnsi="Times New Roman" w:cs="Times New Roman"/>
          <w:sz w:val="28"/>
          <w:szCs w:val="28"/>
        </w:rPr>
        <w:t>cấu</w:t>
      </w:r>
      <w:proofErr w:type="spellEnd"/>
      <w:r w:rsidRPr="007673C1">
        <w:rPr>
          <w:rFonts w:ascii="Times New Roman" w:hAnsi="Times New Roman" w:cs="Times New Roman"/>
          <w:sz w:val="28"/>
          <w:szCs w:val="28"/>
        </w:rPr>
        <w:t xml:space="preserve"> </w:t>
      </w:r>
      <w:proofErr w:type="spellStart"/>
      <w:r w:rsidRPr="007673C1">
        <w:rPr>
          <w:rFonts w:ascii="Times New Roman" w:hAnsi="Times New Roman" w:cs="Times New Roman"/>
          <w:sz w:val="28"/>
          <w:szCs w:val="28"/>
        </w:rPr>
        <w:t>trúc</w:t>
      </w:r>
      <w:proofErr w:type="spellEnd"/>
      <w:r w:rsidRPr="007673C1">
        <w:rPr>
          <w:rFonts w:ascii="Times New Roman" w:hAnsi="Times New Roman" w:cs="Times New Roman"/>
          <w:sz w:val="28"/>
          <w:szCs w:val="28"/>
        </w:rPr>
        <w:t xml:space="preserve"> </w:t>
      </w:r>
      <w:proofErr w:type="spellStart"/>
      <w:r w:rsidRPr="007673C1">
        <w:rPr>
          <w:rFonts w:ascii="Times New Roman" w:hAnsi="Times New Roman" w:cs="Times New Roman"/>
          <w:sz w:val="28"/>
          <w:szCs w:val="28"/>
        </w:rPr>
        <w:t>dữ</w:t>
      </w:r>
      <w:proofErr w:type="spellEnd"/>
      <w:r w:rsidRPr="007673C1">
        <w:rPr>
          <w:rFonts w:ascii="Times New Roman" w:hAnsi="Times New Roman" w:cs="Times New Roman"/>
          <w:sz w:val="28"/>
          <w:szCs w:val="28"/>
        </w:rPr>
        <w:t xml:space="preserve"> </w:t>
      </w:r>
      <w:proofErr w:type="spellStart"/>
      <w:r w:rsidRPr="007673C1">
        <w:rPr>
          <w:rFonts w:ascii="Times New Roman" w:hAnsi="Times New Roman" w:cs="Times New Roman"/>
          <w:sz w:val="28"/>
          <w:szCs w:val="28"/>
        </w:rPr>
        <w:t>liệu</w:t>
      </w:r>
      <w:proofErr w:type="spellEnd"/>
      <w:r w:rsidRPr="007673C1">
        <w:rPr>
          <w:rFonts w:ascii="Times New Roman" w:hAnsi="Times New Roman" w:cs="Times New Roman"/>
          <w:sz w:val="28"/>
          <w:szCs w:val="28"/>
        </w:rPr>
        <w:t xml:space="preserve"> </w:t>
      </w:r>
      <w:proofErr w:type="spellStart"/>
      <w:r w:rsidRPr="007673C1">
        <w:rPr>
          <w:rFonts w:ascii="Times New Roman" w:hAnsi="Times New Roman" w:cs="Times New Roman"/>
          <w:sz w:val="28"/>
          <w:szCs w:val="28"/>
        </w:rPr>
        <w:t>trong</w:t>
      </w:r>
      <w:proofErr w:type="spellEnd"/>
      <w:r w:rsidRPr="007673C1">
        <w:rPr>
          <w:rFonts w:ascii="Times New Roman" w:hAnsi="Times New Roman" w:cs="Times New Roman"/>
          <w:sz w:val="28"/>
          <w:szCs w:val="28"/>
        </w:rPr>
        <w:t xml:space="preserve"> </w:t>
      </w:r>
      <w:proofErr w:type="spellStart"/>
      <w:r w:rsidRPr="007673C1">
        <w:rPr>
          <w:rFonts w:ascii="Times New Roman" w:hAnsi="Times New Roman" w:cs="Times New Roman"/>
          <w:sz w:val="28"/>
          <w:szCs w:val="28"/>
        </w:rPr>
        <w:t>lập</w:t>
      </w:r>
      <w:proofErr w:type="spellEnd"/>
      <w:r w:rsidRPr="007673C1">
        <w:rPr>
          <w:rFonts w:ascii="Times New Roman" w:hAnsi="Times New Roman" w:cs="Times New Roman"/>
          <w:sz w:val="28"/>
          <w:szCs w:val="28"/>
        </w:rPr>
        <w:t xml:space="preserve"> </w:t>
      </w:r>
      <w:proofErr w:type="spellStart"/>
      <w:r w:rsidRPr="007673C1">
        <w:rPr>
          <w:rFonts w:ascii="Times New Roman" w:hAnsi="Times New Roman" w:cs="Times New Roman"/>
          <w:sz w:val="28"/>
          <w:szCs w:val="28"/>
        </w:rPr>
        <w:t>trình</w:t>
      </w:r>
      <w:proofErr w:type="spellEnd"/>
      <w:r w:rsidRPr="007673C1">
        <w:rPr>
          <w:rFonts w:ascii="Times New Roman" w:hAnsi="Times New Roman" w:cs="Times New Roman"/>
          <w:sz w:val="28"/>
          <w:szCs w:val="28"/>
        </w:rPr>
        <w:t xml:space="preserve">, </w:t>
      </w:r>
      <w:proofErr w:type="spellStart"/>
      <w:r w:rsidRPr="007673C1">
        <w:rPr>
          <w:rFonts w:ascii="Times New Roman" w:hAnsi="Times New Roman" w:cs="Times New Roman"/>
          <w:sz w:val="28"/>
          <w:szCs w:val="28"/>
        </w:rPr>
        <w:t>được</w:t>
      </w:r>
      <w:proofErr w:type="spellEnd"/>
      <w:r w:rsidRPr="007673C1">
        <w:rPr>
          <w:rFonts w:ascii="Times New Roman" w:hAnsi="Times New Roman" w:cs="Times New Roman"/>
          <w:sz w:val="28"/>
          <w:szCs w:val="28"/>
        </w:rPr>
        <w:t xml:space="preserve"> </w:t>
      </w:r>
      <w:proofErr w:type="spellStart"/>
      <w:r w:rsidRPr="007673C1">
        <w:rPr>
          <w:rFonts w:ascii="Times New Roman" w:hAnsi="Times New Roman" w:cs="Times New Roman"/>
          <w:sz w:val="28"/>
          <w:szCs w:val="28"/>
        </w:rPr>
        <w:t>sử</w:t>
      </w:r>
      <w:proofErr w:type="spellEnd"/>
      <w:r w:rsidRPr="007673C1">
        <w:rPr>
          <w:rFonts w:ascii="Times New Roman" w:hAnsi="Times New Roman" w:cs="Times New Roman"/>
          <w:sz w:val="28"/>
          <w:szCs w:val="28"/>
        </w:rPr>
        <w:t xml:space="preserve"> </w:t>
      </w:r>
      <w:proofErr w:type="spellStart"/>
      <w:r w:rsidRPr="007673C1">
        <w:rPr>
          <w:rFonts w:ascii="Times New Roman" w:hAnsi="Times New Roman" w:cs="Times New Roman"/>
          <w:sz w:val="28"/>
          <w:szCs w:val="28"/>
        </w:rPr>
        <w:t>dụng</w:t>
      </w:r>
      <w:proofErr w:type="spellEnd"/>
      <w:r w:rsidRPr="007673C1">
        <w:rPr>
          <w:rFonts w:ascii="Times New Roman" w:hAnsi="Times New Roman" w:cs="Times New Roman"/>
          <w:sz w:val="28"/>
          <w:szCs w:val="28"/>
        </w:rPr>
        <w:t xml:space="preserve"> </w:t>
      </w:r>
      <w:proofErr w:type="spellStart"/>
      <w:r w:rsidRPr="007673C1">
        <w:rPr>
          <w:rFonts w:ascii="Times New Roman" w:hAnsi="Times New Roman" w:cs="Times New Roman"/>
          <w:sz w:val="28"/>
          <w:szCs w:val="28"/>
        </w:rPr>
        <w:t>để</w:t>
      </w:r>
      <w:proofErr w:type="spellEnd"/>
      <w:r w:rsidRPr="007673C1">
        <w:rPr>
          <w:rFonts w:ascii="Times New Roman" w:hAnsi="Times New Roman" w:cs="Times New Roman"/>
          <w:sz w:val="28"/>
          <w:szCs w:val="28"/>
        </w:rPr>
        <w:t xml:space="preserve"> </w:t>
      </w:r>
      <w:proofErr w:type="spellStart"/>
      <w:r w:rsidRPr="007673C1">
        <w:rPr>
          <w:rFonts w:ascii="Times New Roman" w:hAnsi="Times New Roman" w:cs="Times New Roman"/>
          <w:sz w:val="28"/>
          <w:szCs w:val="28"/>
        </w:rPr>
        <w:t>lưu</w:t>
      </w:r>
      <w:proofErr w:type="spellEnd"/>
      <w:r w:rsidRPr="007673C1">
        <w:rPr>
          <w:rFonts w:ascii="Times New Roman" w:hAnsi="Times New Roman" w:cs="Times New Roman"/>
          <w:sz w:val="28"/>
          <w:szCs w:val="28"/>
        </w:rPr>
        <w:t xml:space="preserve"> </w:t>
      </w:r>
      <w:proofErr w:type="spellStart"/>
      <w:r w:rsidRPr="007673C1">
        <w:rPr>
          <w:rFonts w:ascii="Times New Roman" w:hAnsi="Times New Roman" w:cs="Times New Roman"/>
          <w:sz w:val="28"/>
          <w:szCs w:val="28"/>
        </w:rPr>
        <w:t>trữ</w:t>
      </w:r>
      <w:proofErr w:type="spellEnd"/>
      <w:r w:rsidRPr="007673C1">
        <w:rPr>
          <w:rFonts w:ascii="Times New Roman" w:hAnsi="Times New Roman" w:cs="Times New Roman"/>
          <w:sz w:val="28"/>
          <w:szCs w:val="28"/>
        </w:rPr>
        <w:t xml:space="preserve"> </w:t>
      </w:r>
      <w:proofErr w:type="spellStart"/>
      <w:r w:rsidRPr="007673C1">
        <w:rPr>
          <w:rFonts w:ascii="Times New Roman" w:hAnsi="Times New Roman" w:cs="Times New Roman"/>
          <w:sz w:val="28"/>
          <w:szCs w:val="28"/>
        </w:rPr>
        <w:t>các</w:t>
      </w:r>
      <w:proofErr w:type="spellEnd"/>
      <w:r w:rsidRPr="007673C1">
        <w:rPr>
          <w:rFonts w:ascii="Times New Roman" w:hAnsi="Times New Roman" w:cs="Times New Roman"/>
          <w:sz w:val="28"/>
          <w:szCs w:val="28"/>
        </w:rPr>
        <w:t xml:space="preserve"> </w:t>
      </w:r>
      <w:proofErr w:type="spellStart"/>
      <w:r w:rsidRPr="007673C1">
        <w:rPr>
          <w:rFonts w:ascii="Times New Roman" w:hAnsi="Times New Roman" w:cs="Times New Roman"/>
          <w:sz w:val="28"/>
          <w:szCs w:val="28"/>
        </w:rPr>
        <w:t>phần</w:t>
      </w:r>
      <w:proofErr w:type="spellEnd"/>
      <w:r w:rsidRPr="007673C1">
        <w:rPr>
          <w:rFonts w:ascii="Times New Roman" w:hAnsi="Times New Roman" w:cs="Times New Roman"/>
          <w:sz w:val="28"/>
          <w:szCs w:val="28"/>
        </w:rPr>
        <w:t xml:space="preserve"> </w:t>
      </w:r>
      <w:proofErr w:type="spellStart"/>
      <w:r w:rsidRPr="007673C1">
        <w:rPr>
          <w:rFonts w:ascii="Times New Roman" w:hAnsi="Times New Roman" w:cs="Times New Roman"/>
          <w:sz w:val="28"/>
          <w:szCs w:val="28"/>
        </w:rPr>
        <w:t>tử</w:t>
      </w:r>
      <w:proofErr w:type="spellEnd"/>
      <w:r w:rsidRPr="007673C1">
        <w:rPr>
          <w:rFonts w:ascii="Times New Roman" w:hAnsi="Times New Roman" w:cs="Times New Roman"/>
          <w:sz w:val="28"/>
          <w:szCs w:val="28"/>
        </w:rPr>
        <w:t xml:space="preserve"> </w:t>
      </w:r>
      <w:proofErr w:type="spellStart"/>
      <w:r w:rsidRPr="007673C1">
        <w:rPr>
          <w:rFonts w:ascii="Times New Roman" w:hAnsi="Times New Roman" w:cs="Times New Roman"/>
          <w:sz w:val="28"/>
          <w:szCs w:val="28"/>
        </w:rPr>
        <w:t>dưới</w:t>
      </w:r>
      <w:proofErr w:type="spellEnd"/>
      <w:r w:rsidRPr="007673C1">
        <w:rPr>
          <w:rFonts w:ascii="Times New Roman" w:hAnsi="Times New Roman" w:cs="Times New Roman"/>
          <w:sz w:val="28"/>
          <w:szCs w:val="28"/>
        </w:rPr>
        <w:t xml:space="preserve"> </w:t>
      </w:r>
      <w:proofErr w:type="spellStart"/>
      <w:r w:rsidRPr="007673C1">
        <w:rPr>
          <w:rFonts w:ascii="Times New Roman" w:hAnsi="Times New Roman" w:cs="Times New Roman"/>
          <w:sz w:val="28"/>
          <w:szCs w:val="28"/>
        </w:rPr>
        <w:t>dạng</w:t>
      </w:r>
      <w:proofErr w:type="spellEnd"/>
      <w:r w:rsidRPr="007673C1">
        <w:rPr>
          <w:rFonts w:ascii="Times New Roman" w:hAnsi="Times New Roman" w:cs="Times New Roman"/>
          <w:sz w:val="28"/>
          <w:szCs w:val="28"/>
        </w:rPr>
        <w:t xml:space="preserve"> </w:t>
      </w:r>
      <w:proofErr w:type="spellStart"/>
      <w:r w:rsidRPr="007673C1">
        <w:rPr>
          <w:rFonts w:ascii="Times New Roman" w:hAnsi="Times New Roman" w:cs="Times New Roman"/>
          <w:sz w:val="28"/>
          <w:szCs w:val="28"/>
        </w:rPr>
        <w:t>các</w:t>
      </w:r>
      <w:proofErr w:type="spellEnd"/>
      <w:r w:rsidRPr="007673C1">
        <w:rPr>
          <w:rFonts w:ascii="Times New Roman" w:hAnsi="Times New Roman" w:cs="Times New Roman"/>
          <w:sz w:val="28"/>
          <w:szCs w:val="28"/>
        </w:rPr>
        <w:t xml:space="preserve"> </w:t>
      </w:r>
      <w:proofErr w:type="spellStart"/>
      <w:r w:rsidRPr="007673C1">
        <w:rPr>
          <w:rFonts w:ascii="Times New Roman" w:hAnsi="Times New Roman" w:cs="Times New Roman"/>
          <w:sz w:val="28"/>
          <w:szCs w:val="28"/>
        </w:rPr>
        <w:t>nút</w:t>
      </w:r>
      <w:proofErr w:type="spellEnd"/>
      <w:r w:rsidRPr="007673C1">
        <w:rPr>
          <w:rFonts w:ascii="Times New Roman" w:hAnsi="Times New Roman" w:cs="Times New Roman"/>
          <w:sz w:val="28"/>
          <w:szCs w:val="28"/>
        </w:rPr>
        <w:t xml:space="preserve">, </w:t>
      </w:r>
      <w:proofErr w:type="spellStart"/>
      <w:r w:rsidRPr="007673C1">
        <w:rPr>
          <w:rFonts w:ascii="Times New Roman" w:hAnsi="Times New Roman" w:cs="Times New Roman"/>
          <w:sz w:val="28"/>
          <w:szCs w:val="28"/>
        </w:rPr>
        <w:t>mỗi</w:t>
      </w:r>
      <w:proofErr w:type="spellEnd"/>
      <w:r w:rsidRPr="007673C1">
        <w:rPr>
          <w:rFonts w:ascii="Times New Roman" w:hAnsi="Times New Roman" w:cs="Times New Roman"/>
          <w:sz w:val="28"/>
          <w:szCs w:val="28"/>
        </w:rPr>
        <w:t xml:space="preserve"> </w:t>
      </w:r>
      <w:proofErr w:type="spellStart"/>
      <w:r w:rsidRPr="007673C1">
        <w:rPr>
          <w:rFonts w:ascii="Times New Roman" w:hAnsi="Times New Roman" w:cs="Times New Roman"/>
          <w:sz w:val="28"/>
          <w:szCs w:val="28"/>
        </w:rPr>
        <w:t>nút</w:t>
      </w:r>
      <w:proofErr w:type="spellEnd"/>
      <w:r w:rsidRPr="007673C1">
        <w:rPr>
          <w:rFonts w:ascii="Times New Roman" w:hAnsi="Times New Roman" w:cs="Times New Roman"/>
          <w:sz w:val="28"/>
          <w:szCs w:val="28"/>
        </w:rPr>
        <w:t xml:space="preserve"> </w:t>
      </w:r>
      <w:proofErr w:type="spellStart"/>
      <w:r w:rsidRPr="007673C1">
        <w:rPr>
          <w:rFonts w:ascii="Times New Roman" w:hAnsi="Times New Roman" w:cs="Times New Roman"/>
          <w:sz w:val="28"/>
          <w:szCs w:val="28"/>
        </w:rPr>
        <w:t>chứa</w:t>
      </w:r>
      <w:proofErr w:type="spellEnd"/>
      <w:r w:rsidRPr="007673C1">
        <w:rPr>
          <w:rFonts w:ascii="Times New Roman" w:hAnsi="Times New Roman" w:cs="Times New Roman"/>
          <w:sz w:val="28"/>
          <w:szCs w:val="28"/>
        </w:rPr>
        <w:t xml:space="preserve"> </w:t>
      </w:r>
      <w:proofErr w:type="spellStart"/>
      <w:r w:rsidRPr="007673C1">
        <w:rPr>
          <w:rFonts w:ascii="Times New Roman" w:hAnsi="Times New Roman" w:cs="Times New Roman"/>
          <w:sz w:val="28"/>
          <w:szCs w:val="28"/>
        </w:rPr>
        <w:t>một</w:t>
      </w:r>
      <w:proofErr w:type="spellEnd"/>
      <w:r w:rsidRPr="007673C1">
        <w:rPr>
          <w:rFonts w:ascii="Times New Roman" w:hAnsi="Times New Roman" w:cs="Times New Roman"/>
          <w:sz w:val="28"/>
          <w:szCs w:val="28"/>
        </w:rPr>
        <w:t xml:space="preserve"> </w:t>
      </w:r>
      <w:proofErr w:type="spellStart"/>
      <w:r w:rsidRPr="007673C1">
        <w:rPr>
          <w:rFonts w:ascii="Times New Roman" w:hAnsi="Times New Roman" w:cs="Times New Roman"/>
          <w:sz w:val="28"/>
          <w:szCs w:val="28"/>
        </w:rPr>
        <w:t>giá</w:t>
      </w:r>
      <w:proofErr w:type="spellEnd"/>
      <w:r w:rsidRPr="007673C1">
        <w:rPr>
          <w:rFonts w:ascii="Times New Roman" w:hAnsi="Times New Roman" w:cs="Times New Roman"/>
          <w:sz w:val="28"/>
          <w:szCs w:val="28"/>
        </w:rPr>
        <w:t xml:space="preserve"> </w:t>
      </w:r>
      <w:proofErr w:type="spellStart"/>
      <w:r w:rsidRPr="007673C1">
        <w:rPr>
          <w:rFonts w:ascii="Times New Roman" w:hAnsi="Times New Roman" w:cs="Times New Roman"/>
          <w:sz w:val="28"/>
          <w:szCs w:val="28"/>
        </w:rPr>
        <w:t>trị</w:t>
      </w:r>
      <w:proofErr w:type="spellEnd"/>
      <w:r w:rsidRPr="007673C1">
        <w:rPr>
          <w:rFonts w:ascii="Times New Roman" w:hAnsi="Times New Roman" w:cs="Times New Roman"/>
          <w:sz w:val="28"/>
          <w:szCs w:val="28"/>
        </w:rPr>
        <w:t xml:space="preserve"> </w:t>
      </w:r>
      <w:proofErr w:type="spellStart"/>
      <w:r w:rsidRPr="007673C1">
        <w:rPr>
          <w:rFonts w:ascii="Times New Roman" w:hAnsi="Times New Roman" w:cs="Times New Roman"/>
          <w:sz w:val="28"/>
          <w:szCs w:val="28"/>
        </w:rPr>
        <w:t>và</w:t>
      </w:r>
      <w:proofErr w:type="spellEnd"/>
      <w:r w:rsidRPr="007673C1">
        <w:rPr>
          <w:rFonts w:ascii="Times New Roman" w:hAnsi="Times New Roman" w:cs="Times New Roman"/>
          <w:sz w:val="28"/>
          <w:szCs w:val="28"/>
        </w:rPr>
        <w:t xml:space="preserve"> </w:t>
      </w:r>
      <w:proofErr w:type="spellStart"/>
      <w:r w:rsidRPr="007673C1">
        <w:rPr>
          <w:rFonts w:ascii="Times New Roman" w:hAnsi="Times New Roman" w:cs="Times New Roman"/>
          <w:sz w:val="28"/>
          <w:szCs w:val="28"/>
        </w:rPr>
        <w:t>hai</w:t>
      </w:r>
      <w:proofErr w:type="spellEnd"/>
      <w:r w:rsidRPr="007673C1">
        <w:rPr>
          <w:rFonts w:ascii="Times New Roman" w:hAnsi="Times New Roman" w:cs="Times New Roman"/>
          <w:sz w:val="28"/>
          <w:szCs w:val="28"/>
        </w:rPr>
        <w:t xml:space="preserve"> con </w:t>
      </w:r>
      <w:proofErr w:type="spellStart"/>
      <w:r w:rsidRPr="007673C1">
        <w:rPr>
          <w:rFonts w:ascii="Times New Roman" w:hAnsi="Times New Roman" w:cs="Times New Roman"/>
          <w:sz w:val="28"/>
          <w:szCs w:val="28"/>
        </w:rPr>
        <w:t>trỏ</w:t>
      </w:r>
      <w:proofErr w:type="spellEnd"/>
      <w:r w:rsidRPr="007673C1">
        <w:rPr>
          <w:rFonts w:ascii="Times New Roman" w:hAnsi="Times New Roman" w:cs="Times New Roman"/>
          <w:sz w:val="28"/>
          <w:szCs w:val="28"/>
        </w:rPr>
        <w:t xml:space="preserve">, </w:t>
      </w:r>
      <w:proofErr w:type="spellStart"/>
      <w:r w:rsidRPr="007673C1">
        <w:rPr>
          <w:rFonts w:ascii="Times New Roman" w:hAnsi="Times New Roman" w:cs="Times New Roman"/>
          <w:sz w:val="28"/>
          <w:szCs w:val="28"/>
        </w:rPr>
        <w:t>một</w:t>
      </w:r>
      <w:proofErr w:type="spellEnd"/>
      <w:r w:rsidRPr="007673C1">
        <w:rPr>
          <w:rFonts w:ascii="Times New Roman" w:hAnsi="Times New Roman" w:cs="Times New Roman"/>
          <w:sz w:val="28"/>
          <w:szCs w:val="28"/>
        </w:rPr>
        <w:t xml:space="preserve"> con </w:t>
      </w:r>
      <w:proofErr w:type="spellStart"/>
      <w:r w:rsidRPr="007673C1">
        <w:rPr>
          <w:rFonts w:ascii="Times New Roman" w:hAnsi="Times New Roman" w:cs="Times New Roman"/>
          <w:sz w:val="28"/>
          <w:szCs w:val="28"/>
        </w:rPr>
        <w:t>trỏ</w:t>
      </w:r>
      <w:proofErr w:type="spellEnd"/>
      <w:r w:rsidRPr="007673C1">
        <w:rPr>
          <w:rFonts w:ascii="Times New Roman" w:hAnsi="Times New Roman" w:cs="Times New Roman"/>
          <w:sz w:val="28"/>
          <w:szCs w:val="28"/>
        </w:rPr>
        <w:t xml:space="preserve"> </w:t>
      </w:r>
      <w:proofErr w:type="spellStart"/>
      <w:r w:rsidRPr="007673C1">
        <w:rPr>
          <w:rFonts w:ascii="Times New Roman" w:hAnsi="Times New Roman" w:cs="Times New Roman"/>
          <w:sz w:val="28"/>
          <w:szCs w:val="28"/>
        </w:rPr>
        <w:t>trỏ</w:t>
      </w:r>
      <w:proofErr w:type="spellEnd"/>
      <w:r w:rsidRPr="007673C1">
        <w:rPr>
          <w:rFonts w:ascii="Times New Roman" w:hAnsi="Times New Roman" w:cs="Times New Roman"/>
          <w:sz w:val="28"/>
          <w:szCs w:val="28"/>
        </w:rPr>
        <w:t xml:space="preserve"> </w:t>
      </w:r>
      <w:proofErr w:type="spellStart"/>
      <w:r w:rsidRPr="007673C1">
        <w:rPr>
          <w:rFonts w:ascii="Times New Roman" w:hAnsi="Times New Roman" w:cs="Times New Roman"/>
          <w:sz w:val="28"/>
          <w:szCs w:val="28"/>
        </w:rPr>
        <w:t>tới</w:t>
      </w:r>
      <w:proofErr w:type="spellEnd"/>
      <w:r w:rsidRPr="007673C1">
        <w:rPr>
          <w:rFonts w:ascii="Times New Roman" w:hAnsi="Times New Roman" w:cs="Times New Roman"/>
          <w:sz w:val="28"/>
          <w:szCs w:val="28"/>
        </w:rPr>
        <w:t xml:space="preserve"> </w:t>
      </w:r>
      <w:proofErr w:type="spellStart"/>
      <w:r w:rsidRPr="007673C1">
        <w:rPr>
          <w:rFonts w:ascii="Times New Roman" w:hAnsi="Times New Roman" w:cs="Times New Roman"/>
          <w:sz w:val="28"/>
          <w:szCs w:val="28"/>
        </w:rPr>
        <w:t>nút</w:t>
      </w:r>
      <w:proofErr w:type="spellEnd"/>
      <w:r w:rsidRPr="007673C1">
        <w:rPr>
          <w:rFonts w:ascii="Times New Roman" w:hAnsi="Times New Roman" w:cs="Times New Roman"/>
          <w:sz w:val="28"/>
          <w:szCs w:val="28"/>
        </w:rPr>
        <w:t xml:space="preserve"> </w:t>
      </w:r>
      <w:proofErr w:type="spellStart"/>
      <w:r w:rsidRPr="007673C1">
        <w:rPr>
          <w:rFonts w:ascii="Times New Roman" w:hAnsi="Times New Roman" w:cs="Times New Roman"/>
          <w:sz w:val="28"/>
          <w:szCs w:val="28"/>
        </w:rPr>
        <w:t>trước</w:t>
      </w:r>
      <w:proofErr w:type="spellEnd"/>
      <w:r w:rsidRPr="007673C1">
        <w:rPr>
          <w:rFonts w:ascii="Times New Roman" w:hAnsi="Times New Roman" w:cs="Times New Roman"/>
          <w:sz w:val="28"/>
          <w:szCs w:val="28"/>
        </w:rPr>
        <w:t xml:space="preserve"> </w:t>
      </w:r>
      <w:proofErr w:type="spellStart"/>
      <w:r w:rsidRPr="007673C1">
        <w:rPr>
          <w:rFonts w:ascii="Times New Roman" w:hAnsi="Times New Roman" w:cs="Times New Roman"/>
          <w:sz w:val="28"/>
          <w:szCs w:val="28"/>
        </w:rPr>
        <w:t>đó</w:t>
      </w:r>
      <w:proofErr w:type="spellEnd"/>
      <w:r w:rsidRPr="007673C1">
        <w:rPr>
          <w:rFonts w:ascii="Times New Roman" w:hAnsi="Times New Roman" w:cs="Times New Roman"/>
          <w:sz w:val="28"/>
          <w:szCs w:val="28"/>
        </w:rPr>
        <w:t xml:space="preserve"> </w:t>
      </w:r>
      <w:proofErr w:type="spellStart"/>
      <w:r w:rsidRPr="007673C1">
        <w:rPr>
          <w:rFonts w:ascii="Times New Roman" w:hAnsi="Times New Roman" w:cs="Times New Roman"/>
          <w:sz w:val="28"/>
          <w:szCs w:val="28"/>
        </w:rPr>
        <w:t>và</w:t>
      </w:r>
      <w:proofErr w:type="spellEnd"/>
      <w:r w:rsidRPr="007673C1">
        <w:rPr>
          <w:rFonts w:ascii="Times New Roman" w:hAnsi="Times New Roman" w:cs="Times New Roman"/>
          <w:sz w:val="28"/>
          <w:szCs w:val="28"/>
        </w:rPr>
        <w:t xml:space="preserve"> </w:t>
      </w:r>
      <w:proofErr w:type="spellStart"/>
      <w:r w:rsidRPr="007673C1">
        <w:rPr>
          <w:rFonts w:ascii="Times New Roman" w:hAnsi="Times New Roman" w:cs="Times New Roman"/>
          <w:sz w:val="28"/>
          <w:szCs w:val="28"/>
        </w:rPr>
        <w:t>một</w:t>
      </w:r>
      <w:proofErr w:type="spellEnd"/>
      <w:r w:rsidRPr="007673C1">
        <w:rPr>
          <w:rFonts w:ascii="Times New Roman" w:hAnsi="Times New Roman" w:cs="Times New Roman"/>
          <w:sz w:val="28"/>
          <w:szCs w:val="28"/>
        </w:rPr>
        <w:t xml:space="preserve"> con </w:t>
      </w:r>
      <w:proofErr w:type="spellStart"/>
      <w:r w:rsidRPr="007673C1">
        <w:rPr>
          <w:rFonts w:ascii="Times New Roman" w:hAnsi="Times New Roman" w:cs="Times New Roman"/>
          <w:sz w:val="28"/>
          <w:szCs w:val="28"/>
        </w:rPr>
        <w:t>trỏ</w:t>
      </w:r>
      <w:proofErr w:type="spellEnd"/>
      <w:r w:rsidRPr="007673C1">
        <w:rPr>
          <w:rFonts w:ascii="Times New Roman" w:hAnsi="Times New Roman" w:cs="Times New Roman"/>
          <w:sz w:val="28"/>
          <w:szCs w:val="28"/>
        </w:rPr>
        <w:t xml:space="preserve"> </w:t>
      </w:r>
      <w:proofErr w:type="spellStart"/>
      <w:r w:rsidRPr="007673C1">
        <w:rPr>
          <w:rFonts w:ascii="Times New Roman" w:hAnsi="Times New Roman" w:cs="Times New Roman"/>
          <w:sz w:val="28"/>
          <w:szCs w:val="28"/>
        </w:rPr>
        <w:t>trỏ</w:t>
      </w:r>
      <w:proofErr w:type="spellEnd"/>
      <w:r w:rsidRPr="007673C1">
        <w:rPr>
          <w:rFonts w:ascii="Times New Roman" w:hAnsi="Times New Roman" w:cs="Times New Roman"/>
          <w:sz w:val="28"/>
          <w:szCs w:val="28"/>
        </w:rPr>
        <w:t xml:space="preserve"> </w:t>
      </w:r>
      <w:proofErr w:type="spellStart"/>
      <w:r w:rsidRPr="007673C1">
        <w:rPr>
          <w:rFonts w:ascii="Times New Roman" w:hAnsi="Times New Roman" w:cs="Times New Roman"/>
          <w:sz w:val="28"/>
          <w:szCs w:val="28"/>
        </w:rPr>
        <w:t>tới</w:t>
      </w:r>
      <w:proofErr w:type="spellEnd"/>
      <w:r w:rsidRPr="007673C1">
        <w:rPr>
          <w:rFonts w:ascii="Times New Roman" w:hAnsi="Times New Roman" w:cs="Times New Roman"/>
          <w:sz w:val="28"/>
          <w:szCs w:val="28"/>
        </w:rPr>
        <w:t xml:space="preserve"> </w:t>
      </w:r>
      <w:proofErr w:type="spellStart"/>
      <w:r w:rsidRPr="007673C1">
        <w:rPr>
          <w:rFonts w:ascii="Times New Roman" w:hAnsi="Times New Roman" w:cs="Times New Roman"/>
          <w:sz w:val="28"/>
          <w:szCs w:val="28"/>
        </w:rPr>
        <w:t>nút</w:t>
      </w:r>
      <w:proofErr w:type="spellEnd"/>
      <w:r w:rsidRPr="007673C1">
        <w:rPr>
          <w:rFonts w:ascii="Times New Roman" w:hAnsi="Times New Roman" w:cs="Times New Roman"/>
          <w:sz w:val="28"/>
          <w:szCs w:val="28"/>
        </w:rPr>
        <w:t xml:space="preserve"> </w:t>
      </w:r>
      <w:proofErr w:type="spellStart"/>
      <w:r w:rsidRPr="007673C1">
        <w:rPr>
          <w:rFonts w:ascii="Times New Roman" w:hAnsi="Times New Roman" w:cs="Times New Roman"/>
          <w:sz w:val="28"/>
          <w:szCs w:val="28"/>
        </w:rPr>
        <w:t>tiếp</w:t>
      </w:r>
      <w:proofErr w:type="spellEnd"/>
      <w:r w:rsidRPr="007673C1">
        <w:rPr>
          <w:rFonts w:ascii="Times New Roman" w:hAnsi="Times New Roman" w:cs="Times New Roman"/>
          <w:sz w:val="28"/>
          <w:szCs w:val="28"/>
        </w:rPr>
        <w:t xml:space="preserve"> </w:t>
      </w:r>
      <w:proofErr w:type="spellStart"/>
      <w:r w:rsidRPr="007673C1">
        <w:rPr>
          <w:rFonts w:ascii="Times New Roman" w:hAnsi="Times New Roman" w:cs="Times New Roman"/>
          <w:sz w:val="28"/>
          <w:szCs w:val="28"/>
        </w:rPr>
        <w:t>theo.</w:t>
      </w:r>
      <w:proofErr w:type="spellEnd"/>
    </w:p>
    <w:p w14:paraId="2F4FD5D3" w14:textId="0974E113" w:rsidR="00284132" w:rsidRDefault="00284132" w:rsidP="00B33EF0">
      <w:pPr>
        <w:ind w:firstLine="360"/>
        <w:jc w:val="both"/>
        <w:rPr>
          <w:rFonts w:ascii="Times New Roman" w:hAnsi="Times New Roman" w:cs="Times New Roman"/>
          <w:sz w:val="28"/>
          <w:szCs w:val="28"/>
        </w:rPr>
      </w:pPr>
      <w:r w:rsidRPr="00284132">
        <w:rPr>
          <w:rFonts w:ascii="Times New Roman" w:hAnsi="Times New Roman" w:cs="Times New Roman"/>
          <w:noProof/>
          <w:sz w:val="28"/>
          <w:szCs w:val="28"/>
        </w:rPr>
        <w:drawing>
          <wp:inline distT="0" distB="0" distL="0" distR="0" wp14:anchorId="63EB4FF9" wp14:editId="149B82E1">
            <wp:extent cx="5943600" cy="2190750"/>
            <wp:effectExtent l="0" t="0" r="0" b="0"/>
            <wp:docPr id="1703910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910873" name=""/>
                    <pic:cNvPicPr/>
                  </pic:nvPicPr>
                  <pic:blipFill>
                    <a:blip r:embed="rId8"/>
                    <a:stretch>
                      <a:fillRect/>
                    </a:stretch>
                  </pic:blipFill>
                  <pic:spPr>
                    <a:xfrm>
                      <a:off x="0" y="0"/>
                      <a:ext cx="5943600" cy="2190750"/>
                    </a:xfrm>
                    <a:prstGeom prst="rect">
                      <a:avLst/>
                    </a:prstGeom>
                  </pic:spPr>
                </pic:pic>
              </a:graphicData>
            </a:graphic>
          </wp:inline>
        </w:drawing>
      </w:r>
    </w:p>
    <w:p w14:paraId="1F205A62" w14:textId="77777777" w:rsidR="00284132" w:rsidRPr="00284132" w:rsidRDefault="00284132" w:rsidP="00284132">
      <w:pPr>
        <w:ind w:firstLine="360"/>
        <w:jc w:val="both"/>
        <w:rPr>
          <w:rFonts w:ascii="Times New Roman" w:hAnsi="Times New Roman" w:cs="Times New Roman"/>
          <w:sz w:val="28"/>
          <w:szCs w:val="28"/>
        </w:rPr>
      </w:pPr>
      <w:proofErr w:type="spellStart"/>
      <w:r w:rsidRPr="00284132">
        <w:rPr>
          <w:rFonts w:ascii="Times New Roman" w:hAnsi="Times New Roman" w:cs="Times New Roman"/>
          <w:sz w:val="28"/>
          <w:szCs w:val="28"/>
        </w:rPr>
        <w:t>Mỗi</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nút</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trong</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danh</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sách</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liên</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kết</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đôi</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có</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thể</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được</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truy</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cập</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trực</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tiếp</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thông</w:t>
      </w:r>
      <w:proofErr w:type="spellEnd"/>
      <w:r w:rsidRPr="00284132">
        <w:rPr>
          <w:rFonts w:ascii="Times New Roman" w:hAnsi="Times New Roman" w:cs="Times New Roman"/>
          <w:sz w:val="28"/>
          <w:szCs w:val="28"/>
        </w:rPr>
        <w:t xml:space="preserve"> qua </w:t>
      </w:r>
      <w:proofErr w:type="spellStart"/>
      <w:r w:rsidRPr="00284132">
        <w:rPr>
          <w:rFonts w:ascii="Times New Roman" w:hAnsi="Times New Roman" w:cs="Times New Roman"/>
          <w:sz w:val="28"/>
          <w:szCs w:val="28"/>
        </w:rPr>
        <w:t>các</w:t>
      </w:r>
      <w:proofErr w:type="spellEnd"/>
      <w:r w:rsidRPr="00284132">
        <w:rPr>
          <w:rFonts w:ascii="Times New Roman" w:hAnsi="Times New Roman" w:cs="Times New Roman"/>
          <w:sz w:val="28"/>
          <w:szCs w:val="28"/>
        </w:rPr>
        <w:t xml:space="preserve"> con</w:t>
      </w:r>
      <w:r w:rsidRPr="00284132">
        <w:rPr>
          <w:rFonts w:ascii="Times New Roman" w:hAnsi="Times New Roman" w:cs="Times New Roman"/>
          <w:color w:val="D1D5DB"/>
          <w:sz w:val="28"/>
          <w:szCs w:val="28"/>
        </w:rPr>
        <w:t xml:space="preserve"> </w:t>
      </w:r>
      <w:proofErr w:type="spellStart"/>
      <w:r w:rsidRPr="00284132">
        <w:rPr>
          <w:rFonts w:ascii="Times New Roman" w:hAnsi="Times New Roman" w:cs="Times New Roman"/>
          <w:sz w:val="28"/>
          <w:szCs w:val="28"/>
        </w:rPr>
        <w:t>trỏ</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và</w:t>
      </w:r>
      <w:proofErr w:type="spellEnd"/>
      <w:r w:rsidRPr="00284132">
        <w:rPr>
          <w:rFonts w:ascii="Times New Roman" w:hAnsi="Times New Roman" w:cs="Times New Roman"/>
          <w:sz w:val="28"/>
          <w:szCs w:val="28"/>
        </w:rPr>
        <w:t xml:space="preserve"> do </w:t>
      </w:r>
      <w:proofErr w:type="spellStart"/>
      <w:r w:rsidRPr="00284132">
        <w:rPr>
          <w:rFonts w:ascii="Times New Roman" w:hAnsi="Times New Roman" w:cs="Times New Roman"/>
          <w:sz w:val="28"/>
          <w:szCs w:val="28"/>
        </w:rPr>
        <w:t>đó</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cho</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phép</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truy</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cập</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ngược</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lại</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từ</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cuối</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danh</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sách</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đến</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đầu</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danh</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sách</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Điều</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này</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khác</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với</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danh</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sách</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liên</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kết</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đơn</w:t>
      </w:r>
      <w:proofErr w:type="spellEnd"/>
      <w:r w:rsidRPr="00284132">
        <w:rPr>
          <w:rFonts w:ascii="Times New Roman" w:hAnsi="Times New Roman" w:cs="Times New Roman"/>
          <w:sz w:val="28"/>
          <w:szCs w:val="28"/>
        </w:rPr>
        <w:t xml:space="preserve"> (single linked list) </w:t>
      </w:r>
      <w:proofErr w:type="spellStart"/>
      <w:r w:rsidRPr="00284132">
        <w:rPr>
          <w:rFonts w:ascii="Times New Roman" w:hAnsi="Times New Roman" w:cs="Times New Roman"/>
          <w:sz w:val="28"/>
          <w:szCs w:val="28"/>
        </w:rPr>
        <w:t>chỉ</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cho</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phép</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truy</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cập</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theo</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hướng</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một</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chiều</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từ</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đầu</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đến</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cuối</w:t>
      </w:r>
      <w:proofErr w:type="spellEnd"/>
      <w:r w:rsidRPr="00284132">
        <w:rPr>
          <w:rFonts w:ascii="Times New Roman" w:hAnsi="Times New Roman" w:cs="Times New Roman"/>
          <w:sz w:val="28"/>
          <w:szCs w:val="28"/>
        </w:rPr>
        <w:t>.</w:t>
      </w:r>
    </w:p>
    <w:p w14:paraId="37381AC6" w14:textId="77777777" w:rsidR="00284132" w:rsidRDefault="00284132" w:rsidP="00284132">
      <w:pPr>
        <w:ind w:firstLine="360"/>
        <w:jc w:val="both"/>
        <w:rPr>
          <w:rFonts w:ascii="Times New Roman" w:hAnsi="Times New Roman" w:cs="Times New Roman"/>
          <w:sz w:val="28"/>
          <w:szCs w:val="28"/>
        </w:rPr>
      </w:pPr>
      <w:proofErr w:type="spellStart"/>
      <w:r w:rsidRPr="00284132">
        <w:rPr>
          <w:rFonts w:ascii="Times New Roman" w:hAnsi="Times New Roman" w:cs="Times New Roman"/>
          <w:sz w:val="28"/>
          <w:szCs w:val="28"/>
        </w:rPr>
        <w:t>Một</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danh</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sách</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liên</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kết</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đôi</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có</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thể</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được</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sử</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dụng</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để</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giải</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quyết</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nhiều</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vấn</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đề</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chẳng</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hạn</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như</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tìm</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kiếm</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sắp</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xếp</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và</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chèn</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các</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phần</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tử</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vào</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giữa</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danh</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sách</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một</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cách</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hiệu</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quả</w:t>
      </w:r>
      <w:proofErr w:type="spellEnd"/>
      <w:r w:rsidRPr="00284132">
        <w:rPr>
          <w:rFonts w:ascii="Times New Roman" w:hAnsi="Times New Roman" w:cs="Times New Roman"/>
          <w:sz w:val="28"/>
          <w:szCs w:val="28"/>
        </w:rPr>
        <w:t xml:space="preserve">. Tuy </w:t>
      </w:r>
      <w:proofErr w:type="spellStart"/>
      <w:r w:rsidRPr="00284132">
        <w:rPr>
          <w:rFonts w:ascii="Times New Roman" w:hAnsi="Times New Roman" w:cs="Times New Roman"/>
          <w:sz w:val="28"/>
          <w:szCs w:val="28"/>
        </w:rPr>
        <w:t>nhiên</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danh</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sách</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liên</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kết</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đôi</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sử</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dụng</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nhiều</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bộ</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nhớ</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hơn</w:t>
      </w:r>
      <w:proofErr w:type="spellEnd"/>
      <w:r w:rsidRPr="00284132">
        <w:rPr>
          <w:rFonts w:ascii="Times New Roman" w:hAnsi="Times New Roman" w:cs="Times New Roman"/>
          <w:sz w:val="28"/>
          <w:szCs w:val="28"/>
        </w:rPr>
        <w:t xml:space="preserve"> so </w:t>
      </w:r>
      <w:proofErr w:type="spellStart"/>
      <w:r w:rsidRPr="00284132">
        <w:rPr>
          <w:rFonts w:ascii="Times New Roman" w:hAnsi="Times New Roman" w:cs="Times New Roman"/>
          <w:sz w:val="28"/>
          <w:szCs w:val="28"/>
        </w:rPr>
        <w:t>với</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danh</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sách</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liên</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kết</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đơn</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và</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phức</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tạp</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hơn</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trong</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việc</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triển</w:t>
      </w:r>
      <w:proofErr w:type="spellEnd"/>
      <w:r w:rsidRPr="00284132">
        <w:rPr>
          <w:rFonts w:ascii="Times New Roman" w:hAnsi="Times New Roman" w:cs="Times New Roman"/>
          <w:sz w:val="28"/>
          <w:szCs w:val="28"/>
        </w:rPr>
        <w:t xml:space="preserve"> </w:t>
      </w:r>
      <w:proofErr w:type="spellStart"/>
      <w:r w:rsidRPr="00284132">
        <w:rPr>
          <w:rFonts w:ascii="Times New Roman" w:hAnsi="Times New Roman" w:cs="Times New Roman"/>
          <w:sz w:val="28"/>
          <w:szCs w:val="28"/>
        </w:rPr>
        <w:t>khai</w:t>
      </w:r>
      <w:proofErr w:type="spellEnd"/>
      <w:r w:rsidRPr="00284132">
        <w:rPr>
          <w:rFonts w:ascii="Times New Roman" w:hAnsi="Times New Roman" w:cs="Times New Roman"/>
          <w:sz w:val="28"/>
          <w:szCs w:val="28"/>
        </w:rPr>
        <w:t>.</w:t>
      </w:r>
    </w:p>
    <w:p w14:paraId="6D1D7725" w14:textId="77777777" w:rsidR="00027607" w:rsidRDefault="00027607" w:rsidP="00284132">
      <w:pPr>
        <w:ind w:firstLine="360"/>
        <w:jc w:val="both"/>
        <w:rPr>
          <w:rFonts w:ascii="Times New Roman" w:hAnsi="Times New Roman" w:cs="Times New Roman"/>
          <w:sz w:val="28"/>
          <w:szCs w:val="28"/>
        </w:rPr>
      </w:pPr>
    </w:p>
    <w:p w14:paraId="79BD4056" w14:textId="3DA60493" w:rsidR="00A832D8" w:rsidRDefault="00027607" w:rsidP="00A832D8">
      <w:pPr>
        <w:pStyle w:val="ListParagraph"/>
        <w:numPr>
          <w:ilvl w:val="0"/>
          <w:numId w:val="1"/>
        </w:numPr>
        <w:jc w:val="both"/>
        <w:rPr>
          <w:rFonts w:ascii="Times New Roman" w:hAnsi="Times New Roman" w:cs="Times New Roman"/>
          <w:b/>
          <w:bCs/>
          <w:sz w:val="28"/>
          <w:szCs w:val="28"/>
        </w:rPr>
      </w:pPr>
      <w:r w:rsidRPr="00027607">
        <w:rPr>
          <w:rFonts w:ascii="Times New Roman" w:hAnsi="Times New Roman" w:cs="Times New Roman"/>
          <w:b/>
          <w:bCs/>
          <w:sz w:val="28"/>
          <w:szCs w:val="28"/>
        </w:rPr>
        <w:t xml:space="preserve">Các </w:t>
      </w:r>
      <w:proofErr w:type="spellStart"/>
      <w:r w:rsidRPr="00027607">
        <w:rPr>
          <w:rFonts w:ascii="Times New Roman" w:hAnsi="Times New Roman" w:cs="Times New Roman"/>
          <w:b/>
          <w:bCs/>
          <w:sz w:val="28"/>
          <w:szCs w:val="28"/>
        </w:rPr>
        <w:t>ưu</w:t>
      </w:r>
      <w:proofErr w:type="spellEnd"/>
      <w:r w:rsidRPr="00027607">
        <w:rPr>
          <w:rFonts w:ascii="Times New Roman" w:hAnsi="Times New Roman" w:cs="Times New Roman"/>
          <w:b/>
          <w:bCs/>
          <w:sz w:val="28"/>
          <w:szCs w:val="28"/>
        </w:rPr>
        <w:t xml:space="preserve"> </w:t>
      </w:r>
      <w:proofErr w:type="spellStart"/>
      <w:r w:rsidRPr="00027607">
        <w:rPr>
          <w:rFonts w:ascii="Times New Roman" w:hAnsi="Times New Roman" w:cs="Times New Roman"/>
          <w:b/>
          <w:bCs/>
          <w:sz w:val="28"/>
          <w:szCs w:val="28"/>
        </w:rPr>
        <w:t>nhược</w:t>
      </w:r>
      <w:proofErr w:type="spellEnd"/>
      <w:r w:rsidRPr="00027607">
        <w:rPr>
          <w:rFonts w:ascii="Times New Roman" w:hAnsi="Times New Roman" w:cs="Times New Roman"/>
          <w:b/>
          <w:bCs/>
          <w:sz w:val="28"/>
          <w:szCs w:val="28"/>
        </w:rPr>
        <w:t xml:space="preserve"> </w:t>
      </w:r>
      <w:proofErr w:type="spellStart"/>
      <w:r w:rsidRPr="00027607">
        <w:rPr>
          <w:rFonts w:ascii="Times New Roman" w:hAnsi="Times New Roman" w:cs="Times New Roman"/>
          <w:b/>
          <w:bCs/>
          <w:sz w:val="28"/>
          <w:szCs w:val="28"/>
        </w:rPr>
        <w:t>điểm</w:t>
      </w:r>
      <w:proofErr w:type="spellEnd"/>
      <w:r w:rsidRPr="00027607">
        <w:rPr>
          <w:rFonts w:ascii="Times New Roman" w:hAnsi="Times New Roman" w:cs="Times New Roman"/>
          <w:b/>
          <w:bCs/>
          <w:sz w:val="28"/>
          <w:szCs w:val="28"/>
        </w:rPr>
        <w:t xml:space="preserve">, </w:t>
      </w:r>
      <w:proofErr w:type="spellStart"/>
      <w:r w:rsidRPr="00027607">
        <w:rPr>
          <w:rFonts w:ascii="Times New Roman" w:hAnsi="Times New Roman" w:cs="Times New Roman"/>
          <w:b/>
          <w:bCs/>
          <w:sz w:val="28"/>
          <w:szCs w:val="28"/>
        </w:rPr>
        <w:t>các</w:t>
      </w:r>
      <w:proofErr w:type="spellEnd"/>
      <w:r w:rsidRPr="00027607">
        <w:rPr>
          <w:rFonts w:ascii="Times New Roman" w:hAnsi="Times New Roman" w:cs="Times New Roman"/>
          <w:b/>
          <w:bCs/>
          <w:sz w:val="28"/>
          <w:szCs w:val="28"/>
        </w:rPr>
        <w:t xml:space="preserve"> </w:t>
      </w:r>
      <w:proofErr w:type="spellStart"/>
      <w:r w:rsidRPr="00027607">
        <w:rPr>
          <w:rFonts w:ascii="Times New Roman" w:hAnsi="Times New Roman" w:cs="Times New Roman"/>
          <w:b/>
          <w:bCs/>
          <w:sz w:val="28"/>
          <w:szCs w:val="28"/>
        </w:rPr>
        <w:t>vấn</w:t>
      </w:r>
      <w:proofErr w:type="spellEnd"/>
      <w:r w:rsidRPr="00027607">
        <w:rPr>
          <w:rFonts w:ascii="Times New Roman" w:hAnsi="Times New Roman" w:cs="Times New Roman"/>
          <w:b/>
          <w:bCs/>
          <w:sz w:val="28"/>
          <w:szCs w:val="28"/>
        </w:rPr>
        <w:t xml:space="preserve"> </w:t>
      </w:r>
      <w:proofErr w:type="spellStart"/>
      <w:r w:rsidRPr="00027607">
        <w:rPr>
          <w:rFonts w:ascii="Times New Roman" w:hAnsi="Times New Roman" w:cs="Times New Roman"/>
          <w:b/>
          <w:bCs/>
          <w:sz w:val="28"/>
          <w:szCs w:val="28"/>
        </w:rPr>
        <w:t>đề</w:t>
      </w:r>
      <w:proofErr w:type="spellEnd"/>
      <w:r w:rsidRPr="00027607">
        <w:rPr>
          <w:rFonts w:ascii="Times New Roman" w:hAnsi="Times New Roman" w:cs="Times New Roman"/>
          <w:b/>
          <w:bCs/>
          <w:sz w:val="28"/>
          <w:szCs w:val="28"/>
        </w:rPr>
        <w:t xml:space="preserve"> </w:t>
      </w:r>
      <w:proofErr w:type="spellStart"/>
      <w:r w:rsidRPr="00027607">
        <w:rPr>
          <w:rFonts w:ascii="Times New Roman" w:hAnsi="Times New Roman" w:cs="Times New Roman"/>
          <w:b/>
          <w:bCs/>
          <w:sz w:val="28"/>
          <w:szCs w:val="28"/>
        </w:rPr>
        <w:t>và</w:t>
      </w:r>
      <w:proofErr w:type="spellEnd"/>
      <w:r w:rsidRPr="00027607">
        <w:rPr>
          <w:rFonts w:ascii="Times New Roman" w:hAnsi="Times New Roman" w:cs="Times New Roman"/>
          <w:b/>
          <w:bCs/>
          <w:sz w:val="28"/>
          <w:szCs w:val="28"/>
        </w:rPr>
        <w:t xml:space="preserve"> </w:t>
      </w:r>
      <w:proofErr w:type="spellStart"/>
      <w:r w:rsidRPr="00027607">
        <w:rPr>
          <w:rFonts w:ascii="Times New Roman" w:hAnsi="Times New Roman" w:cs="Times New Roman"/>
          <w:b/>
          <w:bCs/>
          <w:sz w:val="28"/>
          <w:szCs w:val="28"/>
        </w:rPr>
        <w:t>cách</w:t>
      </w:r>
      <w:proofErr w:type="spellEnd"/>
      <w:r w:rsidRPr="00027607">
        <w:rPr>
          <w:rFonts w:ascii="Times New Roman" w:hAnsi="Times New Roman" w:cs="Times New Roman"/>
          <w:b/>
          <w:bCs/>
          <w:sz w:val="28"/>
          <w:szCs w:val="28"/>
        </w:rPr>
        <w:t xml:space="preserve"> </w:t>
      </w:r>
      <w:proofErr w:type="spellStart"/>
      <w:r w:rsidRPr="00027607">
        <w:rPr>
          <w:rFonts w:ascii="Times New Roman" w:hAnsi="Times New Roman" w:cs="Times New Roman"/>
          <w:b/>
          <w:bCs/>
          <w:sz w:val="28"/>
          <w:szCs w:val="28"/>
        </w:rPr>
        <w:t>giải</w:t>
      </w:r>
      <w:proofErr w:type="spellEnd"/>
      <w:r w:rsidRPr="00027607">
        <w:rPr>
          <w:rFonts w:ascii="Times New Roman" w:hAnsi="Times New Roman" w:cs="Times New Roman"/>
          <w:b/>
          <w:bCs/>
          <w:sz w:val="28"/>
          <w:szCs w:val="28"/>
        </w:rPr>
        <w:t xml:space="preserve"> </w:t>
      </w:r>
      <w:proofErr w:type="spellStart"/>
      <w:r w:rsidRPr="00027607">
        <w:rPr>
          <w:rFonts w:ascii="Times New Roman" w:hAnsi="Times New Roman" w:cs="Times New Roman"/>
          <w:b/>
          <w:bCs/>
          <w:sz w:val="28"/>
          <w:szCs w:val="28"/>
        </w:rPr>
        <w:t>quyết</w:t>
      </w:r>
      <w:proofErr w:type="spellEnd"/>
      <w:r w:rsidRPr="00027607">
        <w:rPr>
          <w:rFonts w:ascii="Times New Roman" w:hAnsi="Times New Roman" w:cs="Times New Roman"/>
          <w:b/>
          <w:bCs/>
          <w:sz w:val="28"/>
          <w:szCs w:val="28"/>
        </w:rPr>
        <w:t xml:space="preserve"> </w:t>
      </w:r>
      <w:proofErr w:type="spellStart"/>
      <w:r w:rsidRPr="00027607">
        <w:rPr>
          <w:rFonts w:ascii="Times New Roman" w:hAnsi="Times New Roman" w:cs="Times New Roman"/>
          <w:b/>
          <w:bCs/>
          <w:sz w:val="28"/>
          <w:szCs w:val="28"/>
        </w:rPr>
        <w:t>trong</w:t>
      </w:r>
      <w:proofErr w:type="spellEnd"/>
      <w:r w:rsidRPr="00027607">
        <w:rPr>
          <w:rFonts w:ascii="Times New Roman" w:hAnsi="Times New Roman" w:cs="Times New Roman"/>
          <w:b/>
          <w:bCs/>
          <w:sz w:val="28"/>
          <w:szCs w:val="28"/>
        </w:rPr>
        <w:t xml:space="preserve"> </w:t>
      </w:r>
      <w:proofErr w:type="spellStart"/>
      <w:r w:rsidRPr="00027607">
        <w:rPr>
          <w:rFonts w:ascii="Times New Roman" w:hAnsi="Times New Roman" w:cs="Times New Roman"/>
          <w:b/>
          <w:bCs/>
          <w:sz w:val="28"/>
          <w:szCs w:val="28"/>
        </w:rPr>
        <w:t>danh</w:t>
      </w:r>
      <w:proofErr w:type="spellEnd"/>
      <w:r w:rsidRPr="00027607">
        <w:rPr>
          <w:rFonts w:ascii="Times New Roman" w:hAnsi="Times New Roman" w:cs="Times New Roman"/>
          <w:b/>
          <w:bCs/>
          <w:sz w:val="28"/>
          <w:szCs w:val="28"/>
        </w:rPr>
        <w:t xml:space="preserve"> </w:t>
      </w:r>
      <w:proofErr w:type="spellStart"/>
      <w:r w:rsidRPr="00027607">
        <w:rPr>
          <w:rFonts w:ascii="Times New Roman" w:hAnsi="Times New Roman" w:cs="Times New Roman"/>
          <w:b/>
          <w:bCs/>
          <w:sz w:val="28"/>
          <w:szCs w:val="28"/>
        </w:rPr>
        <w:t>sách</w:t>
      </w:r>
      <w:proofErr w:type="spellEnd"/>
      <w:r w:rsidRPr="00027607">
        <w:rPr>
          <w:rFonts w:ascii="Times New Roman" w:hAnsi="Times New Roman" w:cs="Times New Roman"/>
          <w:b/>
          <w:bCs/>
          <w:sz w:val="28"/>
          <w:szCs w:val="28"/>
        </w:rPr>
        <w:t xml:space="preserve"> </w:t>
      </w:r>
      <w:proofErr w:type="spellStart"/>
      <w:r w:rsidRPr="00027607">
        <w:rPr>
          <w:rFonts w:ascii="Times New Roman" w:hAnsi="Times New Roman" w:cs="Times New Roman"/>
          <w:b/>
          <w:bCs/>
          <w:sz w:val="28"/>
          <w:szCs w:val="28"/>
        </w:rPr>
        <w:t>liên</w:t>
      </w:r>
      <w:proofErr w:type="spellEnd"/>
      <w:r w:rsidRPr="00027607">
        <w:rPr>
          <w:rFonts w:ascii="Times New Roman" w:hAnsi="Times New Roman" w:cs="Times New Roman"/>
          <w:b/>
          <w:bCs/>
          <w:sz w:val="28"/>
          <w:szCs w:val="28"/>
        </w:rPr>
        <w:t xml:space="preserve"> </w:t>
      </w:r>
      <w:proofErr w:type="spellStart"/>
      <w:r w:rsidRPr="00027607">
        <w:rPr>
          <w:rFonts w:ascii="Times New Roman" w:hAnsi="Times New Roman" w:cs="Times New Roman"/>
          <w:b/>
          <w:bCs/>
          <w:sz w:val="28"/>
          <w:szCs w:val="28"/>
        </w:rPr>
        <w:t>kết</w:t>
      </w:r>
      <w:proofErr w:type="spellEnd"/>
      <w:r w:rsidRPr="00027607">
        <w:rPr>
          <w:rFonts w:ascii="Times New Roman" w:hAnsi="Times New Roman" w:cs="Times New Roman"/>
          <w:b/>
          <w:bCs/>
          <w:sz w:val="28"/>
          <w:szCs w:val="28"/>
        </w:rPr>
        <w:t xml:space="preserve"> </w:t>
      </w:r>
      <w:proofErr w:type="spellStart"/>
      <w:r w:rsidRPr="00027607">
        <w:rPr>
          <w:rFonts w:ascii="Times New Roman" w:hAnsi="Times New Roman" w:cs="Times New Roman"/>
          <w:b/>
          <w:bCs/>
          <w:sz w:val="28"/>
          <w:szCs w:val="28"/>
        </w:rPr>
        <w:t>đôi</w:t>
      </w:r>
      <w:proofErr w:type="spellEnd"/>
      <w:r w:rsidRPr="00027607">
        <w:rPr>
          <w:rFonts w:ascii="Times New Roman" w:hAnsi="Times New Roman" w:cs="Times New Roman"/>
          <w:b/>
          <w:bCs/>
          <w:sz w:val="28"/>
          <w:szCs w:val="28"/>
        </w:rPr>
        <w:t>.</w:t>
      </w:r>
    </w:p>
    <w:p w14:paraId="192CF4EC" w14:textId="77777777" w:rsidR="00A832D8" w:rsidRPr="00A832D8" w:rsidRDefault="00A832D8" w:rsidP="00A832D8">
      <w:pPr>
        <w:pStyle w:val="ListParagraph"/>
        <w:jc w:val="both"/>
        <w:rPr>
          <w:rFonts w:ascii="Times New Roman" w:hAnsi="Times New Roman" w:cs="Times New Roman"/>
          <w:b/>
          <w:bCs/>
          <w:sz w:val="28"/>
          <w:szCs w:val="28"/>
        </w:rPr>
      </w:pPr>
    </w:p>
    <w:p w14:paraId="362E69F4" w14:textId="093D3C6C" w:rsidR="00A832D8" w:rsidRPr="00027607" w:rsidRDefault="00027607" w:rsidP="00027607">
      <w:pPr>
        <w:jc w:val="both"/>
        <w:rPr>
          <w:rFonts w:ascii="Times New Roman" w:hAnsi="Times New Roman" w:cs="Times New Roman"/>
          <w:sz w:val="28"/>
          <w:szCs w:val="28"/>
        </w:rPr>
      </w:pPr>
      <w:proofErr w:type="spellStart"/>
      <w:r w:rsidRPr="00027607">
        <w:rPr>
          <w:rFonts w:ascii="Times New Roman" w:hAnsi="Times New Roman" w:cs="Times New Roman"/>
          <w:sz w:val="28"/>
          <w:szCs w:val="28"/>
        </w:rPr>
        <w:t>Ưu</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điểm</w:t>
      </w:r>
      <w:proofErr w:type="spellEnd"/>
      <w:r w:rsidR="00A832D8">
        <w:rPr>
          <w:rFonts w:ascii="Times New Roman" w:hAnsi="Times New Roman" w:cs="Times New Roman"/>
          <w:sz w:val="28"/>
          <w:szCs w:val="28"/>
        </w:rPr>
        <w:t>:</w:t>
      </w:r>
    </w:p>
    <w:p w14:paraId="0ACF04BB" w14:textId="1DD9000D" w:rsidR="00027607" w:rsidRPr="00027607" w:rsidRDefault="00027607" w:rsidP="00027607">
      <w:pPr>
        <w:pStyle w:val="ListParagraph"/>
        <w:numPr>
          <w:ilvl w:val="0"/>
          <w:numId w:val="8"/>
        </w:numPr>
        <w:jc w:val="both"/>
        <w:rPr>
          <w:rFonts w:ascii="Times New Roman" w:hAnsi="Times New Roman" w:cs="Times New Roman"/>
          <w:sz w:val="28"/>
          <w:szCs w:val="28"/>
        </w:rPr>
      </w:pPr>
      <w:r w:rsidRPr="00027607">
        <w:rPr>
          <w:rFonts w:ascii="Times New Roman" w:hAnsi="Times New Roman" w:cs="Times New Roman"/>
          <w:sz w:val="28"/>
          <w:szCs w:val="28"/>
        </w:rPr>
        <w:t xml:space="preserve">Cho </w:t>
      </w:r>
      <w:proofErr w:type="spellStart"/>
      <w:r w:rsidRPr="00027607">
        <w:rPr>
          <w:rFonts w:ascii="Times New Roman" w:hAnsi="Times New Roman" w:cs="Times New Roman"/>
          <w:sz w:val="28"/>
          <w:szCs w:val="28"/>
        </w:rPr>
        <w:t>phép</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truy</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cập</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nút</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tiếp</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theo</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và</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nút</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trước</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đó</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một</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cách</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hiệu</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quả</w:t>
      </w:r>
      <w:proofErr w:type="spellEnd"/>
      <w:r w:rsidRPr="00027607">
        <w:rPr>
          <w:rFonts w:ascii="Times New Roman" w:hAnsi="Times New Roman" w:cs="Times New Roman"/>
          <w:sz w:val="28"/>
          <w:szCs w:val="28"/>
        </w:rPr>
        <w:t>.</w:t>
      </w:r>
    </w:p>
    <w:p w14:paraId="0520DAF6" w14:textId="08151DF3" w:rsidR="00027607" w:rsidRPr="00027607" w:rsidRDefault="00027607" w:rsidP="00027607">
      <w:pPr>
        <w:pStyle w:val="ListParagraph"/>
        <w:numPr>
          <w:ilvl w:val="0"/>
          <w:numId w:val="8"/>
        </w:numPr>
        <w:jc w:val="both"/>
        <w:rPr>
          <w:rFonts w:ascii="Times New Roman" w:hAnsi="Times New Roman" w:cs="Times New Roman"/>
          <w:sz w:val="28"/>
          <w:szCs w:val="28"/>
        </w:rPr>
      </w:pPr>
      <w:r w:rsidRPr="00027607">
        <w:rPr>
          <w:rFonts w:ascii="Times New Roman" w:hAnsi="Times New Roman" w:cs="Times New Roman"/>
          <w:sz w:val="28"/>
          <w:szCs w:val="28"/>
        </w:rPr>
        <w:t xml:space="preserve">Cho </w:t>
      </w:r>
      <w:proofErr w:type="spellStart"/>
      <w:r w:rsidRPr="00027607">
        <w:rPr>
          <w:rFonts w:ascii="Times New Roman" w:hAnsi="Times New Roman" w:cs="Times New Roman"/>
          <w:sz w:val="28"/>
          <w:szCs w:val="28"/>
        </w:rPr>
        <w:t>phép</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thêm</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xoá</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phần</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tử</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vào</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vị</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trí</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bất</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kỳ</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trong</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danh</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sách</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một</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cách</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dễ</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dàng</w:t>
      </w:r>
      <w:proofErr w:type="spellEnd"/>
      <w:r w:rsidRPr="00027607">
        <w:rPr>
          <w:rFonts w:ascii="Times New Roman" w:hAnsi="Times New Roman" w:cs="Times New Roman"/>
          <w:sz w:val="28"/>
          <w:szCs w:val="28"/>
        </w:rPr>
        <w:t>.</w:t>
      </w:r>
    </w:p>
    <w:p w14:paraId="587CB8A7" w14:textId="77777777" w:rsidR="00027607" w:rsidRPr="00027607" w:rsidRDefault="00027607" w:rsidP="00027607">
      <w:pPr>
        <w:pStyle w:val="ListParagraph"/>
        <w:numPr>
          <w:ilvl w:val="0"/>
          <w:numId w:val="8"/>
        </w:numPr>
        <w:jc w:val="both"/>
        <w:rPr>
          <w:rFonts w:ascii="Times New Roman" w:hAnsi="Times New Roman" w:cs="Times New Roman"/>
          <w:sz w:val="28"/>
          <w:szCs w:val="28"/>
        </w:rPr>
      </w:pPr>
      <w:r w:rsidRPr="00027607">
        <w:rPr>
          <w:rFonts w:ascii="Times New Roman" w:hAnsi="Times New Roman" w:cs="Times New Roman"/>
          <w:sz w:val="28"/>
          <w:szCs w:val="28"/>
        </w:rPr>
        <w:t xml:space="preserve">Cho </w:t>
      </w:r>
      <w:proofErr w:type="spellStart"/>
      <w:r w:rsidRPr="00027607">
        <w:rPr>
          <w:rFonts w:ascii="Times New Roman" w:hAnsi="Times New Roman" w:cs="Times New Roman"/>
          <w:sz w:val="28"/>
          <w:szCs w:val="28"/>
        </w:rPr>
        <w:t>phép</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duyệt</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danh</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sách</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liên</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kết</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đôi</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cả</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theo</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chiều</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thuận</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và</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chiều</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ngược</w:t>
      </w:r>
      <w:proofErr w:type="spellEnd"/>
      <w:r w:rsidRPr="00027607">
        <w:rPr>
          <w:rFonts w:ascii="Times New Roman" w:hAnsi="Times New Roman" w:cs="Times New Roman"/>
          <w:sz w:val="28"/>
          <w:szCs w:val="28"/>
        </w:rPr>
        <w:t>.</w:t>
      </w:r>
    </w:p>
    <w:p w14:paraId="43C4BBBB" w14:textId="77777777" w:rsidR="00027607" w:rsidRPr="00027607" w:rsidRDefault="00027607" w:rsidP="00027607">
      <w:pPr>
        <w:pStyle w:val="ListParagraph"/>
        <w:numPr>
          <w:ilvl w:val="0"/>
          <w:numId w:val="8"/>
        </w:numPr>
        <w:jc w:val="both"/>
        <w:rPr>
          <w:rFonts w:ascii="Times New Roman" w:hAnsi="Times New Roman" w:cs="Times New Roman"/>
          <w:sz w:val="28"/>
          <w:szCs w:val="28"/>
        </w:rPr>
      </w:pPr>
      <w:r w:rsidRPr="00027607">
        <w:rPr>
          <w:rFonts w:ascii="Times New Roman" w:hAnsi="Times New Roman" w:cs="Times New Roman"/>
          <w:sz w:val="28"/>
          <w:szCs w:val="28"/>
        </w:rPr>
        <w:t xml:space="preserve">Cho </w:t>
      </w:r>
      <w:proofErr w:type="spellStart"/>
      <w:r w:rsidRPr="00027607">
        <w:rPr>
          <w:rFonts w:ascii="Times New Roman" w:hAnsi="Times New Roman" w:cs="Times New Roman"/>
          <w:sz w:val="28"/>
          <w:szCs w:val="28"/>
        </w:rPr>
        <w:t>phép</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tối</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ưu</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hóa</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các</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thao</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tác</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chèn</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xoá</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sắp</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xếp</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tìm</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kiếm</w:t>
      </w:r>
      <w:proofErr w:type="spellEnd"/>
      <w:r w:rsidRPr="00027607">
        <w:rPr>
          <w:rFonts w:ascii="Times New Roman" w:hAnsi="Times New Roman" w:cs="Times New Roman"/>
          <w:sz w:val="28"/>
          <w:szCs w:val="28"/>
        </w:rPr>
        <w:t>.</w:t>
      </w:r>
    </w:p>
    <w:p w14:paraId="6D62BF56" w14:textId="77777777" w:rsidR="00027607" w:rsidRPr="00027607" w:rsidRDefault="00027607" w:rsidP="00027607">
      <w:pPr>
        <w:jc w:val="both"/>
        <w:rPr>
          <w:rFonts w:ascii="Times New Roman" w:hAnsi="Times New Roman" w:cs="Times New Roman"/>
          <w:sz w:val="28"/>
          <w:szCs w:val="28"/>
        </w:rPr>
      </w:pPr>
      <w:proofErr w:type="spellStart"/>
      <w:r w:rsidRPr="00027607">
        <w:rPr>
          <w:rFonts w:ascii="Times New Roman" w:hAnsi="Times New Roman" w:cs="Times New Roman"/>
          <w:sz w:val="28"/>
          <w:szCs w:val="28"/>
        </w:rPr>
        <w:lastRenderedPageBreak/>
        <w:t>Nhược</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điểm</w:t>
      </w:r>
      <w:proofErr w:type="spellEnd"/>
      <w:r w:rsidRPr="00027607">
        <w:rPr>
          <w:rFonts w:ascii="Times New Roman" w:hAnsi="Times New Roman" w:cs="Times New Roman"/>
          <w:sz w:val="28"/>
          <w:szCs w:val="28"/>
        </w:rPr>
        <w:t>:</w:t>
      </w:r>
    </w:p>
    <w:p w14:paraId="00532E3F" w14:textId="77777777" w:rsidR="00027607" w:rsidRPr="00027607" w:rsidRDefault="00027607" w:rsidP="00027607">
      <w:pPr>
        <w:pStyle w:val="ListParagraph"/>
        <w:numPr>
          <w:ilvl w:val="0"/>
          <w:numId w:val="9"/>
        </w:numPr>
        <w:jc w:val="both"/>
        <w:rPr>
          <w:rFonts w:ascii="Times New Roman" w:hAnsi="Times New Roman" w:cs="Times New Roman"/>
          <w:sz w:val="28"/>
          <w:szCs w:val="28"/>
        </w:rPr>
      </w:pPr>
      <w:proofErr w:type="spellStart"/>
      <w:r w:rsidRPr="00027607">
        <w:rPr>
          <w:rFonts w:ascii="Times New Roman" w:hAnsi="Times New Roman" w:cs="Times New Roman"/>
          <w:sz w:val="28"/>
          <w:szCs w:val="28"/>
        </w:rPr>
        <w:t>Sử</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dụng</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nhiều</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bộ</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nhớ</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hơn</w:t>
      </w:r>
      <w:proofErr w:type="spellEnd"/>
      <w:r w:rsidRPr="00027607">
        <w:rPr>
          <w:rFonts w:ascii="Times New Roman" w:hAnsi="Times New Roman" w:cs="Times New Roman"/>
          <w:sz w:val="28"/>
          <w:szCs w:val="28"/>
        </w:rPr>
        <w:t xml:space="preserve"> so </w:t>
      </w:r>
      <w:proofErr w:type="spellStart"/>
      <w:r w:rsidRPr="00027607">
        <w:rPr>
          <w:rFonts w:ascii="Times New Roman" w:hAnsi="Times New Roman" w:cs="Times New Roman"/>
          <w:sz w:val="28"/>
          <w:szCs w:val="28"/>
        </w:rPr>
        <w:t>với</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danh</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sách</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liên</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kết</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đơn</w:t>
      </w:r>
      <w:proofErr w:type="spellEnd"/>
      <w:r w:rsidRPr="00027607">
        <w:rPr>
          <w:rFonts w:ascii="Times New Roman" w:hAnsi="Times New Roman" w:cs="Times New Roman"/>
          <w:sz w:val="28"/>
          <w:szCs w:val="28"/>
        </w:rPr>
        <w:t>.</w:t>
      </w:r>
    </w:p>
    <w:p w14:paraId="1221DEDC" w14:textId="77777777" w:rsidR="00027607" w:rsidRPr="00027607" w:rsidRDefault="00027607" w:rsidP="00027607">
      <w:pPr>
        <w:pStyle w:val="ListParagraph"/>
        <w:numPr>
          <w:ilvl w:val="0"/>
          <w:numId w:val="9"/>
        </w:numPr>
        <w:jc w:val="both"/>
        <w:rPr>
          <w:rFonts w:ascii="Times New Roman" w:hAnsi="Times New Roman" w:cs="Times New Roman"/>
          <w:sz w:val="28"/>
          <w:szCs w:val="28"/>
        </w:rPr>
      </w:pPr>
      <w:proofErr w:type="spellStart"/>
      <w:r w:rsidRPr="00027607">
        <w:rPr>
          <w:rFonts w:ascii="Times New Roman" w:hAnsi="Times New Roman" w:cs="Times New Roman"/>
          <w:sz w:val="28"/>
          <w:szCs w:val="28"/>
        </w:rPr>
        <w:t>Cần</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phải</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cập</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nhật</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các</w:t>
      </w:r>
      <w:proofErr w:type="spellEnd"/>
      <w:r w:rsidRPr="00027607">
        <w:rPr>
          <w:rFonts w:ascii="Times New Roman" w:hAnsi="Times New Roman" w:cs="Times New Roman"/>
          <w:sz w:val="28"/>
          <w:szCs w:val="28"/>
        </w:rPr>
        <w:t xml:space="preserve"> con </w:t>
      </w:r>
      <w:proofErr w:type="spellStart"/>
      <w:r w:rsidRPr="00027607">
        <w:rPr>
          <w:rFonts w:ascii="Times New Roman" w:hAnsi="Times New Roman" w:cs="Times New Roman"/>
          <w:sz w:val="28"/>
          <w:szCs w:val="28"/>
        </w:rPr>
        <w:t>trỏ</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của</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nút</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trước</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nút</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sau</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khi</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thêm</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hoặc</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xoá</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một</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phần</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tử</w:t>
      </w:r>
      <w:proofErr w:type="spellEnd"/>
      <w:r w:rsidRPr="00027607">
        <w:rPr>
          <w:rFonts w:ascii="Times New Roman" w:hAnsi="Times New Roman" w:cs="Times New Roman"/>
          <w:sz w:val="28"/>
          <w:szCs w:val="28"/>
        </w:rPr>
        <w:t>.</w:t>
      </w:r>
    </w:p>
    <w:p w14:paraId="71AF9A2E" w14:textId="52D68123" w:rsidR="00A832D8" w:rsidRDefault="00027607" w:rsidP="00A832D8">
      <w:pPr>
        <w:pStyle w:val="ListParagraph"/>
        <w:numPr>
          <w:ilvl w:val="0"/>
          <w:numId w:val="9"/>
        </w:numPr>
        <w:jc w:val="both"/>
        <w:rPr>
          <w:rFonts w:ascii="Times New Roman" w:hAnsi="Times New Roman" w:cs="Times New Roman"/>
          <w:sz w:val="28"/>
          <w:szCs w:val="28"/>
        </w:rPr>
      </w:pPr>
      <w:proofErr w:type="spellStart"/>
      <w:r w:rsidRPr="00027607">
        <w:rPr>
          <w:rFonts w:ascii="Times New Roman" w:hAnsi="Times New Roman" w:cs="Times New Roman"/>
          <w:sz w:val="28"/>
          <w:szCs w:val="28"/>
        </w:rPr>
        <w:t>Phức</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tạp</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hơn</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trong</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việc</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triển</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khai</w:t>
      </w:r>
      <w:proofErr w:type="spellEnd"/>
      <w:r w:rsidRPr="00027607">
        <w:rPr>
          <w:rFonts w:ascii="Times New Roman" w:hAnsi="Times New Roman" w:cs="Times New Roman"/>
          <w:sz w:val="28"/>
          <w:szCs w:val="28"/>
        </w:rPr>
        <w:t xml:space="preserve"> so </w:t>
      </w:r>
      <w:proofErr w:type="spellStart"/>
      <w:r w:rsidRPr="00027607">
        <w:rPr>
          <w:rFonts w:ascii="Times New Roman" w:hAnsi="Times New Roman" w:cs="Times New Roman"/>
          <w:sz w:val="28"/>
          <w:szCs w:val="28"/>
        </w:rPr>
        <w:t>với</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danh</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sách</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liên</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kết</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đơn</w:t>
      </w:r>
      <w:proofErr w:type="spellEnd"/>
      <w:r w:rsidRPr="00027607">
        <w:rPr>
          <w:rFonts w:ascii="Times New Roman" w:hAnsi="Times New Roman" w:cs="Times New Roman"/>
          <w:sz w:val="28"/>
          <w:szCs w:val="28"/>
        </w:rPr>
        <w:t>.</w:t>
      </w:r>
    </w:p>
    <w:p w14:paraId="461B43B3" w14:textId="77777777" w:rsidR="00A832D8" w:rsidRPr="00A832D8" w:rsidRDefault="00A832D8" w:rsidP="00A832D8">
      <w:pPr>
        <w:pStyle w:val="ListParagraph"/>
        <w:jc w:val="both"/>
        <w:rPr>
          <w:rFonts w:ascii="Times New Roman" w:hAnsi="Times New Roman" w:cs="Times New Roman"/>
          <w:sz w:val="28"/>
          <w:szCs w:val="28"/>
        </w:rPr>
      </w:pPr>
    </w:p>
    <w:p w14:paraId="6DE1B10A" w14:textId="77777777" w:rsidR="00027607" w:rsidRPr="00027607" w:rsidRDefault="00027607" w:rsidP="00027607">
      <w:pPr>
        <w:jc w:val="both"/>
        <w:rPr>
          <w:rFonts w:ascii="Times New Roman" w:hAnsi="Times New Roman" w:cs="Times New Roman"/>
          <w:sz w:val="28"/>
          <w:szCs w:val="28"/>
        </w:rPr>
      </w:pPr>
      <w:r w:rsidRPr="00027607">
        <w:rPr>
          <w:rFonts w:ascii="Times New Roman" w:hAnsi="Times New Roman" w:cs="Times New Roman"/>
          <w:sz w:val="28"/>
          <w:szCs w:val="28"/>
        </w:rPr>
        <w:t xml:space="preserve">Các </w:t>
      </w:r>
      <w:proofErr w:type="spellStart"/>
      <w:r w:rsidRPr="00027607">
        <w:rPr>
          <w:rFonts w:ascii="Times New Roman" w:hAnsi="Times New Roman" w:cs="Times New Roman"/>
          <w:sz w:val="28"/>
          <w:szCs w:val="28"/>
        </w:rPr>
        <w:t>vấn</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đề</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phổ</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biến</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với</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danh</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sách</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liên</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kết</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đôi</w:t>
      </w:r>
      <w:proofErr w:type="spellEnd"/>
      <w:r w:rsidRPr="00027607">
        <w:rPr>
          <w:rFonts w:ascii="Times New Roman" w:hAnsi="Times New Roman" w:cs="Times New Roman"/>
          <w:sz w:val="28"/>
          <w:szCs w:val="28"/>
        </w:rPr>
        <w:t xml:space="preserve"> bao </w:t>
      </w:r>
      <w:proofErr w:type="spellStart"/>
      <w:r w:rsidRPr="00027607">
        <w:rPr>
          <w:rFonts w:ascii="Times New Roman" w:hAnsi="Times New Roman" w:cs="Times New Roman"/>
          <w:sz w:val="28"/>
          <w:szCs w:val="28"/>
        </w:rPr>
        <w:t>gồm</w:t>
      </w:r>
      <w:proofErr w:type="spellEnd"/>
      <w:r w:rsidRPr="00027607">
        <w:rPr>
          <w:rFonts w:ascii="Times New Roman" w:hAnsi="Times New Roman" w:cs="Times New Roman"/>
          <w:sz w:val="28"/>
          <w:szCs w:val="28"/>
        </w:rPr>
        <w:t>:</w:t>
      </w:r>
    </w:p>
    <w:p w14:paraId="0651C07A" w14:textId="77777777" w:rsidR="00027607" w:rsidRPr="00027607" w:rsidRDefault="00027607" w:rsidP="00027607">
      <w:pPr>
        <w:pStyle w:val="ListParagraph"/>
        <w:numPr>
          <w:ilvl w:val="0"/>
          <w:numId w:val="12"/>
        </w:numPr>
        <w:jc w:val="both"/>
        <w:rPr>
          <w:rFonts w:ascii="Times New Roman" w:hAnsi="Times New Roman" w:cs="Times New Roman"/>
          <w:sz w:val="28"/>
          <w:szCs w:val="28"/>
        </w:rPr>
      </w:pPr>
      <w:proofErr w:type="spellStart"/>
      <w:r w:rsidRPr="00027607">
        <w:rPr>
          <w:rFonts w:ascii="Times New Roman" w:hAnsi="Times New Roman" w:cs="Times New Roman"/>
          <w:sz w:val="28"/>
          <w:szCs w:val="28"/>
        </w:rPr>
        <w:t>Xử</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lý</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các</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trường</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hợp</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đặc</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biệt</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như</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nút</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đầu</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tiên</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và</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nút</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cuối</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cùng</w:t>
      </w:r>
      <w:proofErr w:type="spellEnd"/>
      <w:r w:rsidRPr="00027607">
        <w:rPr>
          <w:rFonts w:ascii="Times New Roman" w:hAnsi="Times New Roman" w:cs="Times New Roman"/>
          <w:sz w:val="28"/>
          <w:szCs w:val="28"/>
        </w:rPr>
        <w:t>.</w:t>
      </w:r>
    </w:p>
    <w:p w14:paraId="0951B4E8" w14:textId="77777777" w:rsidR="00027607" w:rsidRPr="00027607" w:rsidRDefault="00027607" w:rsidP="00027607">
      <w:pPr>
        <w:pStyle w:val="ListParagraph"/>
        <w:numPr>
          <w:ilvl w:val="0"/>
          <w:numId w:val="12"/>
        </w:numPr>
        <w:jc w:val="both"/>
        <w:rPr>
          <w:rFonts w:ascii="Times New Roman" w:hAnsi="Times New Roman" w:cs="Times New Roman"/>
          <w:sz w:val="28"/>
          <w:szCs w:val="28"/>
        </w:rPr>
      </w:pPr>
      <w:proofErr w:type="spellStart"/>
      <w:r w:rsidRPr="00027607">
        <w:rPr>
          <w:rFonts w:ascii="Times New Roman" w:hAnsi="Times New Roman" w:cs="Times New Roman"/>
          <w:sz w:val="28"/>
          <w:szCs w:val="28"/>
        </w:rPr>
        <w:t>Xử</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lý</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trường</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hợp</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danh</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sách</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trống</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và</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chỉ</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chứa</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một</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phần</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tử</w:t>
      </w:r>
      <w:proofErr w:type="spellEnd"/>
      <w:r w:rsidRPr="00027607">
        <w:rPr>
          <w:rFonts w:ascii="Times New Roman" w:hAnsi="Times New Roman" w:cs="Times New Roman"/>
          <w:sz w:val="28"/>
          <w:szCs w:val="28"/>
        </w:rPr>
        <w:t>.</w:t>
      </w:r>
    </w:p>
    <w:p w14:paraId="1E95DEAE" w14:textId="77777777" w:rsidR="00027607" w:rsidRDefault="00027607" w:rsidP="00027607">
      <w:pPr>
        <w:pStyle w:val="ListParagraph"/>
        <w:numPr>
          <w:ilvl w:val="0"/>
          <w:numId w:val="12"/>
        </w:numPr>
        <w:jc w:val="both"/>
        <w:rPr>
          <w:rFonts w:ascii="Times New Roman" w:hAnsi="Times New Roman" w:cs="Times New Roman"/>
          <w:sz w:val="28"/>
          <w:szCs w:val="28"/>
        </w:rPr>
      </w:pPr>
      <w:proofErr w:type="spellStart"/>
      <w:r w:rsidRPr="00027607">
        <w:rPr>
          <w:rFonts w:ascii="Times New Roman" w:hAnsi="Times New Roman" w:cs="Times New Roman"/>
          <w:sz w:val="28"/>
          <w:szCs w:val="28"/>
        </w:rPr>
        <w:t>Xử</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lý</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việc</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giải</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phóng</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bộ</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nhớ</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khi</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xoá</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danh</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sách</w:t>
      </w:r>
      <w:proofErr w:type="spellEnd"/>
      <w:r w:rsidRPr="00027607">
        <w:rPr>
          <w:rFonts w:ascii="Times New Roman" w:hAnsi="Times New Roman" w:cs="Times New Roman"/>
          <w:sz w:val="28"/>
          <w:szCs w:val="28"/>
        </w:rPr>
        <w:t>.</w:t>
      </w:r>
    </w:p>
    <w:p w14:paraId="04041893" w14:textId="77777777" w:rsidR="00A832D8" w:rsidRPr="00027607" w:rsidRDefault="00A832D8" w:rsidP="00A832D8">
      <w:pPr>
        <w:pStyle w:val="ListParagraph"/>
        <w:jc w:val="both"/>
        <w:rPr>
          <w:rFonts w:ascii="Times New Roman" w:hAnsi="Times New Roman" w:cs="Times New Roman"/>
          <w:sz w:val="28"/>
          <w:szCs w:val="28"/>
        </w:rPr>
      </w:pPr>
    </w:p>
    <w:p w14:paraId="768C8E1A" w14:textId="77777777" w:rsidR="00027607" w:rsidRPr="00027607" w:rsidRDefault="00027607" w:rsidP="00027607">
      <w:pPr>
        <w:jc w:val="both"/>
        <w:rPr>
          <w:rFonts w:ascii="Times New Roman" w:hAnsi="Times New Roman" w:cs="Times New Roman"/>
          <w:sz w:val="28"/>
          <w:szCs w:val="28"/>
        </w:rPr>
      </w:pPr>
      <w:proofErr w:type="spellStart"/>
      <w:r w:rsidRPr="00027607">
        <w:rPr>
          <w:rFonts w:ascii="Times New Roman" w:hAnsi="Times New Roman" w:cs="Times New Roman"/>
          <w:sz w:val="28"/>
          <w:szCs w:val="28"/>
        </w:rPr>
        <w:t>Để</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giải</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quyết</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các</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vấn</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đề</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trên</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cần</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sử</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dụng</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các</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giải</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pháp</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như</w:t>
      </w:r>
      <w:proofErr w:type="spellEnd"/>
      <w:r w:rsidRPr="00027607">
        <w:rPr>
          <w:rFonts w:ascii="Times New Roman" w:hAnsi="Times New Roman" w:cs="Times New Roman"/>
          <w:sz w:val="28"/>
          <w:szCs w:val="28"/>
        </w:rPr>
        <w:t>:</w:t>
      </w:r>
    </w:p>
    <w:p w14:paraId="093473EF" w14:textId="77777777" w:rsidR="00027607" w:rsidRPr="00027607" w:rsidRDefault="00027607" w:rsidP="00027607">
      <w:pPr>
        <w:pStyle w:val="ListParagraph"/>
        <w:numPr>
          <w:ilvl w:val="0"/>
          <w:numId w:val="13"/>
        </w:numPr>
        <w:jc w:val="both"/>
        <w:rPr>
          <w:rFonts w:ascii="Times New Roman" w:hAnsi="Times New Roman" w:cs="Times New Roman"/>
          <w:sz w:val="28"/>
          <w:szCs w:val="28"/>
        </w:rPr>
      </w:pPr>
      <w:proofErr w:type="spellStart"/>
      <w:r w:rsidRPr="00027607">
        <w:rPr>
          <w:rFonts w:ascii="Times New Roman" w:hAnsi="Times New Roman" w:cs="Times New Roman"/>
          <w:sz w:val="28"/>
          <w:szCs w:val="28"/>
        </w:rPr>
        <w:t>Sử</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dụng</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các</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biến</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trỏ</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và</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điều</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kiện</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kiểm</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tra</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để</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xử</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lý</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các</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trường</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hợp</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đặc</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biệt</w:t>
      </w:r>
      <w:proofErr w:type="spellEnd"/>
      <w:r w:rsidRPr="00027607">
        <w:rPr>
          <w:rFonts w:ascii="Times New Roman" w:hAnsi="Times New Roman" w:cs="Times New Roman"/>
          <w:sz w:val="28"/>
          <w:szCs w:val="28"/>
        </w:rPr>
        <w:t>.</w:t>
      </w:r>
    </w:p>
    <w:p w14:paraId="3C504E4C" w14:textId="77777777" w:rsidR="00027607" w:rsidRPr="00027607" w:rsidRDefault="00027607" w:rsidP="00027607">
      <w:pPr>
        <w:pStyle w:val="ListParagraph"/>
        <w:numPr>
          <w:ilvl w:val="0"/>
          <w:numId w:val="13"/>
        </w:numPr>
        <w:jc w:val="both"/>
        <w:rPr>
          <w:rFonts w:ascii="Times New Roman" w:hAnsi="Times New Roman" w:cs="Times New Roman"/>
          <w:sz w:val="28"/>
          <w:szCs w:val="28"/>
        </w:rPr>
      </w:pPr>
      <w:proofErr w:type="spellStart"/>
      <w:r w:rsidRPr="00027607">
        <w:rPr>
          <w:rFonts w:ascii="Times New Roman" w:hAnsi="Times New Roman" w:cs="Times New Roman"/>
          <w:sz w:val="28"/>
          <w:szCs w:val="28"/>
        </w:rPr>
        <w:t>Sử</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dụng</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cấu</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trúc</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điều</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kiện</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để</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xử</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lý</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trường</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hợp</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danh</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sách</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trống</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hoặc</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chỉ</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chứa</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một</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phần</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tử</w:t>
      </w:r>
      <w:proofErr w:type="spellEnd"/>
      <w:r w:rsidRPr="00027607">
        <w:rPr>
          <w:rFonts w:ascii="Times New Roman" w:hAnsi="Times New Roman" w:cs="Times New Roman"/>
          <w:sz w:val="28"/>
          <w:szCs w:val="28"/>
        </w:rPr>
        <w:t>.</w:t>
      </w:r>
    </w:p>
    <w:p w14:paraId="3C8B5B0C" w14:textId="137C43A2" w:rsidR="00027607" w:rsidRDefault="00027607" w:rsidP="00027607">
      <w:pPr>
        <w:pStyle w:val="ListParagraph"/>
        <w:numPr>
          <w:ilvl w:val="0"/>
          <w:numId w:val="13"/>
        </w:numPr>
        <w:jc w:val="both"/>
        <w:rPr>
          <w:rFonts w:ascii="Times New Roman" w:hAnsi="Times New Roman" w:cs="Times New Roman"/>
          <w:sz w:val="28"/>
          <w:szCs w:val="28"/>
        </w:rPr>
      </w:pPr>
      <w:proofErr w:type="spellStart"/>
      <w:r w:rsidRPr="00027607">
        <w:rPr>
          <w:rFonts w:ascii="Times New Roman" w:hAnsi="Times New Roman" w:cs="Times New Roman"/>
          <w:sz w:val="28"/>
          <w:szCs w:val="28"/>
        </w:rPr>
        <w:t>Sử</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dụng</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hàm</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giải</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phóng</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bộ</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nhớ</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để</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giải</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phóng</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các</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nút</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khỏi</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danh</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sách</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khi</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xoá</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danh</w:t>
      </w:r>
      <w:proofErr w:type="spellEnd"/>
      <w:r w:rsidRPr="00027607">
        <w:rPr>
          <w:rFonts w:ascii="Times New Roman" w:hAnsi="Times New Roman" w:cs="Times New Roman"/>
          <w:sz w:val="28"/>
          <w:szCs w:val="28"/>
        </w:rPr>
        <w:t xml:space="preserve"> </w:t>
      </w:r>
      <w:proofErr w:type="spellStart"/>
      <w:r w:rsidRPr="00027607">
        <w:rPr>
          <w:rFonts w:ascii="Times New Roman" w:hAnsi="Times New Roman" w:cs="Times New Roman"/>
          <w:sz w:val="28"/>
          <w:szCs w:val="28"/>
        </w:rPr>
        <w:t>sách</w:t>
      </w:r>
      <w:proofErr w:type="spellEnd"/>
      <w:r w:rsidRPr="00027607">
        <w:rPr>
          <w:rFonts w:ascii="Times New Roman" w:hAnsi="Times New Roman" w:cs="Times New Roman"/>
          <w:sz w:val="28"/>
          <w:szCs w:val="28"/>
        </w:rPr>
        <w:t>.</w:t>
      </w:r>
    </w:p>
    <w:p w14:paraId="7B07FC8E" w14:textId="77777777" w:rsidR="00027607" w:rsidRPr="00027607" w:rsidRDefault="00027607" w:rsidP="00027607">
      <w:pPr>
        <w:rPr>
          <w:rFonts w:ascii="Times New Roman" w:hAnsi="Times New Roman" w:cs="Times New Roman"/>
          <w:sz w:val="28"/>
          <w:szCs w:val="28"/>
        </w:rPr>
      </w:pPr>
    </w:p>
    <w:p w14:paraId="7358099D" w14:textId="7C17B930" w:rsidR="00CC5F69" w:rsidRPr="00CC5F69" w:rsidRDefault="00284132" w:rsidP="00CC5F69">
      <w:pPr>
        <w:pStyle w:val="ListParagraph"/>
        <w:numPr>
          <w:ilvl w:val="0"/>
          <w:numId w:val="1"/>
        </w:numPr>
        <w:jc w:val="both"/>
        <w:rPr>
          <w:rFonts w:ascii="Times New Roman" w:hAnsi="Times New Roman" w:cs="Times New Roman"/>
          <w:b/>
          <w:bCs/>
          <w:sz w:val="28"/>
          <w:szCs w:val="28"/>
        </w:rPr>
      </w:pPr>
      <w:r w:rsidRPr="00284132">
        <w:rPr>
          <w:rFonts w:ascii="Times New Roman" w:hAnsi="Times New Roman" w:cs="Times New Roman"/>
          <w:b/>
          <w:bCs/>
          <w:sz w:val="28"/>
          <w:szCs w:val="28"/>
        </w:rPr>
        <w:t xml:space="preserve">Các </w:t>
      </w:r>
      <w:proofErr w:type="spellStart"/>
      <w:r w:rsidRPr="00284132">
        <w:rPr>
          <w:rFonts w:ascii="Times New Roman" w:hAnsi="Times New Roman" w:cs="Times New Roman"/>
          <w:b/>
          <w:bCs/>
          <w:sz w:val="28"/>
          <w:szCs w:val="28"/>
        </w:rPr>
        <w:t>thao</w:t>
      </w:r>
      <w:proofErr w:type="spellEnd"/>
      <w:r w:rsidRPr="00284132">
        <w:rPr>
          <w:rFonts w:ascii="Times New Roman" w:hAnsi="Times New Roman" w:cs="Times New Roman"/>
          <w:b/>
          <w:bCs/>
          <w:sz w:val="28"/>
          <w:szCs w:val="28"/>
        </w:rPr>
        <w:t xml:space="preserve"> </w:t>
      </w:r>
      <w:proofErr w:type="spellStart"/>
      <w:r w:rsidRPr="00284132">
        <w:rPr>
          <w:rFonts w:ascii="Times New Roman" w:hAnsi="Times New Roman" w:cs="Times New Roman"/>
          <w:b/>
          <w:bCs/>
          <w:sz w:val="28"/>
          <w:szCs w:val="28"/>
        </w:rPr>
        <w:t>tác</w:t>
      </w:r>
      <w:proofErr w:type="spellEnd"/>
      <w:r w:rsidRPr="00284132">
        <w:rPr>
          <w:rFonts w:ascii="Times New Roman" w:hAnsi="Times New Roman" w:cs="Times New Roman"/>
          <w:b/>
          <w:bCs/>
          <w:sz w:val="28"/>
          <w:szCs w:val="28"/>
        </w:rPr>
        <w:t xml:space="preserve"> </w:t>
      </w:r>
      <w:proofErr w:type="spellStart"/>
      <w:r w:rsidRPr="00284132">
        <w:rPr>
          <w:rFonts w:ascii="Times New Roman" w:hAnsi="Times New Roman" w:cs="Times New Roman"/>
          <w:b/>
          <w:bCs/>
          <w:sz w:val="28"/>
          <w:szCs w:val="28"/>
        </w:rPr>
        <w:t>trên</w:t>
      </w:r>
      <w:proofErr w:type="spellEnd"/>
      <w:r w:rsidRPr="00284132">
        <w:rPr>
          <w:rFonts w:ascii="Times New Roman" w:hAnsi="Times New Roman" w:cs="Times New Roman"/>
          <w:b/>
          <w:bCs/>
          <w:sz w:val="28"/>
          <w:szCs w:val="28"/>
        </w:rPr>
        <w:t xml:space="preserve"> </w:t>
      </w:r>
      <w:proofErr w:type="spellStart"/>
      <w:r w:rsidRPr="00284132">
        <w:rPr>
          <w:rFonts w:ascii="Times New Roman" w:hAnsi="Times New Roman" w:cs="Times New Roman"/>
          <w:b/>
          <w:bCs/>
          <w:sz w:val="28"/>
          <w:szCs w:val="28"/>
        </w:rPr>
        <w:t>danh</w:t>
      </w:r>
      <w:proofErr w:type="spellEnd"/>
      <w:r w:rsidRPr="00284132">
        <w:rPr>
          <w:rFonts w:ascii="Times New Roman" w:hAnsi="Times New Roman" w:cs="Times New Roman"/>
          <w:b/>
          <w:bCs/>
          <w:sz w:val="28"/>
          <w:szCs w:val="28"/>
        </w:rPr>
        <w:t xml:space="preserve"> </w:t>
      </w:r>
      <w:proofErr w:type="spellStart"/>
      <w:r w:rsidRPr="00284132">
        <w:rPr>
          <w:rFonts w:ascii="Times New Roman" w:hAnsi="Times New Roman" w:cs="Times New Roman"/>
          <w:b/>
          <w:bCs/>
          <w:sz w:val="28"/>
          <w:szCs w:val="28"/>
        </w:rPr>
        <w:t>sách</w:t>
      </w:r>
      <w:proofErr w:type="spellEnd"/>
      <w:r w:rsidRPr="00284132">
        <w:rPr>
          <w:rFonts w:ascii="Times New Roman" w:hAnsi="Times New Roman" w:cs="Times New Roman"/>
          <w:b/>
          <w:bCs/>
          <w:sz w:val="28"/>
          <w:szCs w:val="28"/>
        </w:rPr>
        <w:t xml:space="preserve"> </w:t>
      </w:r>
      <w:proofErr w:type="spellStart"/>
      <w:r w:rsidRPr="00284132">
        <w:rPr>
          <w:rFonts w:ascii="Times New Roman" w:hAnsi="Times New Roman" w:cs="Times New Roman"/>
          <w:b/>
          <w:bCs/>
          <w:sz w:val="28"/>
          <w:szCs w:val="28"/>
        </w:rPr>
        <w:t>liên</w:t>
      </w:r>
      <w:proofErr w:type="spellEnd"/>
      <w:r w:rsidRPr="00284132">
        <w:rPr>
          <w:rFonts w:ascii="Times New Roman" w:hAnsi="Times New Roman" w:cs="Times New Roman"/>
          <w:b/>
          <w:bCs/>
          <w:sz w:val="28"/>
          <w:szCs w:val="28"/>
        </w:rPr>
        <w:t xml:space="preserve"> </w:t>
      </w:r>
      <w:proofErr w:type="spellStart"/>
      <w:r w:rsidRPr="00284132">
        <w:rPr>
          <w:rFonts w:ascii="Times New Roman" w:hAnsi="Times New Roman" w:cs="Times New Roman"/>
          <w:b/>
          <w:bCs/>
          <w:sz w:val="28"/>
          <w:szCs w:val="28"/>
        </w:rPr>
        <w:t>kết</w:t>
      </w:r>
      <w:proofErr w:type="spellEnd"/>
      <w:r w:rsidRPr="00284132">
        <w:rPr>
          <w:rFonts w:ascii="Times New Roman" w:hAnsi="Times New Roman" w:cs="Times New Roman"/>
          <w:b/>
          <w:bCs/>
          <w:sz w:val="28"/>
          <w:szCs w:val="28"/>
        </w:rPr>
        <w:t xml:space="preserve"> </w:t>
      </w:r>
      <w:proofErr w:type="spellStart"/>
      <w:r w:rsidRPr="00284132">
        <w:rPr>
          <w:rFonts w:ascii="Times New Roman" w:hAnsi="Times New Roman" w:cs="Times New Roman"/>
          <w:b/>
          <w:bCs/>
          <w:sz w:val="28"/>
          <w:szCs w:val="28"/>
        </w:rPr>
        <w:t>đôi</w:t>
      </w:r>
      <w:proofErr w:type="spellEnd"/>
      <w:r w:rsidR="00CC5F69">
        <w:rPr>
          <w:rFonts w:ascii="Times New Roman" w:hAnsi="Times New Roman" w:cs="Times New Roman"/>
          <w:b/>
          <w:bCs/>
          <w:sz w:val="28"/>
          <w:szCs w:val="28"/>
        </w:rPr>
        <w:t xml:space="preserve"> </w:t>
      </w:r>
      <w:proofErr w:type="spellStart"/>
      <w:r w:rsidR="00CC5F69">
        <w:rPr>
          <w:rFonts w:ascii="Times New Roman" w:hAnsi="Times New Roman" w:cs="Times New Roman"/>
          <w:b/>
          <w:bCs/>
          <w:sz w:val="28"/>
          <w:szCs w:val="28"/>
        </w:rPr>
        <w:t>trong</w:t>
      </w:r>
      <w:proofErr w:type="spellEnd"/>
      <w:r w:rsidR="00CC5F69">
        <w:rPr>
          <w:rFonts w:ascii="Times New Roman" w:hAnsi="Times New Roman" w:cs="Times New Roman"/>
          <w:b/>
          <w:bCs/>
          <w:sz w:val="28"/>
          <w:szCs w:val="28"/>
        </w:rPr>
        <w:t xml:space="preserve"> </w:t>
      </w:r>
      <w:proofErr w:type="spellStart"/>
      <w:r w:rsidR="00CC5F69">
        <w:rPr>
          <w:rFonts w:ascii="Times New Roman" w:hAnsi="Times New Roman" w:cs="Times New Roman"/>
          <w:b/>
          <w:bCs/>
          <w:sz w:val="28"/>
          <w:szCs w:val="28"/>
        </w:rPr>
        <w:t>lập</w:t>
      </w:r>
      <w:proofErr w:type="spellEnd"/>
      <w:r w:rsidR="00CC5F69">
        <w:rPr>
          <w:rFonts w:ascii="Times New Roman" w:hAnsi="Times New Roman" w:cs="Times New Roman"/>
          <w:b/>
          <w:bCs/>
          <w:sz w:val="28"/>
          <w:szCs w:val="28"/>
        </w:rPr>
        <w:t xml:space="preserve"> </w:t>
      </w:r>
      <w:proofErr w:type="spellStart"/>
      <w:r w:rsidR="00CC5F69">
        <w:rPr>
          <w:rFonts w:ascii="Times New Roman" w:hAnsi="Times New Roman" w:cs="Times New Roman"/>
          <w:b/>
          <w:bCs/>
          <w:sz w:val="28"/>
          <w:szCs w:val="28"/>
        </w:rPr>
        <w:t>trình</w:t>
      </w:r>
      <w:proofErr w:type="spellEnd"/>
      <w:r w:rsidR="00CC5F69">
        <w:rPr>
          <w:rFonts w:ascii="Times New Roman" w:hAnsi="Times New Roman" w:cs="Times New Roman"/>
          <w:b/>
          <w:bCs/>
          <w:sz w:val="28"/>
          <w:szCs w:val="28"/>
        </w:rPr>
        <w:t xml:space="preserve"> Python</w:t>
      </w:r>
      <w:r w:rsidR="004A68F2">
        <w:rPr>
          <w:rFonts w:ascii="Times New Roman" w:hAnsi="Times New Roman" w:cs="Times New Roman"/>
          <w:b/>
          <w:bCs/>
          <w:sz w:val="28"/>
          <w:szCs w:val="28"/>
        </w:rPr>
        <w:t xml:space="preserve"> </w:t>
      </w:r>
      <w:proofErr w:type="spellStart"/>
      <w:r w:rsidR="004A68F2">
        <w:rPr>
          <w:rFonts w:ascii="Times New Roman" w:hAnsi="Times New Roman" w:cs="Times New Roman"/>
          <w:b/>
          <w:bCs/>
          <w:sz w:val="28"/>
          <w:szCs w:val="28"/>
        </w:rPr>
        <w:t>từ</w:t>
      </w:r>
      <w:proofErr w:type="spellEnd"/>
      <w:r w:rsidR="004A68F2">
        <w:rPr>
          <w:rFonts w:ascii="Times New Roman" w:hAnsi="Times New Roman" w:cs="Times New Roman"/>
          <w:b/>
          <w:bCs/>
          <w:sz w:val="28"/>
          <w:szCs w:val="28"/>
        </w:rPr>
        <w:t xml:space="preserve"> </w:t>
      </w:r>
      <w:proofErr w:type="spellStart"/>
      <w:r w:rsidR="004A68F2">
        <w:rPr>
          <w:rFonts w:ascii="Times New Roman" w:hAnsi="Times New Roman" w:cs="Times New Roman"/>
          <w:b/>
          <w:bCs/>
          <w:sz w:val="28"/>
          <w:szCs w:val="28"/>
        </w:rPr>
        <w:t>thư</w:t>
      </w:r>
      <w:proofErr w:type="spellEnd"/>
      <w:r w:rsidR="004A68F2">
        <w:rPr>
          <w:rFonts w:ascii="Times New Roman" w:hAnsi="Times New Roman" w:cs="Times New Roman"/>
          <w:b/>
          <w:bCs/>
          <w:sz w:val="28"/>
          <w:szCs w:val="28"/>
        </w:rPr>
        <w:t xml:space="preserve"> </w:t>
      </w:r>
      <w:proofErr w:type="spellStart"/>
      <w:r w:rsidR="004A68F2">
        <w:rPr>
          <w:rFonts w:ascii="Times New Roman" w:hAnsi="Times New Roman" w:cs="Times New Roman"/>
          <w:b/>
          <w:bCs/>
          <w:sz w:val="28"/>
          <w:szCs w:val="28"/>
        </w:rPr>
        <w:t>viện</w:t>
      </w:r>
      <w:proofErr w:type="spellEnd"/>
      <w:r w:rsidR="004A68F2">
        <w:rPr>
          <w:rFonts w:ascii="Times New Roman" w:hAnsi="Times New Roman" w:cs="Times New Roman"/>
          <w:b/>
          <w:bCs/>
          <w:sz w:val="28"/>
          <w:szCs w:val="28"/>
        </w:rPr>
        <w:t xml:space="preserve"> </w:t>
      </w:r>
      <w:proofErr w:type="spellStart"/>
      <w:r w:rsidR="004A68F2">
        <w:rPr>
          <w:rFonts w:ascii="Times New Roman" w:hAnsi="Times New Roman" w:cs="Times New Roman"/>
          <w:b/>
          <w:bCs/>
          <w:sz w:val="28"/>
          <w:szCs w:val="28"/>
        </w:rPr>
        <w:t>có</w:t>
      </w:r>
      <w:proofErr w:type="spellEnd"/>
      <w:r w:rsidR="004A68F2">
        <w:rPr>
          <w:rFonts w:ascii="Times New Roman" w:hAnsi="Times New Roman" w:cs="Times New Roman"/>
          <w:b/>
          <w:bCs/>
          <w:sz w:val="28"/>
          <w:szCs w:val="28"/>
        </w:rPr>
        <w:t xml:space="preserve"> </w:t>
      </w:r>
      <w:proofErr w:type="spellStart"/>
      <w:r w:rsidR="004A68F2">
        <w:rPr>
          <w:rFonts w:ascii="Times New Roman" w:hAnsi="Times New Roman" w:cs="Times New Roman"/>
          <w:b/>
          <w:bCs/>
          <w:sz w:val="28"/>
          <w:szCs w:val="28"/>
        </w:rPr>
        <w:t>sẵn</w:t>
      </w:r>
      <w:proofErr w:type="spellEnd"/>
      <w:r w:rsidR="004A68F2">
        <w:rPr>
          <w:rFonts w:ascii="Times New Roman" w:hAnsi="Times New Roman" w:cs="Times New Roman"/>
          <w:b/>
          <w:bCs/>
          <w:sz w:val="28"/>
          <w:szCs w:val="28"/>
        </w:rPr>
        <w:t>.</w:t>
      </w:r>
    </w:p>
    <w:p w14:paraId="7E01061C" w14:textId="25AA9F4B" w:rsidR="00284132" w:rsidRDefault="00CC5F69" w:rsidP="00CC5F69">
      <w:pPr>
        <w:pStyle w:val="ListParagraph"/>
        <w:numPr>
          <w:ilvl w:val="0"/>
          <w:numId w:val="4"/>
        </w:numPr>
        <w:jc w:val="both"/>
        <w:rPr>
          <w:rFonts w:ascii="Times New Roman" w:hAnsi="Times New Roman" w:cs="Times New Roman"/>
          <w:sz w:val="28"/>
          <w:szCs w:val="28"/>
        </w:rPr>
      </w:pPr>
      <w:proofErr w:type="spellStart"/>
      <w:r w:rsidRPr="00CC5F69">
        <w:rPr>
          <w:rFonts w:ascii="Times New Roman" w:hAnsi="Times New Roman" w:cs="Times New Roman"/>
          <w:sz w:val="28"/>
          <w:szCs w:val="28"/>
        </w:rPr>
        <w:t>Khởi</w:t>
      </w:r>
      <w:proofErr w:type="spellEnd"/>
      <w:r w:rsidRPr="00CC5F69">
        <w:rPr>
          <w:rFonts w:ascii="Times New Roman" w:hAnsi="Times New Roman" w:cs="Times New Roman"/>
          <w:sz w:val="28"/>
          <w:szCs w:val="28"/>
        </w:rPr>
        <w:t xml:space="preserve"> </w:t>
      </w:r>
      <w:proofErr w:type="spellStart"/>
      <w:r w:rsidRPr="00CC5F69">
        <w:rPr>
          <w:rFonts w:ascii="Times New Roman" w:hAnsi="Times New Roman" w:cs="Times New Roman"/>
          <w:sz w:val="28"/>
          <w:szCs w:val="28"/>
        </w:rPr>
        <w:t>tạo</w:t>
      </w:r>
      <w:proofErr w:type="spellEnd"/>
      <w:r w:rsidRPr="00CC5F69">
        <w:rPr>
          <w:rFonts w:ascii="Times New Roman" w:hAnsi="Times New Roman" w:cs="Times New Roman"/>
          <w:sz w:val="28"/>
          <w:szCs w:val="28"/>
        </w:rPr>
        <w:t xml:space="preserve"> </w:t>
      </w:r>
      <w:proofErr w:type="spellStart"/>
      <w:r w:rsidRPr="00CC5F69">
        <w:rPr>
          <w:rFonts w:ascii="Times New Roman" w:hAnsi="Times New Roman" w:cs="Times New Roman"/>
          <w:sz w:val="28"/>
          <w:szCs w:val="28"/>
        </w:rPr>
        <w:t>một</w:t>
      </w:r>
      <w:proofErr w:type="spellEnd"/>
      <w:r w:rsidRPr="00CC5F69">
        <w:rPr>
          <w:rFonts w:ascii="Times New Roman" w:hAnsi="Times New Roman" w:cs="Times New Roman"/>
          <w:sz w:val="28"/>
          <w:szCs w:val="28"/>
        </w:rPr>
        <w:t xml:space="preserve"> </w:t>
      </w:r>
      <w:proofErr w:type="spellStart"/>
      <w:r w:rsidRPr="00CC5F69">
        <w:rPr>
          <w:rFonts w:ascii="Times New Roman" w:hAnsi="Times New Roman" w:cs="Times New Roman"/>
          <w:sz w:val="28"/>
          <w:szCs w:val="28"/>
        </w:rPr>
        <w:t>danh</w:t>
      </w:r>
      <w:proofErr w:type="spellEnd"/>
      <w:r w:rsidRPr="00CC5F69">
        <w:rPr>
          <w:rFonts w:ascii="Times New Roman" w:hAnsi="Times New Roman" w:cs="Times New Roman"/>
          <w:sz w:val="28"/>
          <w:szCs w:val="28"/>
        </w:rPr>
        <w:t xml:space="preserve"> </w:t>
      </w:r>
      <w:proofErr w:type="spellStart"/>
      <w:r w:rsidRPr="00CC5F69">
        <w:rPr>
          <w:rFonts w:ascii="Times New Roman" w:hAnsi="Times New Roman" w:cs="Times New Roman"/>
          <w:sz w:val="28"/>
          <w:szCs w:val="28"/>
        </w:rPr>
        <w:t>sách</w:t>
      </w:r>
      <w:proofErr w:type="spellEnd"/>
      <w:r w:rsidRPr="00CC5F69">
        <w:rPr>
          <w:rFonts w:ascii="Times New Roman" w:hAnsi="Times New Roman" w:cs="Times New Roman"/>
          <w:sz w:val="28"/>
          <w:szCs w:val="28"/>
        </w:rPr>
        <w:t xml:space="preserve"> </w:t>
      </w:r>
      <w:proofErr w:type="spellStart"/>
      <w:r w:rsidRPr="00CC5F69">
        <w:rPr>
          <w:rFonts w:ascii="Times New Roman" w:hAnsi="Times New Roman" w:cs="Times New Roman"/>
          <w:sz w:val="28"/>
          <w:szCs w:val="28"/>
        </w:rPr>
        <w:t>liên</w:t>
      </w:r>
      <w:proofErr w:type="spellEnd"/>
      <w:r w:rsidRPr="00CC5F69">
        <w:rPr>
          <w:rFonts w:ascii="Times New Roman" w:hAnsi="Times New Roman" w:cs="Times New Roman"/>
          <w:sz w:val="28"/>
          <w:szCs w:val="28"/>
        </w:rPr>
        <w:t xml:space="preserve"> </w:t>
      </w:r>
      <w:proofErr w:type="spellStart"/>
      <w:r w:rsidRPr="00CC5F69">
        <w:rPr>
          <w:rFonts w:ascii="Times New Roman" w:hAnsi="Times New Roman" w:cs="Times New Roman"/>
          <w:sz w:val="28"/>
          <w:szCs w:val="28"/>
        </w:rPr>
        <w:t>kết</w:t>
      </w:r>
      <w:proofErr w:type="spellEnd"/>
      <w:r w:rsidRPr="00CC5F69">
        <w:rPr>
          <w:rFonts w:ascii="Times New Roman" w:hAnsi="Times New Roman" w:cs="Times New Roman"/>
          <w:sz w:val="28"/>
          <w:szCs w:val="28"/>
        </w:rPr>
        <w:t xml:space="preserve"> </w:t>
      </w:r>
      <w:proofErr w:type="spellStart"/>
      <w:r w:rsidRPr="00CC5F69">
        <w:rPr>
          <w:rFonts w:ascii="Times New Roman" w:hAnsi="Times New Roman" w:cs="Times New Roman"/>
          <w:sz w:val="28"/>
          <w:szCs w:val="28"/>
        </w:rPr>
        <w:t>đôi</w:t>
      </w:r>
      <w:proofErr w:type="spellEnd"/>
      <w:r w:rsidRPr="00CC5F69">
        <w:rPr>
          <w:rFonts w:ascii="Times New Roman" w:hAnsi="Times New Roman" w:cs="Times New Roman"/>
          <w:sz w:val="28"/>
          <w:szCs w:val="28"/>
        </w:rPr>
        <w:t>.</w:t>
      </w:r>
    </w:p>
    <w:p w14:paraId="31BC810F" w14:textId="77777777" w:rsidR="00CC5F69" w:rsidRPr="00CC5F69" w:rsidRDefault="00CC5F69" w:rsidP="00CC5F69">
      <w:pPr>
        <w:shd w:val="clear" w:color="auto" w:fill="1F1F1F"/>
        <w:spacing w:after="0" w:line="285" w:lineRule="atLeast"/>
        <w:rPr>
          <w:rFonts w:ascii="Consolas" w:eastAsia="Times New Roman" w:hAnsi="Consolas" w:cs="Times New Roman"/>
          <w:color w:val="CCCCCC"/>
          <w:kern w:val="0"/>
          <w:sz w:val="21"/>
          <w:szCs w:val="21"/>
          <w14:ligatures w14:val="none"/>
        </w:rPr>
      </w:pPr>
      <w:r w:rsidRPr="00CC5F69">
        <w:rPr>
          <w:rFonts w:ascii="Consolas" w:eastAsia="Times New Roman" w:hAnsi="Consolas" w:cs="Times New Roman"/>
          <w:color w:val="C586C0"/>
          <w:kern w:val="0"/>
          <w:sz w:val="21"/>
          <w:szCs w:val="21"/>
          <w14:ligatures w14:val="none"/>
        </w:rPr>
        <w:t>from</w:t>
      </w:r>
      <w:r w:rsidRPr="00CC5F69">
        <w:rPr>
          <w:rFonts w:ascii="Consolas" w:eastAsia="Times New Roman" w:hAnsi="Consolas" w:cs="Times New Roman"/>
          <w:color w:val="CCCCCC"/>
          <w:kern w:val="0"/>
          <w:sz w:val="21"/>
          <w:szCs w:val="21"/>
          <w14:ligatures w14:val="none"/>
        </w:rPr>
        <w:t xml:space="preserve"> </w:t>
      </w:r>
      <w:r w:rsidRPr="00CC5F69">
        <w:rPr>
          <w:rFonts w:ascii="Consolas" w:eastAsia="Times New Roman" w:hAnsi="Consolas" w:cs="Times New Roman"/>
          <w:color w:val="4EC9B0"/>
          <w:kern w:val="0"/>
          <w:sz w:val="21"/>
          <w:szCs w:val="21"/>
          <w14:ligatures w14:val="none"/>
        </w:rPr>
        <w:t>collections</w:t>
      </w:r>
      <w:r w:rsidRPr="00CC5F69">
        <w:rPr>
          <w:rFonts w:ascii="Consolas" w:eastAsia="Times New Roman" w:hAnsi="Consolas" w:cs="Times New Roman"/>
          <w:color w:val="CCCCCC"/>
          <w:kern w:val="0"/>
          <w:sz w:val="21"/>
          <w:szCs w:val="21"/>
          <w14:ligatures w14:val="none"/>
        </w:rPr>
        <w:t xml:space="preserve"> </w:t>
      </w:r>
      <w:r w:rsidRPr="00CC5F69">
        <w:rPr>
          <w:rFonts w:ascii="Consolas" w:eastAsia="Times New Roman" w:hAnsi="Consolas" w:cs="Times New Roman"/>
          <w:color w:val="C586C0"/>
          <w:kern w:val="0"/>
          <w:sz w:val="21"/>
          <w:szCs w:val="21"/>
          <w14:ligatures w14:val="none"/>
        </w:rPr>
        <w:t>import</w:t>
      </w:r>
      <w:r w:rsidRPr="00CC5F69">
        <w:rPr>
          <w:rFonts w:ascii="Consolas" w:eastAsia="Times New Roman" w:hAnsi="Consolas" w:cs="Times New Roman"/>
          <w:color w:val="CCCCCC"/>
          <w:kern w:val="0"/>
          <w:sz w:val="21"/>
          <w:szCs w:val="21"/>
          <w14:ligatures w14:val="none"/>
        </w:rPr>
        <w:t xml:space="preserve"> </w:t>
      </w:r>
      <w:r w:rsidRPr="00CC5F69">
        <w:rPr>
          <w:rFonts w:ascii="Consolas" w:eastAsia="Times New Roman" w:hAnsi="Consolas" w:cs="Times New Roman"/>
          <w:color w:val="4EC9B0"/>
          <w:kern w:val="0"/>
          <w:sz w:val="21"/>
          <w:szCs w:val="21"/>
          <w14:ligatures w14:val="none"/>
        </w:rPr>
        <w:t>deque</w:t>
      </w:r>
    </w:p>
    <w:p w14:paraId="27AFF936" w14:textId="77777777" w:rsidR="00CC5F69" w:rsidRPr="00CC5F69" w:rsidRDefault="00CC5F69" w:rsidP="00CC5F69">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CC5F69">
        <w:rPr>
          <w:rFonts w:ascii="Consolas" w:eastAsia="Times New Roman" w:hAnsi="Consolas" w:cs="Times New Roman"/>
          <w:color w:val="9CDCFE"/>
          <w:kern w:val="0"/>
          <w:sz w:val="21"/>
          <w:szCs w:val="21"/>
          <w14:ligatures w14:val="none"/>
        </w:rPr>
        <w:t>double_linked_list</w:t>
      </w:r>
      <w:proofErr w:type="spellEnd"/>
      <w:r w:rsidRPr="00CC5F69">
        <w:rPr>
          <w:rFonts w:ascii="Consolas" w:eastAsia="Times New Roman" w:hAnsi="Consolas" w:cs="Times New Roman"/>
          <w:color w:val="CCCCCC"/>
          <w:kern w:val="0"/>
          <w:sz w:val="21"/>
          <w:szCs w:val="21"/>
          <w14:ligatures w14:val="none"/>
        </w:rPr>
        <w:t xml:space="preserve"> </w:t>
      </w:r>
      <w:r w:rsidRPr="00CC5F69">
        <w:rPr>
          <w:rFonts w:ascii="Consolas" w:eastAsia="Times New Roman" w:hAnsi="Consolas" w:cs="Times New Roman"/>
          <w:color w:val="D4D4D4"/>
          <w:kern w:val="0"/>
          <w:sz w:val="21"/>
          <w:szCs w:val="21"/>
          <w14:ligatures w14:val="none"/>
        </w:rPr>
        <w:t>=</w:t>
      </w:r>
      <w:r w:rsidRPr="00CC5F69">
        <w:rPr>
          <w:rFonts w:ascii="Consolas" w:eastAsia="Times New Roman" w:hAnsi="Consolas" w:cs="Times New Roman"/>
          <w:color w:val="CCCCCC"/>
          <w:kern w:val="0"/>
          <w:sz w:val="21"/>
          <w:szCs w:val="21"/>
          <w14:ligatures w14:val="none"/>
        </w:rPr>
        <w:t xml:space="preserve"> </w:t>
      </w:r>
      <w:proofErr w:type="gramStart"/>
      <w:r w:rsidRPr="00CC5F69">
        <w:rPr>
          <w:rFonts w:ascii="Consolas" w:eastAsia="Times New Roman" w:hAnsi="Consolas" w:cs="Times New Roman"/>
          <w:color w:val="4EC9B0"/>
          <w:kern w:val="0"/>
          <w:sz w:val="21"/>
          <w:szCs w:val="21"/>
          <w14:ligatures w14:val="none"/>
        </w:rPr>
        <w:t>deque</w:t>
      </w:r>
      <w:r w:rsidRPr="00CC5F69">
        <w:rPr>
          <w:rFonts w:ascii="Consolas" w:eastAsia="Times New Roman" w:hAnsi="Consolas" w:cs="Times New Roman"/>
          <w:color w:val="CCCCCC"/>
          <w:kern w:val="0"/>
          <w:sz w:val="21"/>
          <w:szCs w:val="21"/>
          <w14:ligatures w14:val="none"/>
        </w:rPr>
        <w:t>(</w:t>
      </w:r>
      <w:proofErr w:type="gramEnd"/>
      <w:r w:rsidRPr="00CC5F69">
        <w:rPr>
          <w:rFonts w:ascii="Consolas" w:eastAsia="Times New Roman" w:hAnsi="Consolas" w:cs="Times New Roman"/>
          <w:color w:val="CCCCCC"/>
          <w:kern w:val="0"/>
          <w:sz w:val="21"/>
          <w:szCs w:val="21"/>
          <w14:ligatures w14:val="none"/>
        </w:rPr>
        <w:t>)</w:t>
      </w:r>
    </w:p>
    <w:p w14:paraId="59A8D3CE" w14:textId="77777777" w:rsidR="00CC5F69" w:rsidRPr="00CC5F69" w:rsidRDefault="00CC5F69" w:rsidP="00CC5F69">
      <w:pPr>
        <w:pStyle w:val="ListParagraph"/>
        <w:ind w:left="1080"/>
        <w:jc w:val="both"/>
        <w:rPr>
          <w:rFonts w:ascii="Times New Roman" w:hAnsi="Times New Roman" w:cs="Times New Roman"/>
          <w:sz w:val="28"/>
          <w:szCs w:val="28"/>
        </w:rPr>
      </w:pPr>
    </w:p>
    <w:p w14:paraId="0F981CA3" w14:textId="77777777" w:rsidR="004A68F2" w:rsidRDefault="004A68F2" w:rsidP="004A68F2">
      <w:pPr>
        <w:ind w:firstLine="720"/>
        <w:jc w:val="both"/>
        <w:rPr>
          <w:rFonts w:ascii="Times New Roman" w:hAnsi="Times New Roman" w:cs="Times New Roman"/>
          <w:sz w:val="28"/>
          <w:szCs w:val="28"/>
        </w:rPr>
      </w:pPr>
      <w:proofErr w:type="spellStart"/>
      <w:r w:rsidRPr="004A68F2">
        <w:rPr>
          <w:rFonts w:ascii="Times New Roman" w:hAnsi="Times New Roman" w:cs="Times New Roman"/>
          <w:sz w:val="28"/>
          <w:szCs w:val="28"/>
        </w:rPr>
        <w:t>Đoạn</w:t>
      </w:r>
      <w:proofErr w:type="spellEnd"/>
      <w:r w:rsidRPr="004A68F2">
        <w:rPr>
          <w:rFonts w:ascii="Times New Roman" w:hAnsi="Times New Roman" w:cs="Times New Roman"/>
          <w:sz w:val="28"/>
          <w:szCs w:val="28"/>
        </w:rPr>
        <w:t xml:space="preserve"> code </w:t>
      </w:r>
      <w:r>
        <w:rPr>
          <w:rFonts w:ascii="Times New Roman" w:hAnsi="Times New Roman" w:cs="Times New Roman"/>
          <w:sz w:val="28"/>
          <w:szCs w:val="28"/>
        </w:rPr>
        <w:t>“</w:t>
      </w:r>
      <w:r w:rsidRPr="004A68F2">
        <w:rPr>
          <w:rFonts w:ascii="Times New Roman" w:hAnsi="Times New Roman" w:cs="Times New Roman"/>
          <w:b/>
          <w:bCs/>
          <w:sz w:val="28"/>
          <w:szCs w:val="28"/>
        </w:rPr>
        <w:t>from collections import deque</w:t>
      </w:r>
      <w:r>
        <w:rPr>
          <w:rFonts w:ascii="Times New Roman" w:hAnsi="Times New Roman" w:cs="Times New Roman"/>
          <w:sz w:val="28"/>
          <w:szCs w:val="28"/>
        </w:rPr>
        <w:t>”</w:t>
      </w:r>
      <w:r w:rsidRPr="004A68F2">
        <w:rPr>
          <w:rFonts w:ascii="Times New Roman" w:hAnsi="Times New Roman" w:cs="Times New Roman"/>
          <w:sz w:val="28"/>
          <w:szCs w:val="28"/>
        </w:rPr>
        <w:t xml:space="preserve"> </w:t>
      </w:r>
      <w:proofErr w:type="spellStart"/>
      <w:r w:rsidRPr="004A68F2">
        <w:rPr>
          <w:rFonts w:ascii="Times New Roman" w:hAnsi="Times New Roman" w:cs="Times New Roman"/>
          <w:sz w:val="28"/>
          <w:szCs w:val="28"/>
        </w:rPr>
        <w:t>sử</w:t>
      </w:r>
      <w:proofErr w:type="spellEnd"/>
      <w:r w:rsidRPr="004A68F2">
        <w:rPr>
          <w:rFonts w:ascii="Times New Roman" w:hAnsi="Times New Roman" w:cs="Times New Roman"/>
          <w:sz w:val="28"/>
          <w:szCs w:val="28"/>
        </w:rPr>
        <w:t xml:space="preserve"> </w:t>
      </w:r>
      <w:proofErr w:type="spellStart"/>
      <w:r w:rsidRPr="004A68F2">
        <w:rPr>
          <w:rFonts w:ascii="Times New Roman" w:hAnsi="Times New Roman" w:cs="Times New Roman"/>
          <w:sz w:val="28"/>
          <w:szCs w:val="28"/>
        </w:rPr>
        <w:t>dụng</w:t>
      </w:r>
      <w:proofErr w:type="spellEnd"/>
      <w:r w:rsidRPr="004A68F2">
        <w:rPr>
          <w:rFonts w:ascii="Times New Roman" w:hAnsi="Times New Roman" w:cs="Times New Roman"/>
          <w:sz w:val="28"/>
          <w:szCs w:val="28"/>
        </w:rPr>
        <w:t xml:space="preserve"> </w:t>
      </w:r>
      <w:proofErr w:type="spellStart"/>
      <w:r w:rsidRPr="004A68F2">
        <w:rPr>
          <w:rFonts w:ascii="Times New Roman" w:hAnsi="Times New Roman" w:cs="Times New Roman"/>
          <w:sz w:val="28"/>
          <w:szCs w:val="28"/>
        </w:rPr>
        <w:t>để</w:t>
      </w:r>
      <w:proofErr w:type="spellEnd"/>
      <w:r w:rsidRPr="004A68F2">
        <w:rPr>
          <w:rFonts w:ascii="Times New Roman" w:hAnsi="Times New Roman" w:cs="Times New Roman"/>
          <w:sz w:val="28"/>
          <w:szCs w:val="28"/>
        </w:rPr>
        <w:t xml:space="preserve"> import </w:t>
      </w:r>
      <w:proofErr w:type="spellStart"/>
      <w:r w:rsidRPr="004A68F2">
        <w:rPr>
          <w:rFonts w:ascii="Times New Roman" w:hAnsi="Times New Roman" w:cs="Times New Roman"/>
          <w:sz w:val="28"/>
          <w:szCs w:val="28"/>
        </w:rPr>
        <w:t>lớp</w:t>
      </w:r>
      <w:proofErr w:type="spellEnd"/>
      <w:r w:rsidRPr="004A68F2">
        <w:rPr>
          <w:rFonts w:ascii="Times New Roman" w:hAnsi="Times New Roman" w:cs="Times New Roman"/>
          <w:sz w:val="28"/>
          <w:szCs w:val="28"/>
        </w:rPr>
        <w:t xml:space="preserve"> </w:t>
      </w:r>
      <w:r>
        <w:rPr>
          <w:rFonts w:ascii="Times New Roman" w:hAnsi="Times New Roman" w:cs="Times New Roman"/>
          <w:sz w:val="28"/>
          <w:szCs w:val="28"/>
        </w:rPr>
        <w:t>“</w:t>
      </w:r>
      <w:r w:rsidRPr="004A68F2">
        <w:rPr>
          <w:rFonts w:ascii="Times New Roman" w:hAnsi="Times New Roman" w:cs="Times New Roman"/>
          <w:b/>
          <w:bCs/>
          <w:sz w:val="28"/>
          <w:szCs w:val="28"/>
        </w:rPr>
        <w:t>deque</w:t>
      </w:r>
      <w:r>
        <w:rPr>
          <w:rFonts w:ascii="Times New Roman" w:hAnsi="Times New Roman" w:cs="Times New Roman"/>
          <w:sz w:val="28"/>
          <w:szCs w:val="28"/>
        </w:rPr>
        <w:t>”</w:t>
      </w:r>
      <w:r w:rsidRPr="004A68F2">
        <w:rPr>
          <w:rFonts w:ascii="Times New Roman" w:hAnsi="Times New Roman" w:cs="Times New Roman"/>
          <w:sz w:val="28"/>
          <w:szCs w:val="28"/>
        </w:rPr>
        <w:t xml:space="preserve"> </w:t>
      </w:r>
      <w:proofErr w:type="spellStart"/>
      <w:r w:rsidRPr="004A68F2">
        <w:rPr>
          <w:rFonts w:ascii="Times New Roman" w:hAnsi="Times New Roman" w:cs="Times New Roman"/>
          <w:sz w:val="28"/>
          <w:szCs w:val="28"/>
        </w:rPr>
        <w:t>từ</w:t>
      </w:r>
      <w:proofErr w:type="spellEnd"/>
      <w:r w:rsidRPr="004A68F2">
        <w:rPr>
          <w:rFonts w:ascii="Times New Roman" w:hAnsi="Times New Roman" w:cs="Times New Roman"/>
          <w:sz w:val="28"/>
          <w:szCs w:val="28"/>
        </w:rPr>
        <w:t xml:space="preserve"> module </w:t>
      </w:r>
      <w:r>
        <w:rPr>
          <w:rFonts w:ascii="Times New Roman" w:hAnsi="Times New Roman" w:cs="Times New Roman"/>
          <w:sz w:val="28"/>
          <w:szCs w:val="28"/>
        </w:rPr>
        <w:t>“</w:t>
      </w:r>
      <w:r w:rsidRPr="004A68F2">
        <w:rPr>
          <w:rFonts w:ascii="Times New Roman" w:hAnsi="Times New Roman" w:cs="Times New Roman"/>
          <w:b/>
          <w:bCs/>
          <w:sz w:val="28"/>
          <w:szCs w:val="28"/>
        </w:rPr>
        <w:t>collections</w:t>
      </w:r>
      <w:r>
        <w:rPr>
          <w:rFonts w:ascii="Times New Roman" w:hAnsi="Times New Roman" w:cs="Times New Roman"/>
          <w:sz w:val="28"/>
          <w:szCs w:val="28"/>
        </w:rPr>
        <w:t>”</w:t>
      </w:r>
      <w:r w:rsidRPr="004A68F2">
        <w:rPr>
          <w:rFonts w:ascii="Times New Roman" w:hAnsi="Times New Roman" w:cs="Times New Roman"/>
          <w:sz w:val="28"/>
          <w:szCs w:val="28"/>
        </w:rPr>
        <w:t xml:space="preserve"> </w:t>
      </w:r>
      <w:proofErr w:type="spellStart"/>
      <w:r w:rsidRPr="004A68F2">
        <w:rPr>
          <w:rFonts w:ascii="Times New Roman" w:hAnsi="Times New Roman" w:cs="Times New Roman"/>
          <w:sz w:val="28"/>
          <w:szCs w:val="28"/>
        </w:rPr>
        <w:t>vào</w:t>
      </w:r>
      <w:proofErr w:type="spellEnd"/>
      <w:r w:rsidRPr="004A68F2">
        <w:rPr>
          <w:rFonts w:ascii="Times New Roman" w:hAnsi="Times New Roman" w:cs="Times New Roman"/>
          <w:sz w:val="28"/>
          <w:szCs w:val="28"/>
        </w:rPr>
        <w:t xml:space="preserve"> </w:t>
      </w:r>
      <w:proofErr w:type="spellStart"/>
      <w:r w:rsidRPr="004A68F2">
        <w:rPr>
          <w:rFonts w:ascii="Times New Roman" w:hAnsi="Times New Roman" w:cs="Times New Roman"/>
          <w:sz w:val="28"/>
          <w:szCs w:val="28"/>
        </w:rPr>
        <w:t>mã</w:t>
      </w:r>
      <w:proofErr w:type="spellEnd"/>
      <w:r w:rsidRPr="004A68F2">
        <w:rPr>
          <w:rFonts w:ascii="Times New Roman" w:hAnsi="Times New Roman" w:cs="Times New Roman"/>
          <w:sz w:val="28"/>
          <w:szCs w:val="28"/>
        </w:rPr>
        <w:t xml:space="preserve"> </w:t>
      </w:r>
      <w:proofErr w:type="spellStart"/>
      <w:r w:rsidRPr="004A68F2">
        <w:rPr>
          <w:rFonts w:ascii="Times New Roman" w:hAnsi="Times New Roman" w:cs="Times New Roman"/>
          <w:sz w:val="28"/>
          <w:szCs w:val="28"/>
        </w:rPr>
        <w:t>nguồn</w:t>
      </w:r>
      <w:proofErr w:type="spellEnd"/>
      <w:r w:rsidRPr="004A68F2">
        <w:rPr>
          <w:rFonts w:ascii="Times New Roman" w:hAnsi="Times New Roman" w:cs="Times New Roman"/>
          <w:sz w:val="28"/>
          <w:szCs w:val="28"/>
        </w:rPr>
        <w:t xml:space="preserve"> Python. Khi </w:t>
      </w:r>
      <w:proofErr w:type="spellStart"/>
      <w:r w:rsidRPr="004A68F2">
        <w:rPr>
          <w:rFonts w:ascii="Times New Roman" w:hAnsi="Times New Roman" w:cs="Times New Roman"/>
          <w:sz w:val="28"/>
          <w:szCs w:val="28"/>
        </w:rPr>
        <w:t>đã</w:t>
      </w:r>
      <w:proofErr w:type="spellEnd"/>
      <w:r w:rsidRPr="004A68F2">
        <w:rPr>
          <w:rFonts w:ascii="Times New Roman" w:hAnsi="Times New Roman" w:cs="Times New Roman"/>
          <w:sz w:val="28"/>
          <w:szCs w:val="28"/>
        </w:rPr>
        <w:t xml:space="preserve"> import </w:t>
      </w:r>
      <w:proofErr w:type="spellStart"/>
      <w:r w:rsidRPr="004A68F2">
        <w:rPr>
          <w:rFonts w:ascii="Times New Roman" w:hAnsi="Times New Roman" w:cs="Times New Roman"/>
          <w:sz w:val="28"/>
          <w:szCs w:val="28"/>
        </w:rPr>
        <w:t>được</w:t>
      </w:r>
      <w:proofErr w:type="spellEnd"/>
      <w:r w:rsidRPr="004A68F2">
        <w:rPr>
          <w:rFonts w:ascii="Times New Roman" w:hAnsi="Times New Roman" w:cs="Times New Roman"/>
          <w:sz w:val="28"/>
          <w:szCs w:val="28"/>
        </w:rPr>
        <w:t xml:space="preserve"> </w:t>
      </w:r>
      <w:r>
        <w:rPr>
          <w:rFonts w:ascii="Times New Roman" w:hAnsi="Times New Roman" w:cs="Times New Roman"/>
          <w:sz w:val="28"/>
          <w:szCs w:val="28"/>
        </w:rPr>
        <w:t>“</w:t>
      </w:r>
      <w:r w:rsidRPr="004A68F2">
        <w:rPr>
          <w:rFonts w:ascii="Times New Roman" w:hAnsi="Times New Roman" w:cs="Times New Roman"/>
          <w:b/>
          <w:bCs/>
          <w:sz w:val="28"/>
          <w:szCs w:val="28"/>
        </w:rPr>
        <w:t>deque</w:t>
      </w:r>
      <w:r>
        <w:rPr>
          <w:rFonts w:ascii="Times New Roman" w:hAnsi="Times New Roman" w:cs="Times New Roman"/>
          <w:sz w:val="28"/>
          <w:szCs w:val="28"/>
        </w:rPr>
        <w:t>”</w:t>
      </w:r>
      <w:r w:rsidRPr="004A68F2">
        <w:rPr>
          <w:rFonts w:ascii="Times New Roman" w:hAnsi="Times New Roman" w:cs="Times New Roman"/>
          <w:sz w:val="28"/>
          <w:szCs w:val="28"/>
        </w:rPr>
        <w:t xml:space="preserve">, </w:t>
      </w:r>
      <w:proofErr w:type="spellStart"/>
      <w:r w:rsidRPr="004A68F2">
        <w:rPr>
          <w:rFonts w:ascii="Times New Roman" w:hAnsi="Times New Roman" w:cs="Times New Roman"/>
          <w:sz w:val="28"/>
          <w:szCs w:val="28"/>
        </w:rPr>
        <w:t>chúng</w:t>
      </w:r>
      <w:proofErr w:type="spellEnd"/>
      <w:r w:rsidRPr="004A68F2">
        <w:rPr>
          <w:rFonts w:ascii="Times New Roman" w:hAnsi="Times New Roman" w:cs="Times New Roman"/>
          <w:sz w:val="28"/>
          <w:szCs w:val="28"/>
        </w:rPr>
        <w:t xml:space="preserve"> ta </w:t>
      </w:r>
      <w:proofErr w:type="spellStart"/>
      <w:r w:rsidRPr="004A68F2">
        <w:rPr>
          <w:rFonts w:ascii="Times New Roman" w:hAnsi="Times New Roman" w:cs="Times New Roman"/>
          <w:sz w:val="28"/>
          <w:szCs w:val="28"/>
        </w:rPr>
        <w:t>có</w:t>
      </w:r>
      <w:proofErr w:type="spellEnd"/>
      <w:r w:rsidRPr="004A68F2">
        <w:rPr>
          <w:rFonts w:ascii="Times New Roman" w:hAnsi="Times New Roman" w:cs="Times New Roman"/>
          <w:sz w:val="28"/>
          <w:szCs w:val="28"/>
        </w:rPr>
        <w:t xml:space="preserve"> </w:t>
      </w:r>
      <w:proofErr w:type="spellStart"/>
      <w:r w:rsidRPr="004A68F2">
        <w:rPr>
          <w:rFonts w:ascii="Times New Roman" w:hAnsi="Times New Roman" w:cs="Times New Roman"/>
          <w:sz w:val="28"/>
          <w:szCs w:val="28"/>
        </w:rPr>
        <w:t>thể</w:t>
      </w:r>
      <w:proofErr w:type="spellEnd"/>
      <w:r w:rsidRPr="004A68F2">
        <w:rPr>
          <w:rFonts w:ascii="Times New Roman" w:hAnsi="Times New Roman" w:cs="Times New Roman"/>
          <w:sz w:val="28"/>
          <w:szCs w:val="28"/>
        </w:rPr>
        <w:t xml:space="preserve"> </w:t>
      </w:r>
      <w:proofErr w:type="spellStart"/>
      <w:r w:rsidRPr="004A68F2">
        <w:rPr>
          <w:rFonts w:ascii="Times New Roman" w:hAnsi="Times New Roman" w:cs="Times New Roman"/>
          <w:sz w:val="28"/>
          <w:szCs w:val="28"/>
        </w:rPr>
        <w:t>sử</w:t>
      </w:r>
      <w:proofErr w:type="spellEnd"/>
      <w:r w:rsidRPr="004A68F2">
        <w:rPr>
          <w:rFonts w:ascii="Times New Roman" w:hAnsi="Times New Roman" w:cs="Times New Roman"/>
          <w:sz w:val="28"/>
          <w:szCs w:val="28"/>
        </w:rPr>
        <w:t xml:space="preserve"> </w:t>
      </w:r>
      <w:proofErr w:type="spellStart"/>
      <w:r w:rsidRPr="004A68F2">
        <w:rPr>
          <w:rFonts w:ascii="Times New Roman" w:hAnsi="Times New Roman" w:cs="Times New Roman"/>
          <w:sz w:val="28"/>
          <w:szCs w:val="28"/>
        </w:rPr>
        <w:t>dụng</w:t>
      </w:r>
      <w:proofErr w:type="spellEnd"/>
      <w:r w:rsidRPr="004A68F2">
        <w:rPr>
          <w:rFonts w:ascii="Times New Roman" w:hAnsi="Times New Roman" w:cs="Times New Roman"/>
          <w:sz w:val="28"/>
          <w:szCs w:val="28"/>
        </w:rPr>
        <w:t xml:space="preserve"> </w:t>
      </w:r>
      <w:proofErr w:type="spellStart"/>
      <w:r w:rsidRPr="004A68F2">
        <w:rPr>
          <w:rFonts w:ascii="Times New Roman" w:hAnsi="Times New Roman" w:cs="Times New Roman"/>
          <w:sz w:val="28"/>
          <w:szCs w:val="28"/>
        </w:rPr>
        <w:t>nó</w:t>
      </w:r>
      <w:proofErr w:type="spellEnd"/>
      <w:r w:rsidRPr="004A68F2">
        <w:rPr>
          <w:rFonts w:ascii="Times New Roman" w:hAnsi="Times New Roman" w:cs="Times New Roman"/>
          <w:sz w:val="28"/>
          <w:szCs w:val="28"/>
        </w:rPr>
        <w:t xml:space="preserve"> </w:t>
      </w:r>
      <w:proofErr w:type="spellStart"/>
      <w:r w:rsidRPr="004A68F2">
        <w:rPr>
          <w:rFonts w:ascii="Times New Roman" w:hAnsi="Times New Roman" w:cs="Times New Roman"/>
          <w:sz w:val="28"/>
          <w:szCs w:val="28"/>
        </w:rPr>
        <w:t>để</w:t>
      </w:r>
      <w:proofErr w:type="spellEnd"/>
      <w:r w:rsidRPr="004A68F2">
        <w:rPr>
          <w:rFonts w:ascii="Times New Roman" w:hAnsi="Times New Roman" w:cs="Times New Roman"/>
          <w:sz w:val="28"/>
          <w:szCs w:val="28"/>
        </w:rPr>
        <w:t xml:space="preserve"> </w:t>
      </w:r>
      <w:proofErr w:type="spellStart"/>
      <w:r w:rsidRPr="004A68F2">
        <w:rPr>
          <w:rFonts w:ascii="Times New Roman" w:hAnsi="Times New Roman" w:cs="Times New Roman"/>
          <w:sz w:val="28"/>
          <w:szCs w:val="28"/>
        </w:rPr>
        <w:t>tạo</w:t>
      </w:r>
      <w:proofErr w:type="spellEnd"/>
      <w:r w:rsidRPr="004A68F2">
        <w:rPr>
          <w:rFonts w:ascii="Times New Roman" w:hAnsi="Times New Roman" w:cs="Times New Roman"/>
          <w:sz w:val="28"/>
          <w:szCs w:val="28"/>
        </w:rPr>
        <w:t xml:space="preserve"> </w:t>
      </w:r>
      <w:proofErr w:type="spellStart"/>
      <w:r w:rsidRPr="004A68F2">
        <w:rPr>
          <w:rFonts w:ascii="Times New Roman" w:hAnsi="Times New Roman" w:cs="Times New Roman"/>
          <w:sz w:val="28"/>
          <w:szCs w:val="28"/>
        </w:rPr>
        <w:t>ra</w:t>
      </w:r>
      <w:proofErr w:type="spellEnd"/>
      <w:r w:rsidRPr="004A68F2">
        <w:rPr>
          <w:rFonts w:ascii="Times New Roman" w:hAnsi="Times New Roman" w:cs="Times New Roman"/>
          <w:sz w:val="28"/>
          <w:szCs w:val="28"/>
        </w:rPr>
        <w:t xml:space="preserve"> </w:t>
      </w:r>
      <w:proofErr w:type="spellStart"/>
      <w:r w:rsidRPr="004A68F2">
        <w:rPr>
          <w:rFonts w:ascii="Times New Roman" w:hAnsi="Times New Roman" w:cs="Times New Roman"/>
          <w:sz w:val="28"/>
          <w:szCs w:val="28"/>
        </w:rPr>
        <w:t>một</w:t>
      </w:r>
      <w:proofErr w:type="spellEnd"/>
      <w:r w:rsidRPr="004A68F2">
        <w:rPr>
          <w:rFonts w:ascii="Times New Roman" w:hAnsi="Times New Roman" w:cs="Times New Roman"/>
          <w:sz w:val="28"/>
          <w:szCs w:val="28"/>
        </w:rPr>
        <w:t xml:space="preserve"> </w:t>
      </w:r>
      <w:proofErr w:type="spellStart"/>
      <w:r w:rsidRPr="004A68F2">
        <w:rPr>
          <w:rFonts w:ascii="Times New Roman" w:hAnsi="Times New Roman" w:cs="Times New Roman"/>
          <w:sz w:val="28"/>
          <w:szCs w:val="28"/>
        </w:rPr>
        <w:t>danh</w:t>
      </w:r>
      <w:proofErr w:type="spellEnd"/>
      <w:r w:rsidRPr="004A68F2">
        <w:rPr>
          <w:rFonts w:ascii="Times New Roman" w:hAnsi="Times New Roman" w:cs="Times New Roman"/>
          <w:sz w:val="28"/>
          <w:szCs w:val="28"/>
        </w:rPr>
        <w:t xml:space="preserve"> </w:t>
      </w:r>
      <w:proofErr w:type="spellStart"/>
      <w:r w:rsidRPr="004A68F2">
        <w:rPr>
          <w:rFonts w:ascii="Times New Roman" w:hAnsi="Times New Roman" w:cs="Times New Roman"/>
          <w:sz w:val="28"/>
          <w:szCs w:val="28"/>
        </w:rPr>
        <w:t>sách</w:t>
      </w:r>
      <w:proofErr w:type="spellEnd"/>
      <w:r w:rsidRPr="004A68F2">
        <w:rPr>
          <w:rFonts w:ascii="Times New Roman" w:hAnsi="Times New Roman" w:cs="Times New Roman"/>
          <w:sz w:val="28"/>
          <w:szCs w:val="28"/>
        </w:rPr>
        <w:t xml:space="preserve"> </w:t>
      </w:r>
      <w:proofErr w:type="spellStart"/>
      <w:r w:rsidRPr="004A68F2">
        <w:rPr>
          <w:rFonts w:ascii="Times New Roman" w:hAnsi="Times New Roman" w:cs="Times New Roman"/>
          <w:sz w:val="28"/>
          <w:szCs w:val="28"/>
        </w:rPr>
        <w:t>liên</w:t>
      </w:r>
      <w:proofErr w:type="spellEnd"/>
      <w:r w:rsidRPr="004A68F2">
        <w:rPr>
          <w:rFonts w:ascii="Times New Roman" w:hAnsi="Times New Roman" w:cs="Times New Roman"/>
          <w:sz w:val="28"/>
          <w:szCs w:val="28"/>
        </w:rPr>
        <w:t xml:space="preserve"> </w:t>
      </w:r>
      <w:proofErr w:type="spellStart"/>
      <w:r w:rsidRPr="004A68F2">
        <w:rPr>
          <w:rFonts w:ascii="Times New Roman" w:hAnsi="Times New Roman" w:cs="Times New Roman"/>
          <w:sz w:val="28"/>
          <w:szCs w:val="28"/>
        </w:rPr>
        <w:t>kết</w:t>
      </w:r>
      <w:proofErr w:type="spellEnd"/>
      <w:r w:rsidRPr="004A68F2">
        <w:rPr>
          <w:rFonts w:ascii="Times New Roman" w:hAnsi="Times New Roman" w:cs="Times New Roman"/>
          <w:sz w:val="28"/>
          <w:szCs w:val="28"/>
        </w:rPr>
        <w:t xml:space="preserve"> </w:t>
      </w:r>
      <w:proofErr w:type="spellStart"/>
      <w:r w:rsidRPr="004A68F2">
        <w:rPr>
          <w:rFonts w:ascii="Times New Roman" w:hAnsi="Times New Roman" w:cs="Times New Roman"/>
          <w:sz w:val="28"/>
          <w:szCs w:val="28"/>
        </w:rPr>
        <w:t>kép</w:t>
      </w:r>
      <w:proofErr w:type="spellEnd"/>
      <w:r w:rsidRPr="004A68F2">
        <w:rPr>
          <w:rFonts w:ascii="Times New Roman" w:hAnsi="Times New Roman" w:cs="Times New Roman"/>
          <w:sz w:val="28"/>
          <w:szCs w:val="28"/>
        </w:rPr>
        <w:t xml:space="preserve"> (double linked list) </w:t>
      </w:r>
      <w:proofErr w:type="spellStart"/>
      <w:r w:rsidRPr="004A68F2">
        <w:rPr>
          <w:rFonts w:ascii="Times New Roman" w:hAnsi="Times New Roman" w:cs="Times New Roman"/>
          <w:sz w:val="28"/>
          <w:szCs w:val="28"/>
        </w:rPr>
        <w:t>trong</w:t>
      </w:r>
      <w:proofErr w:type="spellEnd"/>
      <w:r w:rsidRPr="004A68F2">
        <w:rPr>
          <w:rFonts w:ascii="Times New Roman" w:hAnsi="Times New Roman" w:cs="Times New Roman"/>
          <w:sz w:val="28"/>
          <w:szCs w:val="28"/>
        </w:rPr>
        <w:t xml:space="preserve"> Python.</w:t>
      </w:r>
    </w:p>
    <w:p w14:paraId="38D31C24" w14:textId="06D975D9" w:rsidR="004A68F2" w:rsidRDefault="004A68F2" w:rsidP="004A68F2">
      <w:pPr>
        <w:ind w:firstLine="720"/>
        <w:jc w:val="both"/>
        <w:rPr>
          <w:rFonts w:ascii="Times New Roman" w:hAnsi="Times New Roman" w:cs="Times New Roman"/>
          <w:sz w:val="28"/>
          <w:szCs w:val="28"/>
        </w:rPr>
      </w:pPr>
      <w:proofErr w:type="spellStart"/>
      <w:r w:rsidRPr="004A68F2">
        <w:rPr>
          <w:rFonts w:ascii="Times New Roman" w:hAnsi="Times New Roman" w:cs="Times New Roman"/>
          <w:sz w:val="28"/>
          <w:szCs w:val="28"/>
        </w:rPr>
        <w:t>Đoạn</w:t>
      </w:r>
      <w:proofErr w:type="spellEnd"/>
      <w:r w:rsidRPr="004A68F2">
        <w:rPr>
          <w:rFonts w:ascii="Times New Roman" w:hAnsi="Times New Roman" w:cs="Times New Roman"/>
          <w:sz w:val="28"/>
          <w:szCs w:val="28"/>
        </w:rPr>
        <w:t xml:space="preserve"> code </w:t>
      </w:r>
      <w:r>
        <w:rPr>
          <w:rFonts w:ascii="Times New Roman" w:hAnsi="Times New Roman" w:cs="Times New Roman"/>
          <w:sz w:val="28"/>
          <w:szCs w:val="28"/>
        </w:rPr>
        <w:t>“</w:t>
      </w:r>
      <w:proofErr w:type="spellStart"/>
      <w:r w:rsidRPr="004A68F2">
        <w:rPr>
          <w:rFonts w:ascii="Times New Roman" w:hAnsi="Times New Roman" w:cs="Times New Roman"/>
          <w:b/>
          <w:bCs/>
          <w:sz w:val="28"/>
          <w:szCs w:val="28"/>
        </w:rPr>
        <w:t>double_linked_list</w:t>
      </w:r>
      <w:proofErr w:type="spellEnd"/>
      <w:r w:rsidRPr="004A68F2">
        <w:rPr>
          <w:rFonts w:ascii="Times New Roman" w:hAnsi="Times New Roman" w:cs="Times New Roman"/>
          <w:b/>
          <w:bCs/>
          <w:sz w:val="28"/>
          <w:szCs w:val="28"/>
        </w:rPr>
        <w:t xml:space="preserve"> = </w:t>
      </w:r>
      <w:proofErr w:type="gramStart"/>
      <w:r w:rsidRPr="004A68F2">
        <w:rPr>
          <w:rFonts w:ascii="Times New Roman" w:hAnsi="Times New Roman" w:cs="Times New Roman"/>
          <w:b/>
          <w:bCs/>
          <w:sz w:val="28"/>
          <w:szCs w:val="28"/>
        </w:rPr>
        <w:t>deque(</w:t>
      </w:r>
      <w:proofErr w:type="gramEnd"/>
      <w:r w:rsidRPr="004A68F2">
        <w:rPr>
          <w:rFonts w:ascii="Times New Roman" w:hAnsi="Times New Roman" w:cs="Times New Roman"/>
          <w:b/>
          <w:bCs/>
          <w:sz w:val="28"/>
          <w:szCs w:val="28"/>
        </w:rPr>
        <w:t>)</w:t>
      </w:r>
      <w:r>
        <w:rPr>
          <w:rFonts w:ascii="Times New Roman" w:hAnsi="Times New Roman" w:cs="Times New Roman"/>
          <w:sz w:val="28"/>
          <w:szCs w:val="28"/>
        </w:rPr>
        <w:t>”</w:t>
      </w:r>
      <w:r w:rsidRPr="004A68F2">
        <w:rPr>
          <w:rFonts w:ascii="Times New Roman" w:hAnsi="Times New Roman" w:cs="Times New Roman"/>
          <w:sz w:val="28"/>
          <w:szCs w:val="28"/>
        </w:rPr>
        <w:t xml:space="preserve"> </w:t>
      </w:r>
      <w:proofErr w:type="spellStart"/>
      <w:r w:rsidRPr="004A68F2">
        <w:rPr>
          <w:rFonts w:ascii="Times New Roman" w:hAnsi="Times New Roman" w:cs="Times New Roman"/>
          <w:sz w:val="28"/>
          <w:szCs w:val="28"/>
        </w:rPr>
        <w:t>tạo</w:t>
      </w:r>
      <w:proofErr w:type="spellEnd"/>
      <w:r w:rsidRPr="004A68F2">
        <w:rPr>
          <w:rFonts w:ascii="Times New Roman" w:hAnsi="Times New Roman" w:cs="Times New Roman"/>
          <w:sz w:val="28"/>
          <w:szCs w:val="28"/>
        </w:rPr>
        <w:t xml:space="preserve"> </w:t>
      </w:r>
      <w:proofErr w:type="spellStart"/>
      <w:r w:rsidRPr="004A68F2">
        <w:rPr>
          <w:rFonts w:ascii="Times New Roman" w:hAnsi="Times New Roman" w:cs="Times New Roman"/>
          <w:sz w:val="28"/>
          <w:szCs w:val="28"/>
        </w:rPr>
        <w:t>ra</w:t>
      </w:r>
      <w:proofErr w:type="spellEnd"/>
      <w:r w:rsidRPr="004A68F2">
        <w:rPr>
          <w:rFonts w:ascii="Times New Roman" w:hAnsi="Times New Roman" w:cs="Times New Roman"/>
          <w:sz w:val="28"/>
          <w:szCs w:val="28"/>
        </w:rPr>
        <w:t xml:space="preserve"> </w:t>
      </w:r>
      <w:proofErr w:type="spellStart"/>
      <w:r w:rsidRPr="004A68F2">
        <w:rPr>
          <w:rFonts w:ascii="Times New Roman" w:hAnsi="Times New Roman" w:cs="Times New Roman"/>
          <w:sz w:val="28"/>
          <w:szCs w:val="28"/>
        </w:rPr>
        <w:t>một</w:t>
      </w:r>
      <w:proofErr w:type="spellEnd"/>
      <w:r w:rsidRPr="004A68F2">
        <w:rPr>
          <w:rFonts w:ascii="Times New Roman" w:hAnsi="Times New Roman" w:cs="Times New Roman"/>
          <w:sz w:val="28"/>
          <w:szCs w:val="28"/>
        </w:rPr>
        <w:t xml:space="preserve"> </w:t>
      </w:r>
      <w:proofErr w:type="spellStart"/>
      <w:r w:rsidRPr="004A68F2">
        <w:rPr>
          <w:rFonts w:ascii="Times New Roman" w:hAnsi="Times New Roman" w:cs="Times New Roman"/>
          <w:sz w:val="28"/>
          <w:szCs w:val="28"/>
        </w:rPr>
        <w:t>đối</w:t>
      </w:r>
      <w:proofErr w:type="spellEnd"/>
      <w:r w:rsidRPr="004A68F2">
        <w:rPr>
          <w:rFonts w:ascii="Times New Roman" w:hAnsi="Times New Roman" w:cs="Times New Roman"/>
          <w:sz w:val="28"/>
          <w:szCs w:val="28"/>
        </w:rPr>
        <w:t xml:space="preserve"> </w:t>
      </w:r>
      <w:proofErr w:type="spellStart"/>
      <w:r w:rsidRPr="004A68F2">
        <w:rPr>
          <w:rFonts w:ascii="Times New Roman" w:hAnsi="Times New Roman" w:cs="Times New Roman"/>
          <w:sz w:val="28"/>
          <w:szCs w:val="28"/>
        </w:rPr>
        <w:t>tượng</w:t>
      </w:r>
      <w:proofErr w:type="spellEnd"/>
      <w:r w:rsidRPr="004A68F2">
        <w:rPr>
          <w:rFonts w:ascii="Times New Roman" w:hAnsi="Times New Roman" w:cs="Times New Roman"/>
          <w:sz w:val="28"/>
          <w:szCs w:val="28"/>
        </w:rPr>
        <w:t xml:space="preserve"> </w:t>
      </w:r>
      <w:proofErr w:type="spellStart"/>
      <w:r w:rsidRPr="004A68F2">
        <w:rPr>
          <w:rFonts w:ascii="Times New Roman" w:hAnsi="Times New Roman" w:cs="Times New Roman"/>
          <w:sz w:val="28"/>
          <w:szCs w:val="28"/>
        </w:rPr>
        <w:t>danh</w:t>
      </w:r>
      <w:proofErr w:type="spellEnd"/>
      <w:r w:rsidRPr="004A68F2">
        <w:rPr>
          <w:rFonts w:ascii="Times New Roman" w:hAnsi="Times New Roman" w:cs="Times New Roman"/>
          <w:sz w:val="28"/>
          <w:szCs w:val="28"/>
        </w:rPr>
        <w:t xml:space="preserve"> </w:t>
      </w:r>
      <w:proofErr w:type="spellStart"/>
      <w:r w:rsidRPr="004A68F2">
        <w:rPr>
          <w:rFonts w:ascii="Times New Roman" w:hAnsi="Times New Roman" w:cs="Times New Roman"/>
          <w:sz w:val="28"/>
          <w:szCs w:val="28"/>
        </w:rPr>
        <w:t>sách</w:t>
      </w:r>
      <w:proofErr w:type="spellEnd"/>
      <w:r w:rsidRPr="004A68F2">
        <w:rPr>
          <w:rFonts w:ascii="Times New Roman" w:hAnsi="Times New Roman" w:cs="Times New Roman"/>
          <w:sz w:val="28"/>
          <w:szCs w:val="28"/>
        </w:rPr>
        <w:t xml:space="preserve"> </w:t>
      </w:r>
      <w:proofErr w:type="spellStart"/>
      <w:r w:rsidRPr="004A68F2">
        <w:rPr>
          <w:rFonts w:ascii="Times New Roman" w:hAnsi="Times New Roman" w:cs="Times New Roman"/>
          <w:sz w:val="28"/>
          <w:szCs w:val="28"/>
        </w:rPr>
        <w:t>liên</w:t>
      </w:r>
      <w:proofErr w:type="spellEnd"/>
      <w:r w:rsidRPr="004A68F2">
        <w:rPr>
          <w:rFonts w:ascii="Times New Roman" w:hAnsi="Times New Roman" w:cs="Times New Roman"/>
          <w:sz w:val="28"/>
          <w:szCs w:val="28"/>
        </w:rPr>
        <w:t xml:space="preserve"> </w:t>
      </w:r>
      <w:proofErr w:type="spellStart"/>
      <w:r w:rsidRPr="004A68F2">
        <w:rPr>
          <w:rFonts w:ascii="Times New Roman" w:hAnsi="Times New Roman" w:cs="Times New Roman"/>
          <w:sz w:val="28"/>
          <w:szCs w:val="28"/>
        </w:rPr>
        <w:t>kết</w:t>
      </w:r>
      <w:proofErr w:type="spellEnd"/>
      <w:r w:rsidRPr="004A68F2">
        <w:rPr>
          <w:rFonts w:ascii="Times New Roman" w:hAnsi="Times New Roman" w:cs="Times New Roman"/>
          <w:sz w:val="28"/>
          <w:szCs w:val="28"/>
        </w:rPr>
        <w:t xml:space="preserve"> </w:t>
      </w:r>
      <w:proofErr w:type="spellStart"/>
      <w:r w:rsidR="00C559AC">
        <w:rPr>
          <w:rFonts w:ascii="Times New Roman" w:hAnsi="Times New Roman" w:cs="Times New Roman"/>
          <w:sz w:val="28"/>
          <w:szCs w:val="28"/>
        </w:rPr>
        <w:t>đôi</w:t>
      </w:r>
      <w:proofErr w:type="spellEnd"/>
      <w:r w:rsidRPr="004A68F2">
        <w:rPr>
          <w:rFonts w:ascii="Times New Roman" w:hAnsi="Times New Roman" w:cs="Times New Roman"/>
          <w:sz w:val="28"/>
          <w:szCs w:val="28"/>
        </w:rPr>
        <w:t xml:space="preserve"> </w:t>
      </w:r>
      <w:proofErr w:type="spellStart"/>
      <w:r w:rsidRPr="004A68F2">
        <w:rPr>
          <w:rFonts w:ascii="Times New Roman" w:hAnsi="Times New Roman" w:cs="Times New Roman"/>
          <w:sz w:val="28"/>
          <w:szCs w:val="28"/>
        </w:rPr>
        <w:t>rỗng</w:t>
      </w:r>
      <w:proofErr w:type="spellEnd"/>
      <w:r w:rsidRPr="004A68F2">
        <w:rPr>
          <w:rFonts w:ascii="Times New Roman" w:hAnsi="Times New Roman" w:cs="Times New Roman"/>
          <w:sz w:val="28"/>
          <w:szCs w:val="28"/>
        </w:rPr>
        <w:t xml:space="preserve"> (deque) </w:t>
      </w:r>
      <w:proofErr w:type="spellStart"/>
      <w:r w:rsidRPr="004A68F2">
        <w:rPr>
          <w:rFonts w:ascii="Times New Roman" w:hAnsi="Times New Roman" w:cs="Times New Roman"/>
          <w:sz w:val="28"/>
          <w:szCs w:val="28"/>
        </w:rPr>
        <w:t>và</w:t>
      </w:r>
      <w:proofErr w:type="spellEnd"/>
      <w:r w:rsidRPr="004A68F2">
        <w:rPr>
          <w:rFonts w:ascii="Times New Roman" w:hAnsi="Times New Roman" w:cs="Times New Roman"/>
          <w:sz w:val="28"/>
          <w:szCs w:val="28"/>
        </w:rPr>
        <w:t xml:space="preserve"> </w:t>
      </w:r>
      <w:proofErr w:type="spellStart"/>
      <w:r w:rsidRPr="004A68F2">
        <w:rPr>
          <w:rFonts w:ascii="Times New Roman" w:hAnsi="Times New Roman" w:cs="Times New Roman"/>
          <w:sz w:val="28"/>
          <w:szCs w:val="28"/>
        </w:rPr>
        <w:t>gán</w:t>
      </w:r>
      <w:proofErr w:type="spellEnd"/>
      <w:r w:rsidRPr="004A68F2">
        <w:rPr>
          <w:rFonts w:ascii="Times New Roman" w:hAnsi="Times New Roman" w:cs="Times New Roman"/>
          <w:sz w:val="28"/>
          <w:szCs w:val="28"/>
        </w:rPr>
        <w:t xml:space="preserve"> </w:t>
      </w:r>
      <w:proofErr w:type="spellStart"/>
      <w:r w:rsidRPr="004A68F2">
        <w:rPr>
          <w:rFonts w:ascii="Times New Roman" w:hAnsi="Times New Roman" w:cs="Times New Roman"/>
          <w:sz w:val="28"/>
          <w:szCs w:val="28"/>
        </w:rPr>
        <w:t>cho</w:t>
      </w:r>
      <w:proofErr w:type="spellEnd"/>
      <w:r w:rsidRPr="004A68F2">
        <w:rPr>
          <w:rFonts w:ascii="Times New Roman" w:hAnsi="Times New Roman" w:cs="Times New Roman"/>
          <w:sz w:val="28"/>
          <w:szCs w:val="28"/>
        </w:rPr>
        <w:t xml:space="preserve"> </w:t>
      </w:r>
      <w:proofErr w:type="spellStart"/>
      <w:r w:rsidRPr="004A68F2">
        <w:rPr>
          <w:rFonts w:ascii="Times New Roman" w:hAnsi="Times New Roman" w:cs="Times New Roman"/>
          <w:sz w:val="28"/>
          <w:szCs w:val="28"/>
        </w:rPr>
        <w:t>biến</w:t>
      </w:r>
      <w:proofErr w:type="spellEnd"/>
      <w:r w:rsidRPr="004A68F2">
        <w:rPr>
          <w:rFonts w:ascii="Times New Roman" w:hAnsi="Times New Roman" w:cs="Times New Roman"/>
          <w:sz w:val="28"/>
          <w:szCs w:val="28"/>
        </w:rPr>
        <w:t xml:space="preserve"> </w:t>
      </w:r>
      <w:r>
        <w:rPr>
          <w:rFonts w:ascii="Times New Roman" w:hAnsi="Times New Roman" w:cs="Times New Roman"/>
          <w:sz w:val="28"/>
          <w:szCs w:val="28"/>
        </w:rPr>
        <w:t>“</w:t>
      </w:r>
      <w:proofErr w:type="spellStart"/>
      <w:r w:rsidRPr="004A68F2">
        <w:rPr>
          <w:rFonts w:ascii="Times New Roman" w:hAnsi="Times New Roman" w:cs="Times New Roman"/>
          <w:b/>
          <w:bCs/>
          <w:sz w:val="28"/>
          <w:szCs w:val="28"/>
        </w:rPr>
        <w:t>double_linked_list</w:t>
      </w:r>
      <w:proofErr w:type="spellEnd"/>
      <w:r>
        <w:rPr>
          <w:rFonts w:ascii="Times New Roman" w:hAnsi="Times New Roman" w:cs="Times New Roman"/>
          <w:sz w:val="28"/>
          <w:szCs w:val="28"/>
        </w:rPr>
        <w:t>”</w:t>
      </w:r>
      <w:r w:rsidRPr="004A68F2">
        <w:rPr>
          <w:rFonts w:ascii="Times New Roman" w:hAnsi="Times New Roman" w:cs="Times New Roman"/>
          <w:sz w:val="28"/>
          <w:szCs w:val="28"/>
        </w:rPr>
        <w:t>.</w:t>
      </w:r>
    </w:p>
    <w:p w14:paraId="18705BA9" w14:textId="77777777" w:rsidR="00A832D8" w:rsidRDefault="00A832D8" w:rsidP="004A68F2">
      <w:pPr>
        <w:ind w:firstLine="720"/>
        <w:jc w:val="both"/>
        <w:rPr>
          <w:rFonts w:ascii="Times New Roman" w:hAnsi="Times New Roman" w:cs="Times New Roman"/>
          <w:sz w:val="28"/>
          <w:szCs w:val="28"/>
        </w:rPr>
      </w:pPr>
    </w:p>
    <w:p w14:paraId="29BE0A58" w14:textId="77777777" w:rsidR="00A832D8" w:rsidRDefault="00A832D8" w:rsidP="004A68F2">
      <w:pPr>
        <w:ind w:firstLine="720"/>
        <w:jc w:val="both"/>
        <w:rPr>
          <w:rFonts w:ascii="Times New Roman" w:hAnsi="Times New Roman" w:cs="Times New Roman"/>
          <w:sz w:val="28"/>
          <w:szCs w:val="28"/>
        </w:rPr>
      </w:pPr>
    </w:p>
    <w:p w14:paraId="56C64174" w14:textId="77777777" w:rsidR="00A832D8" w:rsidRDefault="00A832D8" w:rsidP="004A68F2">
      <w:pPr>
        <w:ind w:firstLine="720"/>
        <w:jc w:val="both"/>
        <w:rPr>
          <w:rFonts w:ascii="Times New Roman" w:hAnsi="Times New Roman" w:cs="Times New Roman"/>
          <w:sz w:val="28"/>
          <w:szCs w:val="28"/>
        </w:rPr>
      </w:pPr>
    </w:p>
    <w:p w14:paraId="58CF6F0B" w14:textId="0DD3C22A" w:rsidR="004A68F2" w:rsidRDefault="004A68F2" w:rsidP="004A68F2">
      <w:pPr>
        <w:pStyle w:val="ListParagraph"/>
        <w:numPr>
          <w:ilvl w:val="0"/>
          <w:numId w:val="4"/>
        </w:numPr>
        <w:jc w:val="both"/>
        <w:rPr>
          <w:rFonts w:ascii="Times New Roman" w:hAnsi="Times New Roman" w:cs="Times New Roman"/>
          <w:sz w:val="28"/>
          <w:szCs w:val="28"/>
        </w:rPr>
      </w:pPr>
      <w:proofErr w:type="spellStart"/>
      <w:r>
        <w:rPr>
          <w:rFonts w:ascii="Times New Roman" w:hAnsi="Times New Roman" w:cs="Times New Roman"/>
          <w:sz w:val="28"/>
          <w:szCs w:val="28"/>
        </w:rPr>
        <w:t>Thêm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phần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đầu</w:t>
      </w:r>
      <w:proofErr w:type="spellEnd"/>
      <w:r w:rsidR="003E6A98">
        <w:rPr>
          <w:rFonts w:ascii="Times New Roman" w:hAnsi="Times New Roman" w:cs="Times New Roman"/>
          <w:sz w:val="28"/>
          <w:szCs w:val="28"/>
        </w:rPr>
        <w:t>/</w:t>
      </w:r>
      <w:proofErr w:type="spellStart"/>
      <w:r w:rsidR="003E6A98">
        <w:rPr>
          <w:rFonts w:ascii="Times New Roman" w:hAnsi="Times New Roman" w:cs="Times New Roman"/>
          <w:sz w:val="28"/>
          <w:szCs w:val="28"/>
        </w:rPr>
        <w:t>cuối</w:t>
      </w:r>
      <w:proofErr w:type="spellEnd"/>
      <w:r>
        <w:rPr>
          <w:rFonts w:ascii="Times New Roman" w:hAnsi="Times New Roman" w:cs="Times New Roman"/>
          <w:sz w:val="28"/>
          <w:szCs w:val="28"/>
        </w:rPr>
        <w:t>.</w:t>
      </w:r>
    </w:p>
    <w:p w14:paraId="6B46C41E" w14:textId="147D7611" w:rsidR="004A68F2" w:rsidRDefault="004A68F2" w:rsidP="004A68F2">
      <w:pPr>
        <w:ind w:firstLine="720"/>
        <w:jc w:val="both"/>
        <w:rPr>
          <w:rFonts w:ascii="Times New Roman" w:hAnsi="Times New Roman" w:cs="Times New Roman"/>
          <w:sz w:val="28"/>
          <w:szCs w:val="28"/>
        </w:rPr>
      </w:pPr>
      <w:proofErr w:type="spellStart"/>
      <w:r>
        <w:rPr>
          <w:rFonts w:ascii="Times New Roman" w:hAnsi="Times New Roman" w:cs="Times New Roman"/>
          <w:sz w:val="28"/>
          <w:szCs w:val="28"/>
        </w:rPr>
        <w:t>Đ</w:t>
      </w:r>
      <w:r w:rsidRPr="004A68F2">
        <w:rPr>
          <w:rFonts w:ascii="Times New Roman" w:hAnsi="Times New Roman" w:cs="Times New Roman"/>
          <w:sz w:val="28"/>
          <w:szCs w:val="28"/>
        </w:rPr>
        <w:t>ể</w:t>
      </w:r>
      <w:proofErr w:type="spellEnd"/>
      <w:r w:rsidRPr="004A68F2">
        <w:rPr>
          <w:rFonts w:ascii="Times New Roman" w:hAnsi="Times New Roman" w:cs="Times New Roman"/>
          <w:sz w:val="28"/>
          <w:szCs w:val="28"/>
        </w:rPr>
        <w:t xml:space="preserve"> </w:t>
      </w:r>
      <w:proofErr w:type="spellStart"/>
      <w:r w:rsidRPr="004A68F2">
        <w:rPr>
          <w:rFonts w:ascii="Times New Roman" w:hAnsi="Times New Roman" w:cs="Times New Roman"/>
          <w:sz w:val="28"/>
          <w:szCs w:val="28"/>
        </w:rPr>
        <w:t>thêm</w:t>
      </w:r>
      <w:proofErr w:type="spellEnd"/>
      <w:r w:rsidRPr="004A68F2">
        <w:rPr>
          <w:rFonts w:ascii="Times New Roman" w:hAnsi="Times New Roman" w:cs="Times New Roman"/>
          <w:sz w:val="28"/>
          <w:szCs w:val="28"/>
        </w:rPr>
        <w:t xml:space="preserve"> </w:t>
      </w:r>
      <w:proofErr w:type="spellStart"/>
      <w:r w:rsidRPr="004A68F2">
        <w:rPr>
          <w:rFonts w:ascii="Times New Roman" w:hAnsi="Times New Roman" w:cs="Times New Roman"/>
          <w:sz w:val="28"/>
          <w:szCs w:val="28"/>
        </w:rPr>
        <w:t>một</w:t>
      </w:r>
      <w:proofErr w:type="spellEnd"/>
      <w:r w:rsidRPr="004A68F2">
        <w:rPr>
          <w:rFonts w:ascii="Times New Roman" w:hAnsi="Times New Roman" w:cs="Times New Roman"/>
          <w:sz w:val="28"/>
          <w:szCs w:val="28"/>
        </w:rPr>
        <w:t xml:space="preserve"> </w:t>
      </w:r>
      <w:proofErr w:type="spellStart"/>
      <w:r w:rsidRPr="004A68F2">
        <w:rPr>
          <w:rFonts w:ascii="Times New Roman" w:hAnsi="Times New Roman" w:cs="Times New Roman"/>
          <w:sz w:val="28"/>
          <w:szCs w:val="28"/>
        </w:rPr>
        <w:t>phần</w:t>
      </w:r>
      <w:proofErr w:type="spellEnd"/>
      <w:r w:rsidRPr="004A68F2">
        <w:rPr>
          <w:rFonts w:ascii="Times New Roman" w:hAnsi="Times New Roman" w:cs="Times New Roman"/>
          <w:sz w:val="28"/>
          <w:szCs w:val="28"/>
        </w:rPr>
        <w:t xml:space="preserve"> </w:t>
      </w:r>
      <w:proofErr w:type="spellStart"/>
      <w:r w:rsidRPr="004A68F2">
        <w:rPr>
          <w:rFonts w:ascii="Times New Roman" w:hAnsi="Times New Roman" w:cs="Times New Roman"/>
          <w:sz w:val="28"/>
          <w:szCs w:val="28"/>
        </w:rPr>
        <w:t>tử</w:t>
      </w:r>
      <w:proofErr w:type="spellEnd"/>
      <w:r w:rsidRPr="004A68F2">
        <w:rPr>
          <w:rFonts w:ascii="Times New Roman" w:hAnsi="Times New Roman" w:cs="Times New Roman"/>
          <w:sz w:val="28"/>
          <w:szCs w:val="28"/>
        </w:rPr>
        <w:t xml:space="preserve"> </w:t>
      </w:r>
      <w:proofErr w:type="spellStart"/>
      <w:r w:rsidRPr="004A68F2">
        <w:rPr>
          <w:rFonts w:ascii="Times New Roman" w:hAnsi="Times New Roman" w:cs="Times New Roman"/>
          <w:sz w:val="28"/>
          <w:szCs w:val="28"/>
        </w:rPr>
        <w:t>vào</w:t>
      </w:r>
      <w:proofErr w:type="spellEnd"/>
      <w:r w:rsidRPr="004A68F2">
        <w:rPr>
          <w:rFonts w:ascii="Times New Roman" w:hAnsi="Times New Roman" w:cs="Times New Roman"/>
          <w:sz w:val="28"/>
          <w:szCs w:val="28"/>
        </w:rPr>
        <w:t xml:space="preserve"> </w:t>
      </w:r>
      <w:proofErr w:type="spellStart"/>
      <w:r w:rsidRPr="004A68F2">
        <w:rPr>
          <w:rFonts w:ascii="Times New Roman" w:hAnsi="Times New Roman" w:cs="Times New Roman"/>
          <w:sz w:val="28"/>
          <w:szCs w:val="28"/>
        </w:rPr>
        <w:t>đầu</w:t>
      </w:r>
      <w:proofErr w:type="spellEnd"/>
      <w:r w:rsidRPr="004A68F2">
        <w:rPr>
          <w:rFonts w:ascii="Times New Roman" w:hAnsi="Times New Roman" w:cs="Times New Roman"/>
          <w:sz w:val="28"/>
          <w:szCs w:val="28"/>
        </w:rPr>
        <w:t xml:space="preserve"> </w:t>
      </w:r>
      <w:proofErr w:type="spellStart"/>
      <w:r w:rsidRPr="004A68F2">
        <w:rPr>
          <w:rFonts w:ascii="Times New Roman" w:hAnsi="Times New Roman" w:cs="Times New Roman"/>
          <w:sz w:val="28"/>
          <w:szCs w:val="28"/>
        </w:rPr>
        <w:t>danh</w:t>
      </w:r>
      <w:proofErr w:type="spellEnd"/>
      <w:r w:rsidRPr="004A68F2">
        <w:rPr>
          <w:rFonts w:ascii="Times New Roman" w:hAnsi="Times New Roman" w:cs="Times New Roman"/>
          <w:sz w:val="28"/>
          <w:szCs w:val="28"/>
        </w:rPr>
        <w:t xml:space="preserve"> </w:t>
      </w:r>
      <w:proofErr w:type="spellStart"/>
      <w:r w:rsidRPr="004A68F2">
        <w:rPr>
          <w:rFonts w:ascii="Times New Roman" w:hAnsi="Times New Roman" w:cs="Times New Roman"/>
          <w:sz w:val="28"/>
          <w:szCs w:val="28"/>
        </w:rPr>
        <w:t>sách</w:t>
      </w:r>
      <w:proofErr w:type="spellEnd"/>
      <w:r w:rsidRPr="004A68F2">
        <w:rPr>
          <w:rFonts w:ascii="Times New Roman" w:hAnsi="Times New Roman" w:cs="Times New Roman"/>
          <w:sz w:val="28"/>
          <w:szCs w:val="28"/>
        </w:rPr>
        <w:t xml:space="preserve"> </w:t>
      </w:r>
      <w:proofErr w:type="spellStart"/>
      <w:r w:rsidRPr="004A68F2">
        <w:rPr>
          <w:rFonts w:ascii="Times New Roman" w:hAnsi="Times New Roman" w:cs="Times New Roman"/>
          <w:sz w:val="28"/>
          <w:szCs w:val="28"/>
        </w:rPr>
        <w:t>liên</w:t>
      </w:r>
      <w:proofErr w:type="spellEnd"/>
      <w:r w:rsidRPr="004A68F2">
        <w:rPr>
          <w:rFonts w:ascii="Times New Roman" w:hAnsi="Times New Roman" w:cs="Times New Roman"/>
          <w:sz w:val="28"/>
          <w:szCs w:val="28"/>
        </w:rPr>
        <w:t xml:space="preserve"> </w:t>
      </w:r>
      <w:proofErr w:type="spellStart"/>
      <w:r w:rsidRPr="004A68F2">
        <w:rPr>
          <w:rFonts w:ascii="Times New Roman" w:hAnsi="Times New Roman" w:cs="Times New Roman"/>
          <w:sz w:val="28"/>
          <w:szCs w:val="28"/>
        </w:rPr>
        <w:t>kết</w:t>
      </w:r>
      <w:proofErr w:type="spellEnd"/>
      <w:r w:rsidRPr="004A68F2">
        <w:rPr>
          <w:rFonts w:ascii="Times New Roman" w:hAnsi="Times New Roman" w:cs="Times New Roman"/>
          <w:sz w:val="28"/>
          <w:szCs w:val="28"/>
        </w:rPr>
        <w:t xml:space="preserve"> </w:t>
      </w:r>
      <w:proofErr w:type="spellStart"/>
      <w:r w:rsidR="003E6A98">
        <w:rPr>
          <w:rFonts w:ascii="Times New Roman" w:hAnsi="Times New Roman" w:cs="Times New Roman"/>
          <w:sz w:val="28"/>
          <w:szCs w:val="28"/>
        </w:rPr>
        <w:t>đôi</w:t>
      </w:r>
      <w:proofErr w:type="spellEnd"/>
      <w:r w:rsidRPr="004A68F2">
        <w:rPr>
          <w:rFonts w:ascii="Times New Roman" w:hAnsi="Times New Roman" w:cs="Times New Roman"/>
          <w:sz w:val="28"/>
          <w:szCs w:val="28"/>
        </w:rPr>
        <w:t xml:space="preserve">, ta </w:t>
      </w:r>
      <w:proofErr w:type="spellStart"/>
      <w:r w:rsidRPr="004A68F2">
        <w:rPr>
          <w:rFonts w:ascii="Times New Roman" w:hAnsi="Times New Roman" w:cs="Times New Roman"/>
          <w:sz w:val="28"/>
          <w:szCs w:val="28"/>
        </w:rPr>
        <w:t>có</w:t>
      </w:r>
      <w:proofErr w:type="spellEnd"/>
      <w:r w:rsidRPr="004A68F2">
        <w:rPr>
          <w:rFonts w:ascii="Times New Roman" w:hAnsi="Times New Roman" w:cs="Times New Roman"/>
          <w:sz w:val="28"/>
          <w:szCs w:val="28"/>
        </w:rPr>
        <w:t xml:space="preserve"> </w:t>
      </w:r>
      <w:proofErr w:type="spellStart"/>
      <w:r w:rsidRPr="004A68F2">
        <w:rPr>
          <w:rFonts w:ascii="Times New Roman" w:hAnsi="Times New Roman" w:cs="Times New Roman"/>
          <w:sz w:val="28"/>
          <w:szCs w:val="28"/>
        </w:rPr>
        <w:t>thể</w:t>
      </w:r>
      <w:proofErr w:type="spellEnd"/>
      <w:r w:rsidRPr="004A68F2">
        <w:rPr>
          <w:rFonts w:ascii="Times New Roman" w:hAnsi="Times New Roman" w:cs="Times New Roman"/>
          <w:sz w:val="28"/>
          <w:szCs w:val="28"/>
        </w:rPr>
        <w:t xml:space="preserve"> </w:t>
      </w:r>
      <w:proofErr w:type="spellStart"/>
      <w:r w:rsidRPr="004A68F2">
        <w:rPr>
          <w:rFonts w:ascii="Times New Roman" w:hAnsi="Times New Roman" w:cs="Times New Roman"/>
          <w:sz w:val="28"/>
          <w:szCs w:val="28"/>
        </w:rPr>
        <w:t>sử</w:t>
      </w:r>
      <w:proofErr w:type="spellEnd"/>
      <w:r w:rsidRPr="004A68F2">
        <w:rPr>
          <w:rFonts w:ascii="Times New Roman" w:hAnsi="Times New Roman" w:cs="Times New Roman"/>
          <w:sz w:val="28"/>
          <w:szCs w:val="28"/>
        </w:rPr>
        <w:t xml:space="preserve"> </w:t>
      </w:r>
      <w:proofErr w:type="spellStart"/>
      <w:r w:rsidRPr="004A68F2">
        <w:rPr>
          <w:rFonts w:ascii="Times New Roman" w:hAnsi="Times New Roman" w:cs="Times New Roman"/>
          <w:sz w:val="28"/>
          <w:szCs w:val="28"/>
        </w:rPr>
        <w:t>dụng</w:t>
      </w:r>
      <w:proofErr w:type="spellEnd"/>
      <w:r w:rsidRPr="004A68F2">
        <w:rPr>
          <w:rFonts w:ascii="Times New Roman" w:hAnsi="Times New Roman" w:cs="Times New Roman"/>
          <w:sz w:val="28"/>
          <w:szCs w:val="28"/>
        </w:rPr>
        <w:t xml:space="preserve"> </w:t>
      </w:r>
      <w:proofErr w:type="spellStart"/>
      <w:r w:rsidRPr="004A68F2">
        <w:rPr>
          <w:rFonts w:ascii="Times New Roman" w:hAnsi="Times New Roman" w:cs="Times New Roman"/>
          <w:sz w:val="28"/>
          <w:szCs w:val="28"/>
        </w:rPr>
        <w:t>phương</w:t>
      </w:r>
      <w:proofErr w:type="spellEnd"/>
      <w:r w:rsidRPr="004A68F2">
        <w:rPr>
          <w:rFonts w:ascii="Times New Roman" w:hAnsi="Times New Roman" w:cs="Times New Roman"/>
          <w:sz w:val="28"/>
          <w:szCs w:val="28"/>
        </w:rPr>
        <w:t xml:space="preserve"> </w:t>
      </w:r>
      <w:proofErr w:type="spellStart"/>
      <w:r w:rsidRPr="004A68F2">
        <w:rPr>
          <w:rFonts w:ascii="Times New Roman" w:hAnsi="Times New Roman" w:cs="Times New Roman"/>
          <w:sz w:val="28"/>
          <w:szCs w:val="28"/>
        </w:rPr>
        <w:t>thức</w:t>
      </w:r>
      <w:proofErr w:type="spellEnd"/>
      <w:r w:rsidRPr="004A68F2">
        <w:rPr>
          <w:rFonts w:ascii="Times New Roman" w:hAnsi="Times New Roman" w:cs="Times New Roman"/>
          <w:sz w:val="28"/>
          <w:szCs w:val="28"/>
        </w:rPr>
        <w:t xml:space="preserve"> </w:t>
      </w:r>
      <w:proofErr w:type="spellStart"/>
      <w:proofErr w:type="gramStart"/>
      <w:r w:rsidRPr="002A1EE1">
        <w:rPr>
          <w:rFonts w:ascii="Times New Roman" w:hAnsi="Times New Roman" w:cs="Times New Roman"/>
          <w:b/>
          <w:bCs/>
          <w:sz w:val="28"/>
          <w:szCs w:val="28"/>
        </w:rPr>
        <w:t>appendleft</w:t>
      </w:r>
      <w:proofErr w:type="spellEnd"/>
      <w:r w:rsidRPr="002A1EE1">
        <w:rPr>
          <w:rFonts w:ascii="Times New Roman" w:hAnsi="Times New Roman" w:cs="Times New Roman"/>
          <w:b/>
          <w:bCs/>
          <w:sz w:val="28"/>
          <w:szCs w:val="28"/>
        </w:rPr>
        <w:t>(</w:t>
      </w:r>
      <w:proofErr w:type="gramEnd"/>
      <w:r w:rsidRPr="002A1EE1">
        <w:rPr>
          <w:rFonts w:ascii="Times New Roman" w:hAnsi="Times New Roman" w:cs="Times New Roman"/>
          <w:b/>
          <w:bCs/>
          <w:sz w:val="28"/>
          <w:szCs w:val="28"/>
        </w:rPr>
        <w:t>):</w:t>
      </w:r>
    </w:p>
    <w:p w14:paraId="1103166A" w14:textId="77777777" w:rsidR="002A1EE1" w:rsidRPr="002A1EE1" w:rsidRDefault="002A1EE1" w:rsidP="002A1EE1">
      <w:pPr>
        <w:shd w:val="clear" w:color="auto" w:fill="1F1F1F"/>
        <w:spacing w:after="0" w:line="285" w:lineRule="atLeast"/>
        <w:rPr>
          <w:rFonts w:ascii="Consolas" w:eastAsia="Times New Roman" w:hAnsi="Consolas" w:cs="Times New Roman"/>
          <w:color w:val="CCCCCC"/>
          <w:kern w:val="0"/>
          <w:sz w:val="28"/>
          <w:szCs w:val="28"/>
          <w14:ligatures w14:val="none"/>
        </w:rPr>
      </w:pPr>
      <w:proofErr w:type="spellStart"/>
      <w:r w:rsidRPr="002A1EE1">
        <w:rPr>
          <w:rFonts w:ascii="Consolas" w:eastAsia="Times New Roman" w:hAnsi="Consolas" w:cs="Times New Roman"/>
          <w:color w:val="9CDCFE"/>
          <w:kern w:val="0"/>
          <w:sz w:val="28"/>
          <w:szCs w:val="28"/>
          <w14:ligatures w14:val="none"/>
        </w:rPr>
        <w:t>double_linked_</w:t>
      </w:r>
      <w:proofErr w:type="gramStart"/>
      <w:r w:rsidRPr="002A1EE1">
        <w:rPr>
          <w:rFonts w:ascii="Consolas" w:eastAsia="Times New Roman" w:hAnsi="Consolas" w:cs="Times New Roman"/>
          <w:color w:val="9CDCFE"/>
          <w:kern w:val="0"/>
          <w:sz w:val="28"/>
          <w:szCs w:val="28"/>
          <w14:ligatures w14:val="none"/>
        </w:rPr>
        <w:t>list</w:t>
      </w:r>
      <w:r w:rsidRPr="002A1EE1">
        <w:rPr>
          <w:rFonts w:ascii="Consolas" w:eastAsia="Times New Roman" w:hAnsi="Consolas" w:cs="Times New Roman"/>
          <w:color w:val="CCCCCC"/>
          <w:kern w:val="0"/>
          <w:sz w:val="28"/>
          <w:szCs w:val="28"/>
          <w14:ligatures w14:val="none"/>
        </w:rPr>
        <w:t>.</w:t>
      </w:r>
      <w:r w:rsidRPr="002A1EE1">
        <w:rPr>
          <w:rFonts w:ascii="Consolas" w:eastAsia="Times New Roman" w:hAnsi="Consolas" w:cs="Times New Roman"/>
          <w:color w:val="DCDCAA"/>
          <w:kern w:val="0"/>
          <w:sz w:val="28"/>
          <w:szCs w:val="28"/>
          <w14:ligatures w14:val="none"/>
        </w:rPr>
        <w:t>appendleft</w:t>
      </w:r>
      <w:proofErr w:type="spellEnd"/>
      <w:proofErr w:type="gramEnd"/>
      <w:r w:rsidRPr="002A1EE1">
        <w:rPr>
          <w:rFonts w:ascii="Consolas" w:eastAsia="Times New Roman" w:hAnsi="Consolas" w:cs="Times New Roman"/>
          <w:color w:val="CCCCCC"/>
          <w:kern w:val="0"/>
          <w:sz w:val="28"/>
          <w:szCs w:val="28"/>
          <w14:ligatures w14:val="none"/>
        </w:rPr>
        <w:t>(</w:t>
      </w:r>
      <w:r w:rsidRPr="002A1EE1">
        <w:rPr>
          <w:rFonts w:ascii="Consolas" w:eastAsia="Times New Roman" w:hAnsi="Consolas" w:cs="Times New Roman"/>
          <w:color w:val="B5CEA8"/>
          <w:kern w:val="0"/>
          <w:sz w:val="28"/>
          <w:szCs w:val="28"/>
          <w14:ligatures w14:val="none"/>
        </w:rPr>
        <w:t>1</w:t>
      </w:r>
      <w:r w:rsidRPr="002A1EE1">
        <w:rPr>
          <w:rFonts w:ascii="Consolas" w:eastAsia="Times New Roman" w:hAnsi="Consolas" w:cs="Times New Roman"/>
          <w:color w:val="CCCCCC"/>
          <w:kern w:val="0"/>
          <w:sz w:val="28"/>
          <w:szCs w:val="28"/>
          <w14:ligatures w14:val="none"/>
        </w:rPr>
        <w:t>)</w:t>
      </w:r>
    </w:p>
    <w:p w14:paraId="3E7F93C2" w14:textId="77777777" w:rsidR="002A1EE1" w:rsidRPr="002A1EE1" w:rsidRDefault="002A1EE1" w:rsidP="002A1EE1">
      <w:pPr>
        <w:shd w:val="clear" w:color="auto" w:fill="1F1F1F"/>
        <w:spacing w:after="0" w:line="285" w:lineRule="atLeast"/>
        <w:rPr>
          <w:rFonts w:ascii="Consolas" w:eastAsia="Times New Roman" w:hAnsi="Consolas" w:cs="Times New Roman"/>
          <w:color w:val="CCCCCC"/>
          <w:kern w:val="0"/>
          <w:sz w:val="28"/>
          <w:szCs w:val="28"/>
          <w14:ligatures w14:val="none"/>
        </w:rPr>
      </w:pPr>
      <w:proofErr w:type="spellStart"/>
      <w:r w:rsidRPr="002A1EE1">
        <w:rPr>
          <w:rFonts w:ascii="Consolas" w:eastAsia="Times New Roman" w:hAnsi="Consolas" w:cs="Times New Roman"/>
          <w:color w:val="9CDCFE"/>
          <w:kern w:val="0"/>
          <w:sz w:val="28"/>
          <w:szCs w:val="28"/>
          <w14:ligatures w14:val="none"/>
        </w:rPr>
        <w:t>double_linked_</w:t>
      </w:r>
      <w:proofErr w:type="gramStart"/>
      <w:r w:rsidRPr="002A1EE1">
        <w:rPr>
          <w:rFonts w:ascii="Consolas" w:eastAsia="Times New Roman" w:hAnsi="Consolas" w:cs="Times New Roman"/>
          <w:color w:val="9CDCFE"/>
          <w:kern w:val="0"/>
          <w:sz w:val="28"/>
          <w:szCs w:val="28"/>
          <w14:ligatures w14:val="none"/>
        </w:rPr>
        <w:t>list</w:t>
      </w:r>
      <w:r w:rsidRPr="002A1EE1">
        <w:rPr>
          <w:rFonts w:ascii="Consolas" w:eastAsia="Times New Roman" w:hAnsi="Consolas" w:cs="Times New Roman"/>
          <w:color w:val="CCCCCC"/>
          <w:kern w:val="0"/>
          <w:sz w:val="28"/>
          <w:szCs w:val="28"/>
          <w14:ligatures w14:val="none"/>
        </w:rPr>
        <w:t>.</w:t>
      </w:r>
      <w:r w:rsidRPr="002A1EE1">
        <w:rPr>
          <w:rFonts w:ascii="Consolas" w:eastAsia="Times New Roman" w:hAnsi="Consolas" w:cs="Times New Roman"/>
          <w:color w:val="DCDCAA"/>
          <w:kern w:val="0"/>
          <w:sz w:val="28"/>
          <w:szCs w:val="28"/>
          <w14:ligatures w14:val="none"/>
        </w:rPr>
        <w:t>appendleft</w:t>
      </w:r>
      <w:proofErr w:type="spellEnd"/>
      <w:proofErr w:type="gramEnd"/>
      <w:r w:rsidRPr="002A1EE1">
        <w:rPr>
          <w:rFonts w:ascii="Consolas" w:eastAsia="Times New Roman" w:hAnsi="Consolas" w:cs="Times New Roman"/>
          <w:color w:val="CCCCCC"/>
          <w:kern w:val="0"/>
          <w:sz w:val="28"/>
          <w:szCs w:val="28"/>
          <w14:ligatures w14:val="none"/>
        </w:rPr>
        <w:t>(</w:t>
      </w:r>
      <w:r w:rsidRPr="002A1EE1">
        <w:rPr>
          <w:rFonts w:ascii="Consolas" w:eastAsia="Times New Roman" w:hAnsi="Consolas" w:cs="Times New Roman"/>
          <w:color w:val="B5CEA8"/>
          <w:kern w:val="0"/>
          <w:sz w:val="28"/>
          <w:szCs w:val="28"/>
          <w14:ligatures w14:val="none"/>
        </w:rPr>
        <w:t>2</w:t>
      </w:r>
      <w:r w:rsidRPr="002A1EE1">
        <w:rPr>
          <w:rFonts w:ascii="Consolas" w:eastAsia="Times New Roman" w:hAnsi="Consolas" w:cs="Times New Roman"/>
          <w:color w:val="CCCCCC"/>
          <w:kern w:val="0"/>
          <w:sz w:val="28"/>
          <w:szCs w:val="28"/>
          <w14:ligatures w14:val="none"/>
        </w:rPr>
        <w:t>)</w:t>
      </w:r>
    </w:p>
    <w:p w14:paraId="3F545C9B" w14:textId="77777777" w:rsidR="002A1EE1" w:rsidRPr="002A1EE1" w:rsidRDefault="002A1EE1" w:rsidP="002A1EE1">
      <w:pPr>
        <w:shd w:val="clear" w:color="auto" w:fill="1F1F1F"/>
        <w:spacing w:after="0" w:line="285" w:lineRule="atLeast"/>
        <w:rPr>
          <w:rFonts w:ascii="Consolas" w:eastAsia="Times New Roman" w:hAnsi="Consolas" w:cs="Times New Roman"/>
          <w:color w:val="CCCCCC"/>
          <w:kern w:val="0"/>
          <w:sz w:val="28"/>
          <w:szCs w:val="28"/>
          <w14:ligatures w14:val="none"/>
        </w:rPr>
      </w:pPr>
      <w:proofErr w:type="spellStart"/>
      <w:r w:rsidRPr="002A1EE1">
        <w:rPr>
          <w:rFonts w:ascii="Consolas" w:eastAsia="Times New Roman" w:hAnsi="Consolas" w:cs="Times New Roman"/>
          <w:color w:val="9CDCFE"/>
          <w:kern w:val="0"/>
          <w:sz w:val="28"/>
          <w:szCs w:val="28"/>
          <w14:ligatures w14:val="none"/>
        </w:rPr>
        <w:t>double_linked_</w:t>
      </w:r>
      <w:proofErr w:type="gramStart"/>
      <w:r w:rsidRPr="002A1EE1">
        <w:rPr>
          <w:rFonts w:ascii="Consolas" w:eastAsia="Times New Roman" w:hAnsi="Consolas" w:cs="Times New Roman"/>
          <w:color w:val="9CDCFE"/>
          <w:kern w:val="0"/>
          <w:sz w:val="28"/>
          <w:szCs w:val="28"/>
          <w14:ligatures w14:val="none"/>
        </w:rPr>
        <w:t>list</w:t>
      </w:r>
      <w:r w:rsidRPr="002A1EE1">
        <w:rPr>
          <w:rFonts w:ascii="Consolas" w:eastAsia="Times New Roman" w:hAnsi="Consolas" w:cs="Times New Roman"/>
          <w:color w:val="CCCCCC"/>
          <w:kern w:val="0"/>
          <w:sz w:val="28"/>
          <w:szCs w:val="28"/>
          <w14:ligatures w14:val="none"/>
        </w:rPr>
        <w:t>.</w:t>
      </w:r>
      <w:r w:rsidRPr="002A1EE1">
        <w:rPr>
          <w:rFonts w:ascii="Consolas" w:eastAsia="Times New Roman" w:hAnsi="Consolas" w:cs="Times New Roman"/>
          <w:color w:val="DCDCAA"/>
          <w:kern w:val="0"/>
          <w:sz w:val="28"/>
          <w:szCs w:val="28"/>
          <w14:ligatures w14:val="none"/>
        </w:rPr>
        <w:t>appendleft</w:t>
      </w:r>
      <w:proofErr w:type="spellEnd"/>
      <w:proofErr w:type="gramEnd"/>
      <w:r w:rsidRPr="002A1EE1">
        <w:rPr>
          <w:rFonts w:ascii="Consolas" w:eastAsia="Times New Roman" w:hAnsi="Consolas" w:cs="Times New Roman"/>
          <w:color w:val="CCCCCC"/>
          <w:kern w:val="0"/>
          <w:sz w:val="28"/>
          <w:szCs w:val="28"/>
          <w14:ligatures w14:val="none"/>
        </w:rPr>
        <w:t>(</w:t>
      </w:r>
      <w:r w:rsidRPr="002A1EE1">
        <w:rPr>
          <w:rFonts w:ascii="Consolas" w:eastAsia="Times New Roman" w:hAnsi="Consolas" w:cs="Times New Roman"/>
          <w:color w:val="B5CEA8"/>
          <w:kern w:val="0"/>
          <w:sz w:val="28"/>
          <w:szCs w:val="28"/>
          <w14:ligatures w14:val="none"/>
        </w:rPr>
        <w:t>3</w:t>
      </w:r>
      <w:r w:rsidRPr="002A1EE1">
        <w:rPr>
          <w:rFonts w:ascii="Consolas" w:eastAsia="Times New Roman" w:hAnsi="Consolas" w:cs="Times New Roman"/>
          <w:color w:val="CCCCCC"/>
          <w:kern w:val="0"/>
          <w:sz w:val="28"/>
          <w:szCs w:val="28"/>
          <w14:ligatures w14:val="none"/>
        </w:rPr>
        <w:t>)</w:t>
      </w:r>
    </w:p>
    <w:p w14:paraId="43EE7C1F" w14:textId="77777777" w:rsidR="002A1EE1" w:rsidRDefault="002A1EE1" w:rsidP="004A68F2">
      <w:pPr>
        <w:ind w:firstLine="720"/>
        <w:jc w:val="both"/>
        <w:rPr>
          <w:rFonts w:ascii="Times New Roman" w:hAnsi="Times New Roman" w:cs="Times New Roman"/>
          <w:sz w:val="28"/>
          <w:szCs w:val="28"/>
        </w:rPr>
      </w:pPr>
    </w:p>
    <w:p w14:paraId="3415F930" w14:textId="39EF86F8" w:rsidR="003E6A98" w:rsidRDefault="002A1EE1" w:rsidP="003E6A98">
      <w:pPr>
        <w:ind w:firstLine="720"/>
        <w:jc w:val="both"/>
        <w:rPr>
          <w:rFonts w:ascii="Times New Roman" w:hAnsi="Times New Roman" w:cs="Times New Roman"/>
          <w:sz w:val="28"/>
          <w:szCs w:val="28"/>
        </w:rPr>
      </w:pPr>
      <w:proofErr w:type="spellStart"/>
      <w:r>
        <w:rPr>
          <w:rFonts w:ascii="Times New Roman" w:hAnsi="Times New Roman" w:cs="Times New Roman"/>
          <w:sz w:val="28"/>
          <w:szCs w:val="28"/>
        </w:rPr>
        <w:t>Kết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quả</w:t>
      </w:r>
      <w:proofErr w:type="spellEnd"/>
      <w:r>
        <w:rPr>
          <w:rFonts w:ascii="Times New Roman" w:hAnsi="Times New Roman" w:cs="Times New Roman"/>
          <w:sz w:val="28"/>
          <w:szCs w:val="28"/>
        </w:rPr>
        <w:t xml:space="preserve">: </w:t>
      </w:r>
      <w:r w:rsidRPr="002A1EE1">
        <w:rPr>
          <w:rFonts w:ascii="Times New Roman" w:hAnsi="Times New Roman" w:cs="Times New Roman"/>
          <w:noProof/>
          <w:sz w:val="28"/>
          <w:szCs w:val="28"/>
        </w:rPr>
        <w:drawing>
          <wp:inline distT="0" distB="0" distL="0" distR="0" wp14:anchorId="705E602B" wp14:editId="6F9C42C3">
            <wp:extent cx="1301817" cy="196860"/>
            <wp:effectExtent l="0" t="0" r="0" b="0"/>
            <wp:docPr id="327938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938168" name=""/>
                    <pic:cNvPicPr/>
                  </pic:nvPicPr>
                  <pic:blipFill>
                    <a:blip r:embed="rId9"/>
                    <a:stretch>
                      <a:fillRect/>
                    </a:stretch>
                  </pic:blipFill>
                  <pic:spPr>
                    <a:xfrm>
                      <a:off x="0" y="0"/>
                      <a:ext cx="1301817" cy="196860"/>
                    </a:xfrm>
                    <a:prstGeom prst="rect">
                      <a:avLst/>
                    </a:prstGeom>
                  </pic:spPr>
                </pic:pic>
              </a:graphicData>
            </a:graphic>
          </wp:inline>
        </w:drawing>
      </w:r>
    </w:p>
    <w:p w14:paraId="62E888C4" w14:textId="77777777" w:rsidR="003E6A98" w:rsidRPr="003E6A98" w:rsidRDefault="003E6A98" w:rsidP="003E6A98">
      <w:pPr>
        <w:ind w:firstLine="720"/>
        <w:jc w:val="both"/>
        <w:rPr>
          <w:rFonts w:ascii="Times New Roman" w:hAnsi="Times New Roman" w:cs="Times New Roman"/>
          <w:sz w:val="28"/>
          <w:szCs w:val="28"/>
        </w:rPr>
      </w:pPr>
    </w:p>
    <w:p w14:paraId="789CE2DD" w14:textId="317CC7D9" w:rsidR="002A1EE1" w:rsidRDefault="003E6A98" w:rsidP="002A1EE1">
      <w:pPr>
        <w:ind w:firstLine="720"/>
        <w:rPr>
          <w:rFonts w:ascii="Times New Roman" w:hAnsi="Times New Roman" w:cs="Times New Roman"/>
          <w:sz w:val="28"/>
          <w:szCs w:val="28"/>
        </w:rPr>
      </w:pPr>
      <w:proofErr w:type="spellStart"/>
      <w:r>
        <w:rPr>
          <w:rFonts w:ascii="Times New Roman" w:hAnsi="Times New Roman" w:cs="Times New Roman"/>
          <w:sz w:val="28"/>
          <w:szCs w:val="28"/>
        </w:rPr>
        <w:t>Tương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tự</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w:t>
      </w:r>
      <w:r w:rsidR="002A1EE1" w:rsidRPr="002A1EE1">
        <w:rPr>
          <w:rFonts w:ascii="Times New Roman" w:hAnsi="Times New Roman" w:cs="Times New Roman"/>
          <w:sz w:val="28"/>
          <w:szCs w:val="28"/>
        </w:rPr>
        <w:t>ể</w:t>
      </w:r>
      <w:proofErr w:type="spellEnd"/>
      <w:r w:rsidR="002A1EE1" w:rsidRPr="002A1EE1">
        <w:rPr>
          <w:rFonts w:ascii="Times New Roman" w:hAnsi="Times New Roman" w:cs="Times New Roman"/>
          <w:sz w:val="28"/>
          <w:szCs w:val="28"/>
        </w:rPr>
        <w:t xml:space="preserve"> </w:t>
      </w:r>
      <w:proofErr w:type="spellStart"/>
      <w:r w:rsidR="002A1EE1" w:rsidRPr="002A1EE1">
        <w:rPr>
          <w:rFonts w:ascii="Times New Roman" w:hAnsi="Times New Roman" w:cs="Times New Roman"/>
          <w:sz w:val="28"/>
          <w:szCs w:val="28"/>
        </w:rPr>
        <w:t>thêm</w:t>
      </w:r>
      <w:proofErr w:type="spellEnd"/>
      <w:r w:rsidR="002A1EE1" w:rsidRPr="002A1EE1">
        <w:rPr>
          <w:rFonts w:ascii="Times New Roman" w:hAnsi="Times New Roman" w:cs="Times New Roman"/>
          <w:sz w:val="28"/>
          <w:szCs w:val="28"/>
        </w:rPr>
        <w:t xml:space="preserve"> </w:t>
      </w:r>
      <w:proofErr w:type="spellStart"/>
      <w:r w:rsidR="002A1EE1" w:rsidRPr="002A1EE1">
        <w:rPr>
          <w:rFonts w:ascii="Times New Roman" w:hAnsi="Times New Roman" w:cs="Times New Roman"/>
          <w:sz w:val="28"/>
          <w:szCs w:val="28"/>
        </w:rPr>
        <w:t>một</w:t>
      </w:r>
      <w:proofErr w:type="spellEnd"/>
      <w:r w:rsidR="002A1EE1" w:rsidRPr="002A1EE1">
        <w:rPr>
          <w:rFonts w:ascii="Times New Roman" w:hAnsi="Times New Roman" w:cs="Times New Roman"/>
          <w:sz w:val="28"/>
          <w:szCs w:val="28"/>
        </w:rPr>
        <w:t xml:space="preserve"> </w:t>
      </w:r>
      <w:proofErr w:type="spellStart"/>
      <w:r w:rsidR="002A1EE1" w:rsidRPr="002A1EE1">
        <w:rPr>
          <w:rFonts w:ascii="Times New Roman" w:hAnsi="Times New Roman" w:cs="Times New Roman"/>
          <w:sz w:val="28"/>
          <w:szCs w:val="28"/>
        </w:rPr>
        <w:t>phần</w:t>
      </w:r>
      <w:proofErr w:type="spellEnd"/>
      <w:r w:rsidR="002A1EE1" w:rsidRPr="002A1EE1">
        <w:rPr>
          <w:rFonts w:ascii="Times New Roman" w:hAnsi="Times New Roman" w:cs="Times New Roman"/>
          <w:sz w:val="28"/>
          <w:szCs w:val="28"/>
        </w:rPr>
        <w:t xml:space="preserve"> </w:t>
      </w:r>
      <w:proofErr w:type="spellStart"/>
      <w:r w:rsidR="002A1EE1" w:rsidRPr="002A1EE1">
        <w:rPr>
          <w:rFonts w:ascii="Times New Roman" w:hAnsi="Times New Roman" w:cs="Times New Roman"/>
          <w:sz w:val="28"/>
          <w:szCs w:val="28"/>
        </w:rPr>
        <w:t>tử</w:t>
      </w:r>
      <w:proofErr w:type="spellEnd"/>
      <w:r w:rsidR="002A1EE1" w:rsidRPr="002A1EE1">
        <w:rPr>
          <w:rFonts w:ascii="Times New Roman" w:hAnsi="Times New Roman" w:cs="Times New Roman"/>
          <w:sz w:val="28"/>
          <w:szCs w:val="28"/>
        </w:rPr>
        <w:t xml:space="preserve"> </w:t>
      </w:r>
      <w:proofErr w:type="spellStart"/>
      <w:r w:rsidR="002A1EE1" w:rsidRPr="002A1EE1">
        <w:rPr>
          <w:rFonts w:ascii="Times New Roman" w:hAnsi="Times New Roman" w:cs="Times New Roman"/>
          <w:sz w:val="28"/>
          <w:szCs w:val="28"/>
        </w:rPr>
        <w:t>vào</w:t>
      </w:r>
      <w:proofErr w:type="spellEnd"/>
      <w:r w:rsidR="002A1EE1" w:rsidRPr="002A1EE1">
        <w:rPr>
          <w:rFonts w:ascii="Times New Roman" w:hAnsi="Times New Roman" w:cs="Times New Roman"/>
          <w:sz w:val="28"/>
          <w:szCs w:val="28"/>
        </w:rPr>
        <w:t xml:space="preserve"> </w:t>
      </w:r>
      <w:proofErr w:type="spellStart"/>
      <w:r w:rsidR="002A1EE1" w:rsidRPr="002A1EE1">
        <w:rPr>
          <w:rFonts w:ascii="Times New Roman" w:hAnsi="Times New Roman" w:cs="Times New Roman"/>
          <w:sz w:val="28"/>
          <w:szCs w:val="28"/>
        </w:rPr>
        <w:t>cuối</w:t>
      </w:r>
      <w:proofErr w:type="spellEnd"/>
      <w:r w:rsidR="002A1EE1" w:rsidRPr="002A1EE1">
        <w:rPr>
          <w:rFonts w:ascii="Times New Roman" w:hAnsi="Times New Roman" w:cs="Times New Roman"/>
          <w:sz w:val="28"/>
          <w:szCs w:val="28"/>
        </w:rPr>
        <w:t xml:space="preserve"> </w:t>
      </w:r>
      <w:proofErr w:type="spellStart"/>
      <w:r w:rsidR="002A1EE1" w:rsidRPr="002A1EE1">
        <w:rPr>
          <w:rFonts w:ascii="Times New Roman" w:hAnsi="Times New Roman" w:cs="Times New Roman"/>
          <w:sz w:val="28"/>
          <w:szCs w:val="28"/>
        </w:rPr>
        <w:t>danh</w:t>
      </w:r>
      <w:proofErr w:type="spellEnd"/>
      <w:r w:rsidR="002A1EE1" w:rsidRPr="002A1EE1">
        <w:rPr>
          <w:rFonts w:ascii="Times New Roman" w:hAnsi="Times New Roman" w:cs="Times New Roman"/>
          <w:sz w:val="28"/>
          <w:szCs w:val="28"/>
        </w:rPr>
        <w:t xml:space="preserve"> </w:t>
      </w:r>
      <w:proofErr w:type="spellStart"/>
      <w:r w:rsidR="002A1EE1" w:rsidRPr="002A1EE1">
        <w:rPr>
          <w:rFonts w:ascii="Times New Roman" w:hAnsi="Times New Roman" w:cs="Times New Roman"/>
          <w:sz w:val="28"/>
          <w:szCs w:val="28"/>
        </w:rPr>
        <w:t>sách</w:t>
      </w:r>
      <w:proofErr w:type="spellEnd"/>
      <w:r w:rsidR="002A1EE1" w:rsidRPr="002A1EE1">
        <w:rPr>
          <w:rFonts w:ascii="Times New Roman" w:hAnsi="Times New Roman" w:cs="Times New Roman"/>
          <w:sz w:val="28"/>
          <w:szCs w:val="28"/>
        </w:rPr>
        <w:t xml:space="preserve"> </w:t>
      </w:r>
      <w:proofErr w:type="spellStart"/>
      <w:r w:rsidR="002A1EE1" w:rsidRPr="002A1EE1">
        <w:rPr>
          <w:rFonts w:ascii="Times New Roman" w:hAnsi="Times New Roman" w:cs="Times New Roman"/>
          <w:sz w:val="28"/>
          <w:szCs w:val="28"/>
        </w:rPr>
        <w:t>liên</w:t>
      </w:r>
      <w:proofErr w:type="spellEnd"/>
      <w:r w:rsidR="002A1EE1" w:rsidRPr="002A1EE1">
        <w:rPr>
          <w:rFonts w:ascii="Times New Roman" w:hAnsi="Times New Roman" w:cs="Times New Roman"/>
          <w:sz w:val="28"/>
          <w:szCs w:val="28"/>
        </w:rPr>
        <w:t xml:space="preserve"> </w:t>
      </w:r>
      <w:proofErr w:type="spellStart"/>
      <w:r w:rsidR="002A1EE1" w:rsidRPr="002A1EE1">
        <w:rPr>
          <w:rFonts w:ascii="Times New Roman" w:hAnsi="Times New Roman" w:cs="Times New Roman"/>
          <w:sz w:val="28"/>
          <w:szCs w:val="28"/>
        </w:rPr>
        <w:t>kết</w:t>
      </w:r>
      <w:proofErr w:type="spellEnd"/>
      <w:r w:rsidR="002A1EE1" w:rsidRPr="002A1EE1">
        <w:rPr>
          <w:rFonts w:ascii="Times New Roman" w:hAnsi="Times New Roman" w:cs="Times New Roman"/>
          <w:sz w:val="28"/>
          <w:szCs w:val="28"/>
        </w:rPr>
        <w:t xml:space="preserve"> </w:t>
      </w:r>
      <w:proofErr w:type="spellStart"/>
      <w:r>
        <w:rPr>
          <w:rFonts w:ascii="Times New Roman" w:hAnsi="Times New Roman" w:cs="Times New Roman"/>
          <w:sz w:val="28"/>
          <w:szCs w:val="28"/>
        </w:rPr>
        <w:t>đôi</w:t>
      </w:r>
      <w:proofErr w:type="spellEnd"/>
      <w:r w:rsidR="002A1EE1" w:rsidRPr="002A1EE1">
        <w:rPr>
          <w:rFonts w:ascii="Times New Roman" w:hAnsi="Times New Roman" w:cs="Times New Roman"/>
          <w:sz w:val="28"/>
          <w:szCs w:val="28"/>
        </w:rPr>
        <w:t xml:space="preserve">, ta </w:t>
      </w:r>
      <w:proofErr w:type="spellStart"/>
      <w:r w:rsidR="002A1EE1" w:rsidRPr="002A1EE1">
        <w:rPr>
          <w:rFonts w:ascii="Times New Roman" w:hAnsi="Times New Roman" w:cs="Times New Roman"/>
          <w:sz w:val="28"/>
          <w:szCs w:val="28"/>
        </w:rPr>
        <w:t>có</w:t>
      </w:r>
      <w:proofErr w:type="spellEnd"/>
      <w:r w:rsidR="002A1EE1" w:rsidRPr="002A1EE1">
        <w:rPr>
          <w:rFonts w:ascii="Times New Roman" w:hAnsi="Times New Roman" w:cs="Times New Roman"/>
          <w:sz w:val="28"/>
          <w:szCs w:val="28"/>
        </w:rPr>
        <w:t xml:space="preserve"> </w:t>
      </w:r>
      <w:proofErr w:type="spellStart"/>
      <w:r w:rsidR="002A1EE1" w:rsidRPr="002A1EE1">
        <w:rPr>
          <w:rFonts w:ascii="Times New Roman" w:hAnsi="Times New Roman" w:cs="Times New Roman"/>
          <w:sz w:val="28"/>
          <w:szCs w:val="28"/>
        </w:rPr>
        <w:t>thể</w:t>
      </w:r>
      <w:proofErr w:type="spellEnd"/>
      <w:r w:rsidR="002A1EE1" w:rsidRPr="002A1EE1">
        <w:rPr>
          <w:rFonts w:ascii="Times New Roman" w:hAnsi="Times New Roman" w:cs="Times New Roman"/>
          <w:sz w:val="28"/>
          <w:szCs w:val="28"/>
        </w:rPr>
        <w:t xml:space="preserve"> </w:t>
      </w:r>
      <w:proofErr w:type="spellStart"/>
      <w:r w:rsidR="002A1EE1" w:rsidRPr="002A1EE1">
        <w:rPr>
          <w:rFonts w:ascii="Times New Roman" w:hAnsi="Times New Roman" w:cs="Times New Roman"/>
          <w:sz w:val="28"/>
          <w:szCs w:val="28"/>
        </w:rPr>
        <w:t>sử</w:t>
      </w:r>
      <w:proofErr w:type="spellEnd"/>
      <w:r w:rsidR="002A1EE1" w:rsidRPr="002A1EE1">
        <w:rPr>
          <w:rFonts w:ascii="Times New Roman" w:hAnsi="Times New Roman" w:cs="Times New Roman"/>
          <w:sz w:val="28"/>
          <w:szCs w:val="28"/>
        </w:rPr>
        <w:t xml:space="preserve"> </w:t>
      </w:r>
      <w:proofErr w:type="spellStart"/>
      <w:r w:rsidR="002A1EE1" w:rsidRPr="002A1EE1">
        <w:rPr>
          <w:rFonts w:ascii="Times New Roman" w:hAnsi="Times New Roman" w:cs="Times New Roman"/>
          <w:sz w:val="28"/>
          <w:szCs w:val="28"/>
        </w:rPr>
        <w:t>dụng</w:t>
      </w:r>
      <w:proofErr w:type="spellEnd"/>
      <w:r w:rsidR="002A1EE1" w:rsidRPr="002A1EE1">
        <w:rPr>
          <w:rFonts w:ascii="Times New Roman" w:hAnsi="Times New Roman" w:cs="Times New Roman"/>
          <w:sz w:val="28"/>
          <w:szCs w:val="28"/>
        </w:rPr>
        <w:t xml:space="preserve"> </w:t>
      </w:r>
      <w:proofErr w:type="spellStart"/>
      <w:r w:rsidR="002A1EE1" w:rsidRPr="002A1EE1">
        <w:rPr>
          <w:rFonts w:ascii="Times New Roman" w:hAnsi="Times New Roman" w:cs="Times New Roman"/>
          <w:sz w:val="28"/>
          <w:szCs w:val="28"/>
        </w:rPr>
        <w:t>phương</w:t>
      </w:r>
      <w:proofErr w:type="spellEnd"/>
      <w:r w:rsidR="002A1EE1" w:rsidRPr="002A1EE1">
        <w:rPr>
          <w:rFonts w:ascii="Times New Roman" w:hAnsi="Times New Roman" w:cs="Times New Roman"/>
          <w:sz w:val="28"/>
          <w:szCs w:val="28"/>
        </w:rPr>
        <w:t xml:space="preserve"> </w:t>
      </w:r>
      <w:proofErr w:type="spellStart"/>
      <w:r w:rsidR="002A1EE1" w:rsidRPr="002A1EE1">
        <w:rPr>
          <w:rFonts w:ascii="Times New Roman" w:hAnsi="Times New Roman" w:cs="Times New Roman"/>
          <w:sz w:val="28"/>
          <w:szCs w:val="28"/>
        </w:rPr>
        <w:t>thức</w:t>
      </w:r>
      <w:proofErr w:type="spellEnd"/>
      <w:r w:rsidR="002A1EE1" w:rsidRPr="002A1EE1">
        <w:rPr>
          <w:rFonts w:ascii="Times New Roman" w:hAnsi="Times New Roman" w:cs="Times New Roman"/>
          <w:sz w:val="28"/>
          <w:szCs w:val="28"/>
        </w:rPr>
        <w:t xml:space="preserve"> </w:t>
      </w:r>
      <w:proofErr w:type="gramStart"/>
      <w:r w:rsidR="002A1EE1" w:rsidRPr="002A1EE1">
        <w:rPr>
          <w:rFonts w:ascii="Times New Roman" w:hAnsi="Times New Roman" w:cs="Times New Roman"/>
          <w:b/>
          <w:bCs/>
          <w:sz w:val="28"/>
          <w:szCs w:val="28"/>
        </w:rPr>
        <w:t>append(</w:t>
      </w:r>
      <w:proofErr w:type="gramEnd"/>
      <w:r w:rsidR="002A1EE1" w:rsidRPr="002A1EE1">
        <w:rPr>
          <w:rFonts w:ascii="Times New Roman" w:hAnsi="Times New Roman" w:cs="Times New Roman"/>
          <w:b/>
          <w:bCs/>
          <w:sz w:val="28"/>
          <w:szCs w:val="28"/>
        </w:rPr>
        <w:t>)</w:t>
      </w:r>
      <w:r w:rsidR="002A1EE1">
        <w:rPr>
          <w:rFonts w:ascii="Times New Roman" w:hAnsi="Times New Roman" w:cs="Times New Roman"/>
          <w:sz w:val="28"/>
          <w:szCs w:val="28"/>
        </w:rPr>
        <w:t>:</w:t>
      </w:r>
    </w:p>
    <w:p w14:paraId="54ABCCED" w14:textId="77777777" w:rsidR="002A1EE1" w:rsidRPr="002A1EE1" w:rsidRDefault="002A1EE1" w:rsidP="002A1EE1">
      <w:pPr>
        <w:shd w:val="clear" w:color="auto" w:fill="1F1F1F"/>
        <w:spacing w:after="0" w:line="285" w:lineRule="atLeast"/>
        <w:rPr>
          <w:rFonts w:ascii="Consolas" w:eastAsia="Times New Roman" w:hAnsi="Consolas" w:cs="Times New Roman"/>
          <w:color w:val="CCCCCC"/>
          <w:kern w:val="0"/>
          <w:sz w:val="28"/>
          <w:szCs w:val="28"/>
          <w14:ligatures w14:val="none"/>
        </w:rPr>
      </w:pPr>
      <w:proofErr w:type="spellStart"/>
      <w:r w:rsidRPr="002A1EE1">
        <w:rPr>
          <w:rFonts w:ascii="Consolas" w:eastAsia="Times New Roman" w:hAnsi="Consolas" w:cs="Times New Roman"/>
          <w:color w:val="9CDCFE"/>
          <w:kern w:val="0"/>
          <w:sz w:val="28"/>
          <w:szCs w:val="28"/>
          <w14:ligatures w14:val="none"/>
        </w:rPr>
        <w:t>double_linked_</w:t>
      </w:r>
      <w:proofErr w:type="gramStart"/>
      <w:r w:rsidRPr="002A1EE1">
        <w:rPr>
          <w:rFonts w:ascii="Consolas" w:eastAsia="Times New Roman" w:hAnsi="Consolas" w:cs="Times New Roman"/>
          <w:color w:val="9CDCFE"/>
          <w:kern w:val="0"/>
          <w:sz w:val="28"/>
          <w:szCs w:val="28"/>
          <w14:ligatures w14:val="none"/>
        </w:rPr>
        <w:t>list</w:t>
      </w:r>
      <w:r w:rsidRPr="002A1EE1">
        <w:rPr>
          <w:rFonts w:ascii="Consolas" w:eastAsia="Times New Roman" w:hAnsi="Consolas" w:cs="Times New Roman"/>
          <w:color w:val="CCCCCC"/>
          <w:kern w:val="0"/>
          <w:sz w:val="28"/>
          <w:szCs w:val="28"/>
          <w14:ligatures w14:val="none"/>
        </w:rPr>
        <w:t>.</w:t>
      </w:r>
      <w:r w:rsidRPr="002A1EE1">
        <w:rPr>
          <w:rFonts w:ascii="Consolas" w:eastAsia="Times New Roman" w:hAnsi="Consolas" w:cs="Times New Roman"/>
          <w:color w:val="DCDCAA"/>
          <w:kern w:val="0"/>
          <w:sz w:val="28"/>
          <w:szCs w:val="28"/>
          <w14:ligatures w14:val="none"/>
        </w:rPr>
        <w:t>append</w:t>
      </w:r>
      <w:proofErr w:type="spellEnd"/>
      <w:proofErr w:type="gramEnd"/>
      <w:r w:rsidRPr="002A1EE1">
        <w:rPr>
          <w:rFonts w:ascii="Consolas" w:eastAsia="Times New Roman" w:hAnsi="Consolas" w:cs="Times New Roman"/>
          <w:color w:val="CCCCCC"/>
          <w:kern w:val="0"/>
          <w:sz w:val="28"/>
          <w:szCs w:val="28"/>
          <w14:ligatures w14:val="none"/>
        </w:rPr>
        <w:t>(</w:t>
      </w:r>
      <w:r w:rsidRPr="002A1EE1">
        <w:rPr>
          <w:rFonts w:ascii="Consolas" w:eastAsia="Times New Roman" w:hAnsi="Consolas" w:cs="Times New Roman"/>
          <w:color w:val="B5CEA8"/>
          <w:kern w:val="0"/>
          <w:sz w:val="28"/>
          <w:szCs w:val="28"/>
          <w14:ligatures w14:val="none"/>
        </w:rPr>
        <w:t>1</w:t>
      </w:r>
      <w:r w:rsidRPr="002A1EE1">
        <w:rPr>
          <w:rFonts w:ascii="Consolas" w:eastAsia="Times New Roman" w:hAnsi="Consolas" w:cs="Times New Roman"/>
          <w:color w:val="CCCCCC"/>
          <w:kern w:val="0"/>
          <w:sz w:val="28"/>
          <w:szCs w:val="28"/>
          <w14:ligatures w14:val="none"/>
        </w:rPr>
        <w:t>)</w:t>
      </w:r>
    </w:p>
    <w:p w14:paraId="5DE1949C" w14:textId="77777777" w:rsidR="002A1EE1" w:rsidRPr="002A1EE1" w:rsidRDefault="002A1EE1" w:rsidP="002A1EE1">
      <w:pPr>
        <w:shd w:val="clear" w:color="auto" w:fill="1F1F1F"/>
        <w:spacing w:after="0" w:line="285" w:lineRule="atLeast"/>
        <w:rPr>
          <w:rFonts w:ascii="Consolas" w:eastAsia="Times New Roman" w:hAnsi="Consolas" w:cs="Times New Roman"/>
          <w:color w:val="CCCCCC"/>
          <w:kern w:val="0"/>
          <w:sz w:val="28"/>
          <w:szCs w:val="28"/>
          <w14:ligatures w14:val="none"/>
        </w:rPr>
      </w:pPr>
      <w:proofErr w:type="spellStart"/>
      <w:r w:rsidRPr="002A1EE1">
        <w:rPr>
          <w:rFonts w:ascii="Consolas" w:eastAsia="Times New Roman" w:hAnsi="Consolas" w:cs="Times New Roman"/>
          <w:color w:val="9CDCFE"/>
          <w:kern w:val="0"/>
          <w:sz w:val="28"/>
          <w:szCs w:val="28"/>
          <w14:ligatures w14:val="none"/>
        </w:rPr>
        <w:t>double_linked_</w:t>
      </w:r>
      <w:proofErr w:type="gramStart"/>
      <w:r w:rsidRPr="002A1EE1">
        <w:rPr>
          <w:rFonts w:ascii="Consolas" w:eastAsia="Times New Roman" w:hAnsi="Consolas" w:cs="Times New Roman"/>
          <w:color w:val="9CDCFE"/>
          <w:kern w:val="0"/>
          <w:sz w:val="28"/>
          <w:szCs w:val="28"/>
          <w14:ligatures w14:val="none"/>
        </w:rPr>
        <w:t>list</w:t>
      </w:r>
      <w:r w:rsidRPr="002A1EE1">
        <w:rPr>
          <w:rFonts w:ascii="Consolas" w:eastAsia="Times New Roman" w:hAnsi="Consolas" w:cs="Times New Roman"/>
          <w:color w:val="CCCCCC"/>
          <w:kern w:val="0"/>
          <w:sz w:val="28"/>
          <w:szCs w:val="28"/>
          <w14:ligatures w14:val="none"/>
        </w:rPr>
        <w:t>.</w:t>
      </w:r>
      <w:r w:rsidRPr="002A1EE1">
        <w:rPr>
          <w:rFonts w:ascii="Consolas" w:eastAsia="Times New Roman" w:hAnsi="Consolas" w:cs="Times New Roman"/>
          <w:color w:val="DCDCAA"/>
          <w:kern w:val="0"/>
          <w:sz w:val="28"/>
          <w:szCs w:val="28"/>
          <w14:ligatures w14:val="none"/>
        </w:rPr>
        <w:t>append</w:t>
      </w:r>
      <w:proofErr w:type="spellEnd"/>
      <w:proofErr w:type="gramEnd"/>
      <w:r w:rsidRPr="002A1EE1">
        <w:rPr>
          <w:rFonts w:ascii="Consolas" w:eastAsia="Times New Roman" w:hAnsi="Consolas" w:cs="Times New Roman"/>
          <w:color w:val="CCCCCC"/>
          <w:kern w:val="0"/>
          <w:sz w:val="28"/>
          <w:szCs w:val="28"/>
          <w14:ligatures w14:val="none"/>
        </w:rPr>
        <w:t>(</w:t>
      </w:r>
      <w:r w:rsidRPr="002A1EE1">
        <w:rPr>
          <w:rFonts w:ascii="Consolas" w:eastAsia="Times New Roman" w:hAnsi="Consolas" w:cs="Times New Roman"/>
          <w:color w:val="B5CEA8"/>
          <w:kern w:val="0"/>
          <w:sz w:val="28"/>
          <w:szCs w:val="28"/>
          <w14:ligatures w14:val="none"/>
        </w:rPr>
        <w:t>2</w:t>
      </w:r>
      <w:r w:rsidRPr="002A1EE1">
        <w:rPr>
          <w:rFonts w:ascii="Consolas" w:eastAsia="Times New Roman" w:hAnsi="Consolas" w:cs="Times New Roman"/>
          <w:color w:val="CCCCCC"/>
          <w:kern w:val="0"/>
          <w:sz w:val="28"/>
          <w:szCs w:val="28"/>
          <w14:ligatures w14:val="none"/>
        </w:rPr>
        <w:t>)</w:t>
      </w:r>
    </w:p>
    <w:p w14:paraId="320F0FD2" w14:textId="77777777" w:rsidR="002A1EE1" w:rsidRPr="002A1EE1" w:rsidRDefault="002A1EE1" w:rsidP="002A1EE1">
      <w:pPr>
        <w:shd w:val="clear" w:color="auto" w:fill="1F1F1F"/>
        <w:spacing w:after="0" w:line="285" w:lineRule="atLeast"/>
        <w:rPr>
          <w:rFonts w:ascii="Consolas" w:eastAsia="Times New Roman" w:hAnsi="Consolas" w:cs="Times New Roman"/>
          <w:color w:val="CCCCCC"/>
          <w:kern w:val="0"/>
          <w:sz w:val="28"/>
          <w:szCs w:val="28"/>
          <w14:ligatures w14:val="none"/>
        </w:rPr>
      </w:pPr>
      <w:proofErr w:type="spellStart"/>
      <w:r w:rsidRPr="002A1EE1">
        <w:rPr>
          <w:rFonts w:ascii="Consolas" w:eastAsia="Times New Roman" w:hAnsi="Consolas" w:cs="Times New Roman"/>
          <w:color w:val="9CDCFE"/>
          <w:kern w:val="0"/>
          <w:sz w:val="28"/>
          <w:szCs w:val="28"/>
          <w14:ligatures w14:val="none"/>
        </w:rPr>
        <w:t>double_linked_</w:t>
      </w:r>
      <w:proofErr w:type="gramStart"/>
      <w:r w:rsidRPr="002A1EE1">
        <w:rPr>
          <w:rFonts w:ascii="Consolas" w:eastAsia="Times New Roman" w:hAnsi="Consolas" w:cs="Times New Roman"/>
          <w:color w:val="9CDCFE"/>
          <w:kern w:val="0"/>
          <w:sz w:val="28"/>
          <w:szCs w:val="28"/>
          <w14:ligatures w14:val="none"/>
        </w:rPr>
        <w:t>list</w:t>
      </w:r>
      <w:r w:rsidRPr="002A1EE1">
        <w:rPr>
          <w:rFonts w:ascii="Consolas" w:eastAsia="Times New Roman" w:hAnsi="Consolas" w:cs="Times New Roman"/>
          <w:color w:val="CCCCCC"/>
          <w:kern w:val="0"/>
          <w:sz w:val="28"/>
          <w:szCs w:val="28"/>
          <w14:ligatures w14:val="none"/>
        </w:rPr>
        <w:t>.</w:t>
      </w:r>
      <w:r w:rsidRPr="002A1EE1">
        <w:rPr>
          <w:rFonts w:ascii="Consolas" w:eastAsia="Times New Roman" w:hAnsi="Consolas" w:cs="Times New Roman"/>
          <w:color w:val="DCDCAA"/>
          <w:kern w:val="0"/>
          <w:sz w:val="28"/>
          <w:szCs w:val="28"/>
          <w14:ligatures w14:val="none"/>
        </w:rPr>
        <w:t>append</w:t>
      </w:r>
      <w:proofErr w:type="spellEnd"/>
      <w:proofErr w:type="gramEnd"/>
      <w:r w:rsidRPr="002A1EE1">
        <w:rPr>
          <w:rFonts w:ascii="Consolas" w:eastAsia="Times New Roman" w:hAnsi="Consolas" w:cs="Times New Roman"/>
          <w:color w:val="CCCCCC"/>
          <w:kern w:val="0"/>
          <w:sz w:val="28"/>
          <w:szCs w:val="28"/>
          <w14:ligatures w14:val="none"/>
        </w:rPr>
        <w:t>(</w:t>
      </w:r>
      <w:r w:rsidRPr="002A1EE1">
        <w:rPr>
          <w:rFonts w:ascii="Consolas" w:eastAsia="Times New Roman" w:hAnsi="Consolas" w:cs="Times New Roman"/>
          <w:color w:val="B5CEA8"/>
          <w:kern w:val="0"/>
          <w:sz w:val="28"/>
          <w:szCs w:val="28"/>
          <w14:ligatures w14:val="none"/>
        </w:rPr>
        <w:t>3</w:t>
      </w:r>
      <w:r w:rsidRPr="002A1EE1">
        <w:rPr>
          <w:rFonts w:ascii="Consolas" w:eastAsia="Times New Roman" w:hAnsi="Consolas" w:cs="Times New Roman"/>
          <w:color w:val="CCCCCC"/>
          <w:kern w:val="0"/>
          <w:sz w:val="28"/>
          <w:szCs w:val="28"/>
          <w14:ligatures w14:val="none"/>
        </w:rPr>
        <w:t>)</w:t>
      </w:r>
    </w:p>
    <w:p w14:paraId="2FCF3C1C" w14:textId="77777777" w:rsidR="002A1EE1" w:rsidRDefault="002A1EE1" w:rsidP="002A1EE1">
      <w:pPr>
        <w:ind w:firstLine="720"/>
        <w:rPr>
          <w:rFonts w:ascii="Times New Roman" w:hAnsi="Times New Roman" w:cs="Times New Roman"/>
          <w:sz w:val="28"/>
          <w:szCs w:val="28"/>
        </w:rPr>
      </w:pPr>
    </w:p>
    <w:p w14:paraId="6B39FA95" w14:textId="5EF5D813" w:rsidR="002A1EE1" w:rsidRDefault="002A1EE1" w:rsidP="002A1EE1">
      <w:pPr>
        <w:ind w:firstLine="720"/>
      </w:pPr>
      <w:proofErr w:type="spellStart"/>
      <w:r>
        <w:rPr>
          <w:rFonts w:ascii="Times New Roman" w:hAnsi="Times New Roman" w:cs="Times New Roman"/>
          <w:sz w:val="28"/>
          <w:szCs w:val="28"/>
        </w:rPr>
        <w:t>Kết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quả</w:t>
      </w:r>
      <w:proofErr w:type="spellEnd"/>
      <w:r>
        <w:rPr>
          <w:rFonts w:ascii="Times New Roman" w:hAnsi="Times New Roman" w:cs="Times New Roman"/>
          <w:sz w:val="28"/>
          <w:szCs w:val="28"/>
        </w:rPr>
        <w:t>:</w:t>
      </w:r>
      <w:r>
        <w:t xml:space="preserve"> </w:t>
      </w:r>
      <w:r w:rsidRPr="002A1EE1">
        <w:rPr>
          <w:noProof/>
        </w:rPr>
        <w:drawing>
          <wp:inline distT="0" distB="0" distL="0" distR="0" wp14:anchorId="186F2A38" wp14:editId="7BB36D99">
            <wp:extent cx="1263715" cy="177809"/>
            <wp:effectExtent l="0" t="0" r="0" b="0"/>
            <wp:docPr id="1556009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09006" name=""/>
                    <pic:cNvPicPr/>
                  </pic:nvPicPr>
                  <pic:blipFill>
                    <a:blip r:embed="rId10"/>
                    <a:stretch>
                      <a:fillRect/>
                    </a:stretch>
                  </pic:blipFill>
                  <pic:spPr>
                    <a:xfrm>
                      <a:off x="0" y="0"/>
                      <a:ext cx="1263715" cy="177809"/>
                    </a:xfrm>
                    <a:prstGeom prst="rect">
                      <a:avLst/>
                    </a:prstGeom>
                  </pic:spPr>
                </pic:pic>
              </a:graphicData>
            </a:graphic>
          </wp:inline>
        </w:drawing>
      </w:r>
    </w:p>
    <w:p w14:paraId="3541500B" w14:textId="77777777" w:rsidR="002A1EE1" w:rsidRDefault="002A1EE1" w:rsidP="002A1EE1">
      <w:pPr>
        <w:ind w:firstLine="720"/>
      </w:pPr>
    </w:p>
    <w:p w14:paraId="4C8F0E57" w14:textId="394902B5" w:rsidR="002A1EE1" w:rsidRDefault="002A1EE1" w:rsidP="002A1EE1">
      <w:pPr>
        <w:pStyle w:val="ListParagraph"/>
        <w:numPr>
          <w:ilvl w:val="0"/>
          <w:numId w:val="4"/>
        </w:numPr>
        <w:rPr>
          <w:rFonts w:ascii="Times New Roman" w:hAnsi="Times New Roman" w:cs="Times New Roman"/>
          <w:sz w:val="28"/>
          <w:szCs w:val="28"/>
        </w:rPr>
      </w:pPr>
      <w:proofErr w:type="spellStart"/>
      <w:r>
        <w:rPr>
          <w:rFonts w:ascii="Times New Roman" w:hAnsi="Times New Roman" w:cs="Times New Roman"/>
          <w:sz w:val="28"/>
          <w:szCs w:val="28"/>
        </w:rPr>
        <w:t>Thêm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vào</w:t>
      </w:r>
      <w:proofErr w:type="spellEnd"/>
      <w:r>
        <w:rPr>
          <w:rFonts w:ascii="Times New Roman" w:hAnsi="Times New Roman" w:cs="Times New Roman"/>
          <w:sz w:val="28"/>
          <w:szCs w:val="28"/>
        </w:rPr>
        <w:t xml:space="preserve"> vi </w:t>
      </w:r>
      <w:proofErr w:type="spellStart"/>
      <w:r>
        <w:rPr>
          <w:rFonts w:ascii="Times New Roman" w:hAnsi="Times New Roman" w:cs="Times New Roman"/>
          <w:sz w:val="28"/>
          <w:szCs w:val="28"/>
        </w:rPr>
        <w:t>trị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bất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kỳ</w:t>
      </w:r>
      <w:proofErr w:type="spellEnd"/>
    </w:p>
    <w:p w14:paraId="42D0E968" w14:textId="523B001A" w:rsidR="002A1EE1" w:rsidRDefault="002A1EE1" w:rsidP="002A1EE1">
      <w:pPr>
        <w:ind w:firstLine="720"/>
        <w:rPr>
          <w:rFonts w:ascii="Times New Roman" w:hAnsi="Times New Roman" w:cs="Times New Roman"/>
          <w:b/>
          <w:bCs/>
          <w:sz w:val="28"/>
          <w:szCs w:val="28"/>
        </w:rPr>
      </w:pPr>
      <w:proofErr w:type="spellStart"/>
      <w:r w:rsidRPr="002A1EE1">
        <w:rPr>
          <w:rFonts w:ascii="Times New Roman" w:hAnsi="Times New Roman" w:cs="Times New Roman"/>
          <w:sz w:val="28"/>
          <w:szCs w:val="28"/>
        </w:rPr>
        <w:t>Để</w:t>
      </w:r>
      <w:proofErr w:type="spellEnd"/>
      <w:r w:rsidRPr="002A1EE1">
        <w:rPr>
          <w:rFonts w:ascii="Times New Roman" w:hAnsi="Times New Roman" w:cs="Times New Roman"/>
          <w:sz w:val="28"/>
          <w:szCs w:val="28"/>
        </w:rPr>
        <w:t xml:space="preserve"> </w:t>
      </w:r>
      <w:proofErr w:type="spellStart"/>
      <w:r w:rsidRPr="002A1EE1">
        <w:rPr>
          <w:rFonts w:ascii="Times New Roman" w:hAnsi="Times New Roman" w:cs="Times New Roman"/>
          <w:sz w:val="28"/>
          <w:szCs w:val="28"/>
        </w:rPr>
        <w:t>thêm</w:t>
      </w:r>
      <w:proofErr w:type="spellEnd"/>
      <w:r w:rsidRPr="002A1EE1">
        <w:rPr>
          <w:rFonts w:ascii="Times New Roman" w:hAnsi="Times New Roman" w:cs="Times New Roman"/>
          <w:sz w:val="28"/>
          <w:szCs w:val="28"/>
        </w:rPr>
        <w:t xml:space="preserve"> </w:t>
      </w:r>
      <w:proofErr w:type="spellStart"/>
      <w:r w:rsidRPr="002A1EE1">
        <w:rPr>
          <w:rFonts w:ascii="Times New Roman" w:hAnsi="Times New Roman" w:cs="Times New Roman"/>
          <w:sz w:val="28"/>
          <w:szCs w:val="28"/>
        </w:rPr>
        <w:t>một</w:t>
      </w:r>
      <w:proofErr w:type="spellEnd"/>
      <w:r w:rsidRPr="002A1EE1">
        <w:rPr>
          <w:rFonts w:ascii="Times New Roman" w:hAnsi="Times New Roman" w:cs="Times New Roman"/>
          <w:sz w:val="28"/>
          <w:szCs w:val="28"/>
        </w:rPr>
        <w:t xml:space="preserve"> </w:t>
      </w:r>
      <w:proofErr w:type="spellStart"/>
      <w:r w:rsidRPr="002A1EE1">
        <w:rPr>
          <w:rFonts w:ascii="Times New Roman" w:hAnsi="Times New Roman" w:cs="Times New Roman"/>
          <w:sz w:val="28"/>
          <w:szCs w:val="28"/>
        </w:rPr>
        <w:t>phần</w:t>
      </w:r>
      <w:proofErr w:type="spellEnd"/>
      <w:r w:rsidRPr="002A1EE1">
        <w:rPr>
          <w:rFonts w:ascii="Times New Roman" w:hAnsi="Times New Roman" w:cs="Times New Roman"/>
          <w:sz w:val="28"/>
          <w:szCs w:val="28"/>
        </w:rPr>
        <w:t xml:space="preserve"> </w:t>
      </w:r>
      <w:proofErr w:type="spellStart"/>
      <w:r w:rsidRPr="002A1EE1">
        <w:rPr>
          <w:rFonts w:ascii="Times New Roman" w:hAnsi="Times New Roman" w:cs="Times New Roman"/>
          <w:sz w:val="28"/>
          <w:szCs w:val="28"/>
        </w:rPr>
        <w:t>tử</w:t>
      </w:r>
      <w:proofErr w:type="spellEnd"/>
      <w:r w:rsidRPr="002A1EE1">
        <w:rPr>
          <w:rFonts w:ascii="Times New Roman" w:hAnsi="Times New Roman" w:cs="Times New Roman"/>
          <w:sz w:val="28"/>
          <w:szCs w:val="28"/>
        </w:rPr>
        <w:t xml:space="preserve"> </w:t>
      </w:r>
      <w:proofErr w:type="spellStart"/>
      <w:r w:rsidRPr="002A1EE1">
        <w:rPr>
          <w:rFonts w:ascii="Times New Roman" w:hAnsi="Times New Roman" w:cs="Times New Roman"/>
          <w:sz w:val="28"/>
          <w:szCs w:val="28"/>
        </w:rPr>
        <w:t>vào</w:t>
      </w:r>
      <w:proofErr w:type="spellEnd"/>
      <w:r w:rsidRPr="002A1EE1">
        <w:rPr>
          <w:rFonts w:ascii="Times New Roman" w:hAnsi="Times New Roman" w:cs="Times New Roman"/>
          <w:sz w:val="28"/>
          <w:szCs w:val="28"/>
        </w:rPr>
        <w:t xml:space="preserve"> </w:t>
      </w:r>
      <w:proofErr w:type="spellStart"/>
      <w:r w:rsidRPr="002A1EE1">
        <w:rPr>
          <w:rFonts w:ascii="Times New Roman" w:hAnsi="Times New Roman" w:cs="Times New Roman"/>
          <w:sz w:val="28"/>
          <w:szCs w:val="28"/>
        </w:rPr>
        <w:t>một</w:t>
      </w:r>
      <w:proofErr w:type="spellEnd"/>
      <w:r w:rsidRPr="002A1EE1">
        <w:rPr>
          <w:rFonts w:ascii="Times New Roman" w:hAnsi="Times New Roman" w:cs="Times New Roman"/>
          <w:sz w:val="28"/>
          <w:szCs w:val="28"/>
        </w:rPr>
        <w:t xml:space="preserve"> </w:t>
      </w:r>
      <w:proofErr w:type="spellStart"/>
      <w:r w:rsidRPr="002A1EE1">
        <w:rPr>
          <w:rFonts w:ascii="Times New Roman" w:hAnsi="Times New Roman" w:cs="Times New Roman"/>
          <w:sz w:val="28"/>
          <w:szCs w:val="28"/>
        </w:rPr>
        <w:t>vị</w:t>
      </w:r>
      <w:proofErr w:type="spellEnd"/>
      <w:r w:rsidRPr="002A1EE1">
        <w:rPr>
          <w:rFonts w:ascii="Times New Roman" w:hAnsi="Times New Roman" w:cs="Times New Roman"/>
          <w:sz w:val="28"/>
          <w:szCs w:val="28"/>
        </w:rPr>
        <w:t xml:space="preserve"> </w:t>
      </w:r>
      <w:proofErr w:type="spellStart"/>
      <w:r w:rsidRPr="002A1EE1">
        <w:rPr>
          <w:rFonts w:ascii="Times New Roman" w:hAnsi="Times New Roman" w:cs="Times New Roman"/>
          <w:sz w:val="28"/>
          <w:szCs w:val="28"/>
        </w:rPr>
        <w:t>trí</w:t>
      </w:r>
      <w:proofErr w:type="spellEnd"/>
      <w:r w:rsidRPr="002A1EE1">
        <w:rPr>
          <w:rFonts w:ascii="Times New Roman" w:hAnsi="Times New Roman" w:cs="Times New Roman"/>
          <w:sz w:val="28"/>
          <w:szCs w:val="28"/>
        </w:rPr>
        <w:t xml:space="preserve"> </w:t>
      </w:r>
      <w:proofErr w:type="spellStart"/>
      <w:r w:rsidRPr="002A1EE1">
        <w:rPr>
          <w:rFonts w:ascii="Times New Roman" w:hAnsi="Times New Roman" w:cs="Times New Roman"/>
          <w:sz w:val="28"/>
          <w:szCs w:val="28"/>
        </w:rPr>
        <w:t>bất</w:t>
      </w:r>
      <w:proofErr w:type="spellEnd"/>
      <w:r w:rsidRPr="002A1EE1">
        <w:rPr>
          <w:rFonts w:ascii="Times New Roman" w:hAnsi="Times New Roman" w:cs="Times New Roman"/>
          <w:sz w:val="28"/>
          <w:szCs w:val="28"/>
        </w:rPr>
        <w:t xml:space="preserve"> </w:t>
      </w:r>
      <w:proofErr w:type="spellStart"/>
      <w:r w:rsidRPr="002A1EE1">
        <w:rPr>
          <w:rFonts w:ascii="Times New Roman" w:hAnsi="Times New Roman" w:cs="Times New Roman"/>
          <w:sz w:val="28"/>
          <w:szCs w:val="28"/>
        </w:rPr>
        <w:t>kỳ</w:t>
      </w:r>
      <w:proofErr w:type="spellEnd"/>
      <w:r w:rsidRPr="002A1EE1">
        <w:rPr>
          <w:rFonts w:ascii="Times New Roman" w:hAnsi="Times New Roman" w:cs="Times New Roman"/>
          <w:sz w:val="28"/>
          <w:szCs w:val="28"/>
        </w:rPr>
        <w:t xml:space="preserve"> </w:t>
      </w:r>
      <w:proofErr w:type="spellStart"/>
      <w:r w:rsidRPr="002A1EE1">
        <w:rPr>
          <w:rFonts w:ascii="Times New Roman" w:hAnsi="Times New Roman" w:cs="Times New Roman"/>
          <w:sz w:val="28"/>
          <w:szCs w:val="28"/>
        </w:rPr>
        <w:t>trong</w:t>
      </w:r>
      <w:proofErr w:type="spellEnd"/>
      <w:r w:rsidRPr="002A1EE1">
        <w:rPr>
          <w:rFonts w:ascii="Times New Roman" w:hAnsi="Times New Roman" w:cs="Times New Roman"/>
          <w:sz w:val="28"/>
          <w:szCs w:val="28"/>
        </w:rPr>
        <w:t xml:space="preserve"> </w:t>
      </w:r>
      <w:proofErr w:type="spellStart"/>
      <w:r w:rsidRPr="002A1EE1">
        <w:rPr>
          <w:rFonts w:ascii="Times New Roman" w:hAnsi="Times New Roman" w:cs="Times New Roman"/>
          <w:sz w:val="28"/>
          <w:szCs w:val="28"/>
        </w:rPr>
        <w:t>danh</w:t>
      </w:r>
      <w:proofErr w:type="spellEnd"/>
      <w:r w:rsidRPr="002A1EE1">
        <w:rPr>
          <w:rFonts w:ascii="Times New Roman" w:hAnsi="Times New Roman" w:cs="Times New Roman"/>
          <w:sz w:val="28"/>
          <w:szCs w:val="28"/>
        </w:rPr>
        <w:t xml:space="preserve"> </w:t>
      </w:r>
      <w:proofErr w:type="spellStart"/>
      <w:r w:rsidRPr="002A1EE1">
        <w:rPr>
          <w:rFonts w:ascii="Times New Roman" w:hAnsi="Times New Roman" w:cs="Times New Roman"/>
          <w:sz w:val="28"/>
          <w:szCs w:val="28"/>
        </w:rPr>
        <w:t>sách</w:t>
      </w:r>
      <w:proofErr w:type="spellEnd"/>
      <w:r w:rsidRPr="002A1EE1">
        <w:rPr>
          <w:rFonts w:ascii="Times New Roman" w:hAnsi="Times New Roman" w:cs="Times New Roman"/>
          <w:sz w:val="28"/>
          <w:szCs w:val="28"/>
        </w:rPr>
        <w:t xml:space="preserve"> </w:t>
      </w:r>
      <w:proofErr w:type="spellStart"/>
      <w:r w:rsidRPr="002A1EE1">
        <w:rPr>
          <w:rFonts w:ascii="Times New Roman" w:hAnsi="Times New Roman" w:cs="Times New Roman"/>
          <w:sz w:val="28"/>
          <w:szCs w:val="28"/>
        </w:rPr>
        <w:t>liên</w:t>
      </w:r>
      <w:proofErr w:type="spellEnd"/>
      <w:r w:rsidRPr="002A1EE1">
        <w:rPr>
          <w:rFonts w:ascii="Times New Roman" w:hAnsi="Times New Roman" w:cs="Times New Roman"/>
          <w:sz w:val="28"/>
          <w:szCs w:val="28"/>
        </w:rPr>
        <w:t xml:space="preserve"> </w:t>
      </w:r>
      <w:proofErr w:type="spellStart"/>
      <w:r w:rsidRPr="002A1EE1">
        <w:rPr>
          <w:rFonts w:ascii="Times New Roman" w:hAnsi="Times New Roman" w:cs="Times New Roman"/>
          <w:sz w:val="28"/>
          <w:szCs w:val="28"/>
        </w:rPr>
        <w:t>kết</w:t>
      </w:r>
      <w:proofErr w:type="spellEnd"/>
      <w:r w:rsidRPr="002A1EE1">
        <w:rPr>
          <w:rFonts w:ascii="Times New Roman" w:hAnsi="Times New Roman" w:cs="Times New Roman"/>
          <w:sz w:val="28"/>
          <w:szCs w:val="28"/>
        </w:rPr>
        <w:t xml:space="preserve"> </w:t>
      </w:r>
      <w:proofErr w:type="spellStart"/>
      <w:r w:rsidRPr="002A1EE1">
        <w:rPr>
          <w:rFonts w:ascii="Times New Roman" w:hAnsi="Times New Roman" w:cs="Times New Roman"/>
          <w:sz w:val="28"/>
          <w:szCs w:val="28"/>
        </w:rPr>
        <w:t>kép</w:t>
      </w:r>
      <w:proofErr w:type="spellEnd"/>
      <w:r w:rsidRPr="002A1EE1">
        <w:rPr>
          <w:rFonts w:ascii="Times New Roman" w:hAnsi="Times New Roman" w:cs="Times New Roman"/>
          <w:sz w:val="28"/>
          <w:szCs w:val="28"/>
        </w:rPr>
        <w:t xml:space="preserve">, ta </w:t>
      </w:r>
      <w:proofErr w:type="spellStart"/>
      <w:r w:rsidRPr="002A1EE1">
        <w:rPr>
          <w:rFonts w:ascii="Times New Roman" w:hAnsi="Times New Roman" w:cs="Times New Roman"/>
          <w:sz w:val="28"/>
          <w:szCs w:val="28"/>
        </w:rPr>
        <w:t>có</w:t>
      </w:r>
      <w:proofErr w:type="spellEnd"/>
      <w:r w:rsidRPr="002A1EE1">
        <w:rPr>
          <w:rFonts w:ascii="Times New Roman" w:hAnsi="Times New Roman" w:cs="Times New Roman"/>
          <w:sz w:val="28"/>
          <w:szCs w:val="28"/>
        </w:rPr>
        <w:t xml:space="preserve"> </w:t>
      </w:r>
      <w:proofErr w:type="spellStart"/>
      <w:r w:rsidRPr="002A1EE1">
        <w:rPr>
          <w:rFonts w:ascii="Times New Roman" w:hAnsi="Times New Roman" w:cs="Times New Roman"/>
          <w:sz w:val="28"/>
          <w:szCs w:val="28"/>
        </w:rPr>
        <w:t>thể</w:t>
      </w:r>
      <w:proofErr w:type="spellEnd"/>
      <w:r w:rsidRPr="002A1EE1">
        <w:rPr>
          <w:rFonts w:ascii="Times New Roman" w:hAnsi="Times New Roman" w:cs="Times New Roman"/>
          <w:sz w:val="28"/>
          <w:szCs w:val="28"/>
        </w:rPr>
        <w:t xml:space="preserve"> </w:t>
      </w:r>
      <w:proofErr w:type="spellStart"/>
      <w:r w:rsidRPr="002A1EE1">
        <w:rPr>
          <w:rFonts w:ascii="Times New Roman" w:hAnsi="Times New Roman" w:cs="Times New Roman"/>
          <w:sz w:val="28"/>
          <w:szCs w:val="28"/>
        </w:rPr>
        <w:t>sử</w:t>
      </w:r>
      <w:proofErr w:type="spellEnd"/>
      <w:r w:rsidRPr="002A1EE1">
        <w:rPr>
          <w:rFonts w:ascii="Times New Roman" w:hAnsi="Times New Roman" w:cs="Times New Roman"/>
          <w:sz w:val="28"/>
          <w:szCs w:val="28"/>
        </w:rPr>
        <w:t xml:space="preserve"> </w:t>
      </w:r>
      <w:proofErr w:type="spellStart"/>
      <w:r w:rsidRPr="002A1EE1">
        <w:rPr>
          <w:rFonts w:ascii="Times New Roman" w:hAnsi="Times New Roman" w:cs="Times New Roman"/>
          <w:sz w:val="28"/>
          <w:szCs w:val="28"/>
        </w:rPr>
        <w:t>dụng</w:t>
      </w:r>
      <w:proofErr w:type="spellEnd"/>
      <w:r w:rsidRPr="002A1EE1">
        <w:rPr>
          <w:rFonts w:ascii="Times New Roman" w:hAnsi="Times New Roman" w:cs="Times New Roman"/>
          <w:sz w:val="28"/>
          <w:szCs w:val="28"/>
        </w:rPr>
        <w:t xml:space="preserve"> </w:t>
      </w:r>
      <w:proofErr w:type="spellStart"/>
      <w:r w:rsidRPr="002A1EE1">
        <w:rPr>
          <w:rFonts w:ascii="Times New Roman" w:hAnsi="Times New Roman" w:cs="Times New Roman"/>
          <w:sz w:val="28"/>
          <w:szCs w:val="28"/>
        </w:rPr>
        <w:t>phương</w:t>
      </w:r>
      <w:proofErr w:type="spellEnd"/>
      <w:r w:rsidRPr="002A1EE1">
        <w:rPr>
          <w:rFonts w:ascii="Times New Roman" w:hAnsi="Times New Roman" w:cs="Times New Roman"/>
          <w:sz w:val="28"/>
          <w:szCs w:val="28"/>
        </w:rPr>
        <w:t xml:space="preserve"> </w:t>
      </w:r>
      <w:proofErr w:type="spellStart"/>
      <w:r w:rsidRPr="002A1EE1">
        <w:rPr>
          <w:rFonts w:ascii="Times New Roman" w:hAnsi="Times New Roman" w:cs="Times New Roman"/>
          <w:sz w:val="28"/>
          <w:szCs w:val="28"/>
        </w:rPr>
        <w:t>thức</w:t>
      </w:r>
      <w:proofErr w:type="spellEnd"/>
      <w:r w:rsidRPr="002A1EE1">
        <w:rPr>
          <w:rFonts w:ascii="Times New Roman" w:hAnsi="Times New Roman" w:cs="Times New Roman"/>
          <w:sz w:val="28"/>
          <w:szCs w:val="28"/>
        </w:rPr>
        <w:t xml:space="preserve"> </w:t>
      </w:r>
      <w:proofErr w:type="gramStart"/>
      <w:r w:rsidRPr="002A1EE1">
        <w:rPr>
          <w:rFonts w:ascii="Times New Roman" w:hAnsi="Times New Roman" w:cs="Times New Roman"/>
          <w:b/>
          <w:bCs/>
          <w:sz w:val="28"/>
          <w:szCs w:val="28"/>
        </w:rPr>
        <w:t>insert(</w:t>
      </w:r>
      <w:proofErr w:type="gramEnd"/>
      <w:r w:rsidRPr="002A1EE1">
        <w:rPr>
          <w:rFonts w:ascii="Times New Roman" w:hAnsi="Times New Roman" w:cs="Times New Roman"/>
          <w:b/>
          <w:bCs/>
          <w:sz w:val="28"/>
          <w:szCs w:val="28"/>
        </w:rPr>
        <w:t>)</w:t>
      </w:r>
      <w:r>
        <w:rPr>
          <w:rFonts w:ascii="Times New Roman" w:hAnsi="Times New Roman" w:cs="Times New Roman"/>
          <w:b/>
          <w:bCs/>
          <w:sz w:val="28"/>
          <w:szCs w:val="28"/>
        </w:rPr>
        <w:t>:</w:t>
      </w:r>
    </w:p>
    <w:p w14:paraId="675BE92F" w14:textId="01E4AEC0" w:rsidR="003E6A98" w:rsidRPr="002A1EE1" w:rsidRDefault="002A1EE1" w:rsidP="002A1EE1">
      <w:pPr>
        <w:shd w:val="clear" w:color="auto" w:fill="1F1F1F"/>
        <w:spacing w:after="0" w:line="285" w:lineRule="atLeast"/>
        <w:rPr>
          <w:rFonts w:ascii="Consolas" w:eastAsia="Times New Roman" w:hAnsi="Consolas" w:cs="Times New Roman"/>
          <w:color w:val="CCCCCC"/>
          <w:kern w:val="0"/>
          <w:sz w:val="28"/>
          <w:szCs w:val="28"/>
          <w14:ligatures w14:val="none"/>
        </w:rPr>
      </w:pPr>
      <w:proofErr w:type="spellStart"/>
      <w:r w:rsidRPr="002A1EE1">
        <w:rPr>
          <w:rFonts w:ascii="Consolas" w:eastAsia="Times New Roman" w:hAnsi="Consolas" w:cs="Times New Roman"/>
          <w:color w:val="9CDCFE"/>
          <w:kern w:val="0"/>
          <w:sz w:val="28"/>
          <w:szCs w:val="28"/>
          <w14:ligatures w14:val="none"/>
        </w:rPr>
        <w:t>double_linked_</w:t>
      </w:r>
      <w:proofErr w:type="gramStart"/>
      <w:r w:rsidRPr="002A1EE1">
        <w:rPr>
          <w:rFonts w:ascii="Consolas" w:eastAsia="Times New Roman" w:hAnsi="Consolas" w:cs="Times New Roman"/>
          <w:color w:val="9CDCFE"/>
          <w:kern w:val="0"/>
          <w:sz w:val="28"/>
          <w:szCs w:val="28"/>
          <w14:ligatures w14:val="none"/>
        </w:rPr>
        <w:t>list</w:t>
      </w:r>
      <w:r w:rsidRPr="002A1EE1">
        <w:rPr>
          <w:rFonts w:ascii="Consolas" w:eastAsia="Times New Roman" w:hAnsi="Consolas" w:cs="Times New Roman"/>
          <w:color w:val="CCCCCC"/>
          <w:kern w:val="0"/>
          <w:sz w:val="28"/>
          <w:szCs w:val="28"/>
          <w14:ligatures w14:val="none"/>
        </w:rPr>
        <w:t>.</w:t>
      </w:r>
      <w:r w:rsidRPr="002A1EE1">
        <w:rPr>
          <w:rFonts w:ascii="Consolas" w:eastAsia="Times New Roman" w:hAnsi="Consolas" w:cs="Times New Roman"/>
          <w:color w:val="DCDCAA"/>
          <w:kern w:val="0"/>
          <w:sz w:val="28"/>
          <w:szCs w:val="28"/>
          <w14:ligatures w14:val="none"/>
        </w:rPr>
        <w:t>insert</w:t>
      </w:r>
      <w:proofErr w:type="spellEnd"/>
      <w:proofErr w:type="gramEnd"/>
      <w:r w:rsidRPr="002A1EE1">
        <w:rPr>
          <w:rFonts w:ascii="Consolas" w:eastAsia="Times New Roman" w:hAnsi="Consolas" w:cs="Times New Roman"/>
          <w:color w:val="CCCCCC"/>
          <w:kern w:val="0"/>
          <w:sz w:val="28"/>
          <w:szCs w:val="28"/>
          <w14:ligatures w14:val="none"/>
        </w:rPr>
        <w:t>(</w:t>
      </w:r>
      <w:proofErr w:type="spellStart"/>
      <w:r w:rsidR="003E6A98">
        <w:rPr>
          <w:rFonts w:ascii="Consolas" w:eastAsia="Times New Roman" w:hAnsi="Consolas" w:cs="Times New Roman"/>
          <w:color w:val="B5CEA8"/>
          <w:kern w:val="0"/>
          <w:sz w:val="28"/>
          <w:szCs w:val="28"/>
          <w14:ligatures w14:val="none"/>
        </w:rPr>
        <w:t>vị</w:t>
      </w:r>
      <w:proofErr w:type="spellEnd"/>
      <w:r w:rsidR="003E6A98">
        <w:rPr>
          <w:rFonts w:ascii="Consolas" w:eastAsia="Times New Roman" w:hAnsi="Consolas" w:cs="Times New Roman"/>
          <w:color w:val="B5CEA8"/>
          <w:kern w:val="0"/>
          <w:sz w:val="28"/>
          <w:szCs w:val="28"/>
          <w14:ligatures w14:val="none"/>
        </w:rPr>
        <w:t xml:space="preserve"> </w:t>
      </w:r>
      <w:proofErr w:type="spellStart"/>
      <w:r w:rsidR="003E6A98">
        <w:rPr>
          <w:rFonts w:ascii="Consolas" w:eastAsia="Times New Roman" w:hAnsi="Consolas" w:cs="Times New Roman"/>
          <w:color w:val="B5CEA8"/>
          <w:kern w:val="0"/>
          <w:sz w:val="28"/>
          <w:szCs w:val="28"/>
          <w14:ligatures w14:val="none"/>
        </w:rPr>
        <w:t>trí</w:t>
      </w:r>
      <w:proofErr w:type="spellEnd"/>
      <w:r w:rsidRPr="002A1EE1">
        <w:rPr>
          <w:rFonts w:ascii="Consolas" w:eastAsia="Times New Roman" w:hAnsi="Consolas" w:cs="Times New Roman"/>
          <w:color w:val="CCCCCC"/>
          <w:kern w:val="0"/>
          <w:sz w:val="28"/>
          <w:szCs w:val="28"/>
          <w14:ligatures w14:val="none"/>
        </w:rPr>
        <w:t xml:space="preserve">, </w:t>
      </w:r>
      <w:proofErr w:type="spellStart"/>
      <w:r w:rsidR="003E6A98">
        <w:rPr>
          <w:rFonts w:ascii="Consolas" w:eastAsia="Times New Roman" w:hAnsi="Consolas" w:cs="Times New Roman"/>
          <w:color w:val="B5CEA8"/>
          <w:kern w:val="0"/>
          <w:sz w:val="28"/>
          <w:szCs w:val="28"/>
          <w14:ligatures w14:val="none"/>
        </w:rPr>
        <w:t>giá</w:t>
      </w:r>
      <w:proofErr w:type="spellEnd"/>
      <w:r w:rsidR="003E6A98">
        <w:rPr>
          <w:rFonts w:ascii="Consolas" w:eastAsia="Times New Roman" w:hAnsi="Consolas" w:cs="Times New Roman"/>
          <w:color w:val="B5CEA8"/>
          <w:kern w:val="0"/>
          <w:sz w:val="28"/>
          <w:szCs w:val="28"/>
          <w14:ligatures w14:val="none"/>
        </w:rPr>
        <w:t xml:space="preserve"> </w:t>
      </w:r>
      <w:proofErr w:type="spellStart"/>
      <w:r w:rsidR="003E6A98">
        <w:rPr>
          <w:rFonts w:ascii="Consolas" w:eastAsia="Times New Roman" w:hAnsi="Consolas" w:cs="Times New Roman"/>
          <w:color w:val="B5CEA8"/>
          <w:kern w:val="0"/>
          <w:sz w:val="28"/>
          <w:szCs w:val="28"/>
          <w14:ligatures w14:val="none"/>
        </w:rPr>
        <w:t>trị</w:t>
      </w:r>
      <w:proofErr w:type="spellEnd"/>
      <w:r w:rsidR="003E6A98">
        <w:rPr>
          <w:rFonts w:ascii="Consolas" w:eastAsia="Times New Roman" w:hAnsi="Consolas" w:cs="Times New Roman"/>
          <w:color w:val="B5CEA8"/>
          <w:kern w:val="0"/>
          <w:sz w:val="28"/>
          <w:szCs w:val="28"/>
          <w14:ligatures w14:val="none"/>
        </w:rPr>
        <w:t xml:space="preserve"> </w:t>
      </w:r>
      <w:proofErr w:type="spellStart"/>
      <w:r w:rsidR="003E6A98">
        <w:rPr>
          <w:rFonts w:ascii="Consolas" w:eastAsia="Times New Roman" w:hAnsi="Consolas" w:cs="Times New Roman"/>
          <w:color w:val="B5CEA8"/>
          <w:kern w:val="0"/>
          <w:sz w:val="28"/>
          <w:szCs w:val="28"/>
          <w14:ligatures w14:val="none"/>
        </w:rPr>
        <w:t>cần</w:t>
      </w:r>
      <w:proofErr w:type="spellEnd"/>
      <w:r w:rsidR="003E6A98">
        <w:rPr>
          <w:rFonts w:ascii="Consolas" w:eastAsia="Times New Roman" w:hAnsi="Consolas" w:cs="Times New Roman"/>
          <w:color w:val="B5CEA8"/>
          <w:kern w:val="0"/>
          <w:sz w:val="28"/>
          <w:szCs w:val="28"/>
          <w14:ligatures w14:val="none"/>
        </w:rPr>
        <w:t xml:space="preserve"> </w:t>
      </w:r>
      <w:proofErr w:type="spellStart"/>
      <w:r w:rsidR="003E6A98">
        <w:rPr>
          <w:rFonts w:ascii="Consolas" w:eastAsia="Times New Roman" w:hAnsi="Consolas" w:cs="Times New Roman"/>
          <w:color w:val="B5CEA8"/>
          <w:kern w:val="0"/>
          <w:sz w:val="28"/>
          <w:szCs w:val="28"/>
          <w14:ligatures w14:val="none"/>
        </w:rPr>
        <w:t>thêm</w:t>
      </w:r>
      <w:proofErr w:type="spellEnd"/>
      <w:r w:rsidRPr="002A1EE1">
        <w:rPr>
          <w:rFonts w:ascii="Consolas" w:eastAsia="Times New Roman" w:hAnsi="Consolas" w:cs="Times New Roman"/>
          <w:color w:val="CCCCCC"/>
          <w:kern w:val="0"/>
          <w:sz w:val="28"/>
          <w:szCs w:val="28"/>
          <w14:ligatures w14:val="none"/>
        </w:rPr>
        <w:t>)</w:t>
      </w:r>
    </w:p>
    <w:p w14:paraId="6A50E5FD" w14:textId="50BBD881" w:rsidR="003E6A98" w:rsidRDefault="003E6A98" w:rsidP="003E6A98">
      <w:pPr>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Ví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dụ</w:t>
      </w:r>
      <w:proofErr w:type="spellEnd"/>
      <w:r>
        <w:rPr>
          <w:rFonts w:ascii="Times New Roman" w:hAnsi="Times New Roman" w:cs="Times New Roman"/>
          <w:sz w:val="28"/>
          <w:szCs w:val="28"/>
        </w:rPr>
        <w:t>:</w:t>
      </w:r>
    </w:p>
    <w:p w14:paraId="7C4A1A67" w14:textId="002CEB31" w:rsidR="003E6A98" w:rsidRDefault="003E6A98" w:rsidP="003E6A98">
      <w:pPr>
        <w:shd w:val="clear" w:color="auto" w:fill="1F1F1F"/>
        <w:spacing w:after="0" w:line="285" w:lineRule="atLeast"/>
        <w:rPr>
          <w:rFonts w:ascii="Consolas" w:eastAsia="Times New Roman" w:hAnsi="Consolas" w:cs="Times New Roman"/>
          <w:color w:val="CCCCCC"/>
          <w:kern w:val="0"/>
          <w:sz w:val="28"/>
          <w:szCs w:val="28"/>
          <w14:ligatures w14:val="none"/>
        </w:rPr>
      </w:pPr>
      <w:proofErr w:type="spellStart"/>
      <w:r w:rsidRPr="003E6A98">
        <w:rPr>
          <w:rFonts w:ascii="Consolas" w:eastAsia="Times New Roman" w:hAnsi="Consolas" w:cs="Times New Roman"/>
          <w:color w:val="9CDCFE"/>
          <w:kern w:val="0"/>
          <w:sz w:val="28"/>
          <w:szCs w:val="28"/>
          <w14:ligatures w14:val="none"/>
        </w:rPr>
        <w:t>double_linked_list</w:t>
      </w:r>
      <w:proofErr w:type="spellEnd"/>
      <w:r w:rsidRPr="003E6A98">
        <w:rPr>
          <w:rFonts w:ascii="Consolas" w:eastAsia="Times New Roman" w:hAnsi="Consolas" w:cs="Times New Roman"/>
          <w:color w:val="CCCCCC"/>
          <w:kern w:val="0"/>
          <w:sz w:val="28"/>
          <w:szCs w:val="28"/>
          <w14:ligatures w14:val="none"/>
        </w:rPr>
        <w:t xml:space="preserve"> </w:t>
      </w:r>
      <w:r w:rsidRPr="003E6A98">
        <w:rPr>
          <w:rFonts w:ascii="Consolas" w:eastAsia="Times New Roman" w:hAnsi="Consolas" w:cs="Times New Roman"/>
          <w:color w:val="D4D4D4"/>
          <w:kern w:val="0"/>
          <w:sz w:val="28"/>
          <w:szCs w:val="28"/>
          <w14:ligatures w14:val="none"/>
        </w:rPr>
        <w:t>=</w:t>
      </w:r>
      <w:r w:rsidRPr="003E6A98">
        <w:rPr>
          <w:rFonts w:ascii="Consolas" w:eastAsia="Times New Roman" w:hAnsi="Consolas" w:cs="Times New Roman"/>
          <w:color w:val="CCCCCC"/>
          <w:kern w:val="0"/>
          <w:sz w:val="28"/>
          <w:szCs w:val="28"/>
          <w14:ligatures w14:val="none"/>
        </w:rPr>
        <w:t xml:space="preserve"> </w:t>
      </w:r>
      <w:proofErr w:type="gramStart"/>
      <w:r w:rsidRPr="003E6A98">
        <w:rPr>
          <w:rFonts w:ascii="Consolas" w:eastAsia="Times New Roman" w:hAnsi="Consolas" w:cs="Times New Roman"/>
          <w:color w:val="4EC9B0"/>
          <w:kern w:val="0"/>
          <w:sz w:val="28"/>
          <w:szCs w:val="28"/>
          <w14:ligatures w14:val="none"/>
        </w:rPr>
        <w:t>deque</w:t>
      </w:r>
      <w:r w:rsidRPr="003E6A98">
        <w:rPr>
          <w:rFonts w:ascii="Consolas" w:eastAsia="Times New Roman" w:hAnsi="Consolas" w:cs="Times New Roman"/>
          <w:color w:val="CCCCCC"/>
          <w:kern w:val="0"/>
          <w:sz w:val="28"/>
          <w:szCs w:val="28"/>
          <w14:ligatures w14:val="none"/>
        </w:rPr>
        <w:t>(</w:t>
      </w:r>
      <w:proofErr w:type="gramEnd"/>
      <w:r w:rsidRPr="003E6A98">
        <w:rPr>
          <w:rFonts w:ascii="Consolas" w:eastAsia="Times New Roman" w:hAnsi="Consolas" w:cs="Times New Roman"/>
          <w:color w:val="CCCCCC"/>
          <w:kern w:val="0"/>
          <w:sz w:val="28"/>
          <w:szCs w:val="28"/>
          <w14:ligatures w14:val="none"/>
        </w:rPr>
        <w:t>[</w:t>
      </w:r>
      <w:r w:rsidRPr="003E6A98">
        <w:rPr>
          <w:rFonts w:ascii="Consolas" w:eastAsia="Times New Roman" w:hAnsi="Consolas" w:cs="Times New Roman"/>
          <w:color w:val="B5CEA8"/>
          <w:kern w:val="0"/>
          <w:sz w:val="28"/>
          <w:szCs w:val="28"/>
          <w14:ligatures w14:val="none"/>
        </w:rPr>
        <w:t>1</w:t>
      </w:r>
      <w:r w:rsidRPr="003E6A98">
        <w:rPr>
          <w:rFonts w:ascii="Consolas" w:eastAsia="Times New Roman" w:hAnsi="Consolas" w:cs="Times New Roman"/>
          <w:color w:val="CCCCCC"/>
          <w:kern w:val="0"/>
          <w:sz w:val="28"/>
          <w:szCs w:val="28"/>
          <w14:ligatures w14:val="none"/>
        </w:rPr>
        <w:t xml:space="preserve">, </w:t>
      </w:r>
      <w:r w:rsidRPr="003E6A98">
        <w:rPr>
          <w:rFonts w:ascii="Consolas" w:eastAsia="Times New Roman" w:hAnsi="Consolas" w:cs="Times New Roman"/>
          <w:color w:val="B5CEA8"/>
          <w:kern w:val="0"/>
          <w:sz w:val="28"/>
          <w:szCs w:val="28"/>
          <w14:ligatures w14:val="none"/>
        </w:rPr>
        <w:t>2</w:t>
      </w:r>
      <w:r w:rsidRPr="003E6A98">
        <w:rPr>
          <w:rFonts w:ascii="Consolas" w:eastAsia="Times New Roman" w:hAnsi="Consolas" w:cs="Times New Roman"/>
          <w:color w:val="CCCCCC"/>
          <w:kern w:val="0"/>
          <w:sz w:val="28"/>
          <w:szCs w:val="28"/>
          <w14:ligatures w14:val="none"/>
        </w:rPr>
        <w:t xml:space="preserve">, </w:t>
      </w:r>
      <w:r w:rsidRPr="003E6A98">
        <w:rPr>
          <w:rFonts w:ascii="Consolas" w:eastAsia="Times New Roman" w:hAnsi="Consolas" w:cs="Times New Roman"/>
          <w:color w:val="B5CEA8"/>
          <w:kern w:val="0"/>
          <w:sz w:val="28"/>
          <w:szCs w:val="28"/>
          <w14:ligatures w14:val="none"/>
        </w:rPr>
        <w:t>3</w:t>
      </w:r>
      <w:r w:rsidRPr="003E6A98">
        <w:rPr>
          <w:rFonts w:ascii="Consolas" w:eastAsia="Times New Roman" w:hAnsi="Consolas" w:cs="Times New Roman"/>
          <w:color w:val="CCCCCC"/>
          <w:kern w:val="0"/>
          <w:sz w:val="28"/>
          <w:szCs w:val="28"/>
          <w14:ligatures w14:val="none"/>
        </w:rPr>
        <w:t>])</w:t>
      </w:r>
    </w:p>
    <w:p w14:paraId="25292ED2" w14:textId="77777777" w:rsidR="003E6A98" w:rsidRPr="003E6A98" w:rsidRDefault="003E6A98" w:rsidP="003E6A98">
      <w:pPr>
        <w:shd w:val="clear" w:color="auto" w:fill="1F1F1F"/>
        <w:spacing w:after="0" w:line="285" w:lineRule="atLeast"/>
        <w:rPr>
          <w:rFonts w:ascii="Consolas" w:eastAsia="Times New Roman" w:hAnsi="Consolas" w:cs="Times New Roman"/>
          <w:color w:val="CCCCCC"/>
          <w:kern w:val="0"/>
          <w:sz w:val="28"/>
          <w:szCs w:val="28"/>
          <w14:ligatures w14:val="none"/>
        </w:rPr>
      </w:pPr>
    </w:p>
    <w:p w14:paraId="41E3CBD1" w14:textId="77777777" w:rsidR="003E6A98" w:rsidRPr="003E6A98" w:rsidRDefault="003E6A98" w:rsidP="003E6A98">
      <w:pPr>
        <w:shd w:val="clear" w:color="auto" w:fill="1F1F1F"/>
        <w:spacing w:after="0" w:line="285" w:lineRule="atLeast"/>
        <w:rPr>
          <w:rFonts w:ascii="Consolas" w:eastAsia="Times New Roman" w:hAnsi="Consolas" w:cs="Times New Roman"/>
          <w:color w:val="CCCCCC"/>
          <w:kern w:val="0"/>
          <w:sz w:val="28"/>
          <w:szCs w:val="28"/>
          <w14:ligatures w14:val="none"/>
        </w:rPr>
      </w:pPr>
      <w:proofErr w:type="spellStart"/>
      <w:r w:rsidRPr="003E6A98">
        <w:rPr>
          <w:rFonts w:ascii="Consolas" w:eastAsia="Times New Roman" w:hAnsi="Consolas" w:cs="Times New Roman"/>
          <w:color w:val="9CDCFE"/>
          <w:kern w:val="0"/>
          <w:sz w:val="28"/>
          <w:szCs w:val="28"/>
          <w14:ligatures w14:val="none"/>
        </w:rPr>
        <w:t>double_linked_</w:t>
      </w:r>
      <w:proofErr w:type="gramStart"/>
      <w:r w:rsidRPr="003E6A98">
        <w:rPr>
          <w:rFonts w:ascii="Consolas" w:eastAsia="Times New Roman" w:hAnsi="Consolas" w:cs="Times New Roman"/>
          <w:color w:val="9CDCFE"/>
          <w:kern w:val="0"/>
          <w:sz w:val="28"/>
          <w:szCs w:val="28"/>
          <w14:ligatures w14:val="none"/>
        </w:rPr>
        <w:t>list</w:t>
      </w:r>
      <w:r w:rsidRPr="003E6A98">
        <w:rPr>
          <w:rFonts w:ascii="Consolas" w:eastAsia="Times New Roman" w:hAnsi="Consolas" w:cs="Times New Roman"/>
          <w:color w:val="CCCCCC"/>
          <w:kern w:val="0"/>
          <w:sz w:val="28"/>
          <w:szCs w:val="28"/>
          <w14:ligatures w14:val="none"/>
        </w:rPr>
        <w:t>.</w:t>
      </w:r>
      <w:r w:rsidRPr="003E6A98">
        <w:rPr>
          <w:rFonts w:ascii="Consolas" w:eastAsia="Times New Roman" w:hAnsi="Consolas" w:cs="Times New Roman"/>
          <w:color w:val="DCDCAA"/>
          <w:kern w:val="0"/>
          <w:sz w:val="28"/>
          <w:szCs w:val="28"/>
          <w14:ligatures w14:val="none"/>
        </w:rPr>
        <w:t>insert</w:t>
      </w:r>
      <w:proofErr w:type="spellEnd"/>
      <w:proofErr w:type="gramEnd"/>
      <w:r w:rsidRPr="003E6A98">
        <w:rPr>
          <w:rFonts w:ascii="Consolas" w:eastAsia="Times New Roman" w:hAnsi="Consolas" w:cs="Times New Roman"/>
          <w:color w:val="CCCCCC"/>
          <w:kern w:val="0"/>
          <w:sz w:val="28"/>
          <w:szCs w:val="28"/>
          <w14:ligatures w14:val="none"/>
        </w:rPr>
        <w:t>(</w:t>
      </w:r>
      <w:r w:rsidRPr="003E6A98">
        <w:rPr>
          <w:rFonts w:ascii="Consolas" w:eastAsia="Times New Roman" w:hAnsi="Consolas" w:cs="Times New Roman"/>
          <w:color w:val="B5CEA8"/>
          <w:kern w:val="0"/>
          <w:sz w:val="28"/>
          <w:szCs w:val="28"/>
          <w14:ligatures w14:val="none"/>
        </w:rPr>
        <w:t>1</w:t>
      </w:r>
      <w:r w:rsidRPr="003E6A98">
        <w:rPr>
          <w:rFonts w:ascii="Consolas" w:eastAsia="Times New Roman" w:hAnsi="Consolas" w:cs="Times New Roman"/>
          <w:color w:val="CCCCCC"/>
          <w:kern w:val="0"/>
          <w:sz w:val="28"/>
          <w:szCs w:val="28"/>
          <w14:ligatures w14:val="none"/>
        </w:rPr>
        <w:t xml:space="preserve">, </w:t>
      </w:r>
      <w:r w:rsidRPr="003E6A98">
        <w:rPr>
          <w:rFonts w:ascii="Consolas" w:eastAsia="Times New Roman" w:hAnsi="Consolas" w:cs="Times New Roman"/>
          <w:color w:val="B5CEA8"/>
          <w:kern w:val="0"/>
          <w:sz w:val="28"/>
          <w:szCs w:val="28"/>
          <w14:ligatures w14:val="none"/>
        </w:rPr>
        <w:t>4</w:t>
      </w:r>
      <w:r w:rsidRPr="003E6A98">
        <w:rPr>
          <w:rFonts w:ascii="Consolas" w:eastAsia="Times New Roman" w:hAnsi="Consolas" w:cs="Times New Roman"/>
          <w:color w:val="CCCCCC"/>
          <w:kern w:val="0"/>
          <w:sz w:val="28"/>
          <w:szCs w:val="28"/>
          <w14:ligatures w14:val="none"/>
        </w:rPr>
        <w:t>)</w:t>
      </w:r>
    </w:p>
    <w:p w14:paraId="67439846" w14:textId="022A9A86" w:rsidR="003E6A98" w:rsidRDefault="003E6A98" w:rsidP="003E6A98">
      <w:pPr>
        <w:ind w:firstLine="720"/>
        <w:rPr>
          <w:rFonts w:ascii="Times New Roman" w:hAnsi="Times New Roman" w:cs="Times New Roman"/>
          <w:sz w:val="28"/>
          <w:szCs w:val="28"/>
        </w:rPr>
      </w:pPr>
      <w:proofErr w:type="spellStart"/>
      <w:r>
        <w:rPr>
          <w:rFonts w:ascii="Times New Roman" w:hAnsi="Times New Roman" w:cs="Times New Roman"/>
          <w:sz w:val="28"/>
          <w:szCs w:val="28"/>
        </w:rPr>
        <w:t>Chỉ</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mục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w:t>
      </w:r>
      <w:r w:rsidRPr="003E6A98">
        <w:rPr>
          <w:rFonts w:ascii="Times New Roman" w:hAnsi="Times New Roman" w:cs="Times New Roman"/>
          <w:sz w:val="28"/>
          <w:szCs w:val="28"/>
        </w:rPr>
        <w:t>rong</w:t>
      </w:r>
      <w:proofErr w:type="spellEnd"/>
      <w:r w:rsidRPr="003E6A98">
        <w:rPr>
          <w:rFonts w:ascii="Times New Roman" w:hAnsi="Times New Roman" w:cs="Times New Roman"/>
          <w:sz w:val="28"/>
          <w:szCs w:val="28"/>
        </w:rPr>
        <w:t xml:space="preserve"> Python </w:t>
      </w:r>
      <w:proofErr w:type="spellStart"/>
      <w:r w:rsidRPr="003E6A98">
        <w:rPr>
          <w:rFonts w:ascii="Times New Roman" w:hAnsi="Times New Roman" w:cs="Times New Roman"/>
          <w:sz w:val="28"/>
          <w:szCs w:val="28"/>
        </w:rPr>
        <w:t>bắt</w:t>
      </w:r>
      <w:proofErr w:type="spellEnd"/>
      <w:r w:rsidRPr="003E6A98">
        <w:rPr>
          <w:rFonts w:ascii="Times New Roman" w:hAnsi="Times New Roman" w:cs="Times New Roman"/>
          <w:sz w:val="28"/>
          <w:szCs w:val="28"/>
        </w:rPr>
        <w:t xml:space="preserve"> </w:t>
      </w:r>
      <w:proofErr w:type="spellStart"/>
      <w:r w:rsidRPr="003E6A98">
        <w:rPr>
          <w:rFonts w:ascii="Times New Roman" w:hAnsi="Times New Roman" w:cs="Times New Roman"/>
          <w:sz w:val="28"/>
          <w:szCs w:val="28"/>
        </w:rPr>
        <w:t>đầu</w:t>
      </w:r>
      <w:proofErr w:type="spellEnd"/>
      <w:r w:rsidRPr="003E6A98">
        <w:rPr>
          <w:rFonts w:ascii="Times New Roman" w:hAnsi="Times New Roman" w:cs="Times New Roman"/>
          <w:sz w:val="28"/>
          <w:szCs w:val="28"/>
        </w:rPr>
        <w:t xml:space="preserve"> </w:t>
      </w:r>
      <w:proofErr w:type="spellStart"/>
      <w:r w:rsidRPr="003E6A98">
        <w:rPr>
          <w:rFonts w:ascii="Times New Roman" w:hAnsi="Times New Roman" w:cs="Times New Roman"/>
          <w:sz w:val="28"/>
          <w:szCs w:val="28"/>
        </w:rPr>
        <w:t>từ</w:t>
      </w:r>
      <w:proofErr w:type="spellEnd"/>
      <w:r w:rsidRPr="003E6A98">
        <w:rPr>
          <w:rFonts w:ascii="Times New Roman" w:hAnsi="Times New Roman" w:cs="Times New Roman"/>
          <w:sz w:val="28"/>
          <w:szCs w:val="28"/>
        </w:rPr>
        <w:t xml:space="preserve"> 0, do </w:t>
      </w:r>
      <w:proofErr w:type="spellStart"/>
      <w:r w:rsidRPr="003E6A98">
        <w:rPr>
          <w:rFonts w:ascii="Times New Roman" w:hAnsi="Times New Roman" w:cs="Times New Roman"/>
          <w:sz w:val="28"/>
          <w:szCs w:val="28"/>
        </w:rPr>
        <w:t>đó</w:t>
      </w:r>
      <w:proofErr w:type="spellEnd"/>
      <w:r w:rsidRPr="003E6A98">
        <w:rPr>
          <w:rFonts w:ascii="Times New Roman" w:hAnsi="Times New Roman" w:cs="Times New Roman"/>
          <w:sz w:val="28"/>
          <w:szCs w:val="28"/>
        </w:rPr>
        <w:t xml:space="preserve"> </w:t>
      </w:r>
      <w:proofErr w:type="spellStart"/>
      <w:r w:rsidRPr="003E6A98">
        <w:rPr>
          <w:rFonts w:ascii="Times New Roman" w:hAnsi="Times New Roman" w:cs="Times New Roman"/>
          <w:sz w:val="28"/>
          <w:szCs w:val="28"/>
        </w:rPr>
        <w:t>chỉ</w:t>
      </w:r>
      <w:proofErr w:type="spellEnd"/>
      <w:r w:rsidRPr="003E6A98">
        <w:rPr>
          <w:rFonts w:ascii="Times New Roman" w:hAnsi="Times New Roman" w:cs="Times New Roman"/>
          <w:sz w:val="28"/>
          <w:szCs w:val="28"/>
        </w:rPr>
        <w:t xml:space="preserve"> </w:t>
      </w:r>
      <w:proofErr w:type="spellStart"/>
      <w:r w:rsidRPr="003E6A98">
        <w:rPr>
          <w:rFonts w:ascii="Times New Roman" w:hAnsi="Times New Roman" w:cs="Times New Roman"/>
          <w:sz w:val="28"/>
          <w:szCs w:val="28"/>
        </w:rPr>
        <w:t>mục</w:t>
      </w:r>
      <w:proofErr w:type="spellEnd"/>
      <w:r w:rsidRPr="003E6A98">
        <w:rPr>
          <w:rFonts w:ascii="Times New Roman" w:hAnsi="Times New Roman" w:cs="Times New Roman"/>
          <w:sz w:val="28"/>
          <w:szCs w:val="28"/>
        </w:rPr>
        <w:t xml:space="preserve"> 1 </w:t>
      </w:r>
      <w:proofErr w:type="spellStart"/>
      <w:r w:rsidRPr="003E6A98">
        <w:rPr>
          <w:rFonts w:ascii="Times New Roman" w:hAnsi="Times New Roman" w:cs="Times New Roman"/>
          <w:sz w:val="28"/>
          <w:szCs w:val="28"/>
        </w:rPr>
        <w:t>tương</w:t>
      </w:r>
      <w:proofErr w:type="spellEnd"/>
      <w:r w:rsidRPr="003E6A98">
        <w:rPr>
          <w:rFonts w:ascii="Times New Roman" w:hAnsi="Times New Roman" w:cs="Times New Roman"/>
          <w:sz w:val="28"/>
          <w:szCs w:val="28"/>
        </w:rPr>
        <w:t xml:space="preserve"> </w:t>
      </w:r>
      <w:proofErr w:type="spellStart"/>
      <w:r w:rsidRPr="003E6A98">
        <w:rPr>
          <w:rFonts w:ascii="Times New Roman" w:hAnsi="Times New Roman" w:cs="Times New Roman"/>
          <w:sz w:val="28"/>
          <w:szCs w:val="28"/>
        </w:rPr>
        <w:t>ứng</w:t>
      </w:r>
      <w:proofErr w:type="spellEnd"/>
      <w:r w:rsidRPr="003E6A98">
        <w:rPr>
          <w:rFonts w:ascii="Times New Roman" w:hAnsi="Times New Roman" w:cs="Times New Roman"/>
          <w:sz w:val="28"/>
          <w:szCs w:val="28"/>
        </w:rPr>
        <w:t xml:space="preserve"> </w:t>
      </w:r>
      <w:proofErr w:type="spellStart"/>
      <w:r w:rsidRPr="003E6A98">
        <w:rPr>
          <w:rFonts w:ascii="Times New Roman" w:hAnsi="Times New Roman" w:cs="Times New Roman"/>
          <w:sz w:val="28"/>
          <w:szCs w:val="28"/>
        </w:rPr>
        <w:t>với</w:t>
      </w:r>
      <w:proofErr w:type="spellEnd"/>
      <w:r w:rsidRPr="003E6A98">
        <w:rPr>
          <w:rFonts w:ascii="Times New Roman" w:hAnsi="Times New Roman" w:cs="Times New Roman"/>
          <w:sz w:val="28"/>
          <w:szCs w:val="28"/>
        </w:rPr>
        <w:t xml:space="preserve"> </w:t>
      </w:r>
      <w:proofErr w:type="spellStart"/>
      <w:r w:rsidRPr="003E6A98">
        <w:rPr>
          <w:rFonts w:ascii="Times New Roman" w:hAnsi="Times New Roman" w:cs="Times New Roman"/>
          <w:sz w:val="28"/>
          <w:szCs w:val="28"/>
        </w:rPr>
        <w:t>vị</w:t>
      </w:r>
      <w:proofErr w:type="spellEnd"/>
      <w:r w:rsidRPr="003E6A98">
        <w:rPr>
          <w:rFonts w:ascii="Times New Roman" w:hAnsi="Times New Roman" w:cs="Times New Roman"/>
          <w:sz w:val="28"/>
          <w:szCs w:val="28"/>
        </w:rPr>
        <w:t xml:space="preserve"> </w:t>
      </w:r>
      <w:proofErr w:type="spellStart"/>
      <w:r w:rsidRPr="003E6A98">
        <w:rPr>
          <w:rFonts w:ascii="Times New Roman" w:hAnsi="Times New Roman" w:cs="Times New Roman"/>
          <w:sz w:val="28"/>
          <w:szCs w:val="28"/>
        </w:rPr>
        <w:t>trí</w:t>
      </w:r>
      <w:proofErr w:type="spellEnd"/>
      <w:r w:rsidRPr="003E6A98">
        <w:rPr>
          <w:rFonts w:ascii="Times New Roman" w:hAnsi="Times New Roman" w:cs="Times New Roman"/>
          <w:sz w:val="28"/>
          <w:szCs w:val="28"/>
        </w:rPr>
        <w:t xml:space="preserve"> </w:t>
      </w:r>
      <w:proofErr w:type="spellStart"/>
      <w:r w:rsidRPr="003E6A98">
        <w:rPr>
          <w:rFonts w:ascii="Times New Roman" w:hAnsi="Times New Roman" w:cs="Times New Roman"/>
          <w:sz w:val="28"/>
          <w:szCs w:val="28"/>
        </w:rPr>
        <w:t>thứ</w:t>
      </w:r>
      <w:proofErr w:type="spellEnd"/>
      <w:r w:rsidRPr="003E6A98">
        <w:rPr>
          <w:rFonts w:ascii="Times New Roman" w:hAnsi="Times New Roman" w:cs="Times New Roman"/>
          <w:sz w:val="28"/>
          <w:szCs w:val="28"/>
        </w:rPr>
        <w:t xml:space="preserve"> 2 </w:t>
      </w:r>
      <w:proofErr w:type="spellStart"/>
      <w:r w:rsidRPr="003E6A98">
        <w:rPr>
          <w:rFonts w:ascii="Times New Roman" w:hAnsi="Times New Roman" w:cs="Times New Roman"/>
          <w:sz w:val="28"/>
          <w:szCs w:val="28"/>
        </w:rPr>
        <w:t>trong</w:t>
      </w:r>
      <w:proofErr w:type="spellEnd"/>
      <w:r w:rsidRPr="003E6A98">
        <w:rPr>
          <w:rFonts w:ascii="Times New Roman" w:hAnsi="Times New Roman" w:cs="Times New Roman"/>
          <w:sz w:val="28"/>
          <w:szCs w:val="28"/>
        </w:rPr>
        <w:t xml:space="preserve"> </w:t>
      </w:r>
      <w:proofErr w:type="spellStart"/>
      <w:r w:rsidRPr="003E6A98">
        <w:rPr>
          <w:rFonts w:ascii="Times New Roman" w:hAnsi="Times New Roman" w:cs="Times New Roman"/>
          <w:sz w:val="28"/>
          <w:szCs w:val="28"/>
        </w:rPr>
        <w:t>danh</w:t>
      </w:r>
      <w:proofErr w:type="spellEnd"/>
      <w:r w:rsidRPr="003E6A98">
        <w:rPr>
          <w:rFonts w:ascii="Times New Roman" w:hAnsi="Times New Roman" w:cs="Times New Roman"/>
          <w:sz w:val="28"/>
          <w:szCs w:val="28"/>
        </w:rPr>
        <w:t xml:space="preserve"> </w:t>
      </w:r>
      <w:proofErr w:type="spellStart"/>
      <w:r w:rsidRPr="003E6A98">
        <w:rPr>
          <w:rFonts w:ascii="Times New Roman" w:hAnsi="Times New Roman" w:cs="Times New Roman"/>
          <w:sz w:val="28"/>
          <w:szCs w:val="28"/>
        </w:rPr>
        <w:t>sách</w:t>
      </w:r>
      <w:proofErr w:type="spellEnd"/>
      <w:r w:rsidRPr="003E6A98">
        <w:rPr>
          <w:rFonts w:ascii="Times New Roman" w:hAnsi="Times New Roman" w:cs="Times New Roman"/>
          <w:sz w:val="28"/>
          <w:szCs w:val="28"/>
        </w:rPr>
        <w:t xml:space="preserve"> </w:t>
      </w:r>
      <w:proofErr w:type="spellStart"/>
      <w:r w:rsidRPr="003E6A98">
        <w:rPr>
          <w:rFonts w:ascii="Times New Roman" w:hAnsi="Times New Roman" w:cs="Times New Roman"/>
          <w:sz w:val="28"/>
          <w:szCs w:val="28"/>
        </w:rPr>
        <w:t>liên</w:t>
      </w:r>
      <w:proofErr w:type="spellEnd"/>
      <w:r w:rsidRPr="003E6A98">
        <w:rPr>
          <w:rFonts w:ascii="Times New Roman" w:hAnsi="Times New Roman" w:cs="Times New Roman"/>
          <w:sz w:val="28"/>
          <w:szCs w:val="28"/>
        </w:rPr>
        <w:t xml:space="preserve"> </w:t>
      </w:r>
      <w:proofErr w:type="spellStart"/>
      <w:r w:rsidRPr="003E6A98">
        <w:rPr>
          <w:rFonts w:ascii="Times New Roman" w:hAnsi="Times New Roman" w:cs="Times New Roman"/>
          <w:sz w:val="28"/>
          <w:szCs w:val="28"/>
        </w:rPr>
        <w:t>kết</w:t>
      </w:r>
      <w:proofErr w:type="spellEnd"/>
      <w:r w:rsidRPr="003E6A98">
        <w:rPr>
          <w:rFonts w:ascii="Times New Roman" w:hAnsi="Times New Roman" w:cs="Times New Roman"/>
          <w:sz w:val="28"/>
          <w:szCs w:val="28"/>
        </w:rPr>
        <w:t xml:space="preserve"> </w:t>
      </w:r>
      <w:proofErr w:type="spellStart"/>
      <w:r>
        <w:rPr>
          <w:rFonts w:ascii="Times New Roman" w:hAnsi="Times New Roman" w:cs="Times New Roman"/>
          <w:sz w:val="28"/>
          <w:szCs w:val="28"/>
        </w:rPr>
        <w:t>đôi</w:t>
      </w:r>
      <w:proofErr w:type="spellEnd"/>
      <w:r>
        <w:rPr>
          <w:rFonts w:ascii="Times New Roman" w:hAnsi="Times New Roman" w:cs="Times New Roman"/>
          <w:sz w:val="28"/>
          <w:szCs w:val="28"/>
        </w:rPr>
        <w:t>.</w:t>
      </w:r>
    </w:p>
    <w:p w14:paraId="798B66D7" w14:textId="25F81414" w:rsidR="003E6A98" w:rsidRDefault="003E6A98" w:rsidP="003E6A98">
      <w:pPr>
        <w:ind w:firstLine="720"/>
        <w:rPr>
          <w:rFonts w:ascii="Times New Roman" w:hAnsi="Times New Roman" w:cs="Times New Roman"/>
          <w:sz w:val="28"/>
          <w:szCs w:val="28"/>
        </w:rPr>
      </w:pPr>
      <w:proofErr w:type="spellStart"/>
      <w:r>
        <w:rPr>
          <w:rFonts w:ascii="Times New Roman" w:hAnsi="Times New Roman" w:cs="Times New Roman"/>
          <w:sz w:val="28"/>
          <w:szCs w:val="28"/>
        </w:rPr>
        <w:t>Kết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quả</w:t>
      </w:r>
      <w:proofErr w:type="spellEnd"/>
      <w:r>
        <w:rPr>
          <w:rFonts w:ascii="Times New Roman" w:hAnsi="Times New Roman" w:cs="Times New Roman"/>
          <w:sz w:val="28"/>
          <w:szCs w:val="28"/>
        </w:rPr>
        <w:t xml:space="preserve">: </w:t>
      </w:r>
      <w:r w:rsidRPr="003E6A98">
        <w:rPr>
          <w:rFonts w:ascii="Times New Roman" w:hAnsi="Times New Roman" w:cs="Times New Roman"/>
          <w:noProof/>
          <w:sz w:val="28"/>
          <w:szCs w:val="28"/>
        </w:rPr>
        <w:drawing>
          <wp:inline distT="0" distB="0" distL="0" distR="0" wp14:anchorId="39270068" wp14:editId="28477804">
            <wp:extent cx="1492327" cy="158758"/>
            <wp:effectExtent l="0" t="0" r="0" b="0"/>
            <wp:docPr id="823084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084361" name=""/>
                    <pic:cNvPicPr/>
                  </pic:nvPicPr>
                  <pic:blipFill>
                    <a:blip r:embed="rId11"/>
                    <a:stretch>
                      <a:fillRect/>
                    </a:stretch>
                  </pic:blipFill>
                  <pic:spPr>
                    <a:xfrm>
                      <a:off x="0" y="0"/>
                      <a:ext cx="1492327" cy="158758"/>
                    </a:xfrm>
                    <a:prstGeom prst="rect">
                      <a:avLst/>
                    </a:prstGeom>
                  </pic:spPr>
                </pic:pic>
              </a:graphicData>
            </a:graphic>
          </wp:inline>
        </w:drawing>
      </w:r>
    </w:p>
    <w:p w14:paraId="70419E18" w14:textId="77777777" w:rsidR="003E6A98" w:rsidRDefault="003E6A98" w:rsidP="003E6A98">
      <w:pPr>
        <w:ind w:firstLine="720"/>
        <w:rPr>
          <w:rFonts w:ascii="Times New Roman" w:hAnsi="Times New Roman" w:cs="Times New Roman"/>
          <w:sz w:val="28"/>
          <w:szCs w:val="28"/>
        </w:rPr>
      </w:pPr>
    </w:p>
    <w:p w14:paraId="5D45FD3D" w14:textId="2236FB56" w:rsidR="003E6A98" w:rsidRDefault="003E6A98" w:rsidP="003E6A98">
      <w:pPr>
        <w:pStyle w:val="ListParagraph"/>
        <w:numPr>
          <w:ilvl w:val="0"/>
          <w:numId w:val="4"/>
        </w:numPr>
        <w:rPr>
          <w:rFonts w:ascii="Times New Roman" w:hAnsi="Times New Roman" w:cs="Times New Roman"/>
          <w:sz w:val="28"/>
          <w:szCs w:val="28"/>
        </w:rPr>
      </w:pPr>
      <w:proofErr w:type="spellStart"/>
      <w:r>
        <w:rPr>
          <w:rFonts w:ascii="Times New Roman" w:hAnsi="Times New Roman" w:cs="Times New Roman"/>
          <w:sz w:val="28"/>
          <w:szCs w:val="28"/>
        </w:rPr>
        <w:t>Xoá</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phần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tử</w:t>
      </w:r>
      <w:proofErr w:type="spellEnd"/>
      <w:r>
        <w:rPr>
          <w:rFonts w:ascii="Times New Roman" w:hAnsi="Times New Roman" w:cs="Times New Roman"/>
          <w:sz w:val="28"/>
          <w:szCs w:val="28"/>
        </w:rPr>
        <w:t xml:space="preserve"> ở </w:t>
      </w:r>
      <w:proofErr w:type="spellStart"/>
      <w:r>
        <w:rPr>
          <w:rFonts w:ascii="Times New Roman" w:hAnsi="Times New Roman" w:cs="Times New Roman"/>
          <w:sz w:val="28"/>
          <w:szCs w:val="28"/>
        </w:rPr>
        <w:t>đầu</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cuối</w:t>
      </w:r>
      <w:proofErr w:type="spellEnd"/>
      <w:r>
        <w:rPr>
          <w:rFonts w:ascii="Times New Roman" w:hAnsi="Times New Roman" w:cs="Times New Roman"/>
          <w:sz w:val="28"/>
          <w:szCs w:val="28"/>
        </w:rPr>
        <w:t>.</w:t>
      </w:r>
    </w:p>
    <w:p w14:paraId="7D9E828F" w14:textId="786F1619" w:rsidR="003E6A98" w:rsidRDefault="001E5E27" w:rsidP="003E6A98">
      <w:pPr>
        <w:ind w:left="720"/>
        <w:rPr>
          <w:rFonts w:ascii="Times New Roman" w:hAnsi="Times New Roman" w:cs="Times New Roman"/>
          <w:sz w:val="28"/>
          <w:szCs w:val="28"/>
        </w:rPr>
      </w:pPr>
      <w:proofErr w:type="spellStart"/>
      <w:r>
        <w:rPr>
          <w:rFonts w:ascii="Times New Roman" w:hAnsi="Times New Roman" w:cs="Times New Roman"/>
          <w:sz w:val="28"/>
          <w:szCs w:val="28"/>
        </w:rPr>
        <w:t>Đê</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xoá</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phần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tử</w:t>
      </w:r>
      <w:proofErr w:type="spellEnd"/>
      <w:r>
        <w:rPr>
          <w:rFonts w:ascii="Times New Roman" w:hAnsi="Times New Roman" w:cs="Times New Roman"/>
          <w:sz w:val="28"/>
          <w:szCs w:val="28"/>
        </w:rPr>
        <w:t xml:space="preserve"> ở </w:t>
      </w:r>
      <w:proofErr w:type="spellStart"/>
      <w:r>
        <w:rPr>
          <w:rFonts w:ascii="Times New Roman" w:hAnsi="Times New Roman" w:cs="Times New Roman"/>
          <w:sz w:val="28"/>
          <w:szCs w:val="28"/>
        </w:rPr>
        <w:t>đầu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sách</w:t>
      </w:r>
      <w:proofErr w:type="spellEnd"/>
      <w:r>
        <w:rPr>
          <w:rFonts w:ascii="Times New Roman" w:hAnsi="Times New Roman" w:cs="Times New Roman"/>
          <w:sz w:val="28"/>
          <w:szCs w:val="28"/>
        </w:rPr>
        <w:t xml:space="preserve">, ta </w:t>
      </w:r>
      <w:proofErr w:type="spellStart"/>
      <w:r>
        <w:rPr>
          <w:rFonts w:ascii="Times New Roman" w:hAnsi="Times New Roman" w:cs="Times New Roman"/>
          <w:sz w:val="28"/>
          <w:szCs w:val="28"/>
        </w:rPr>
        <w:t>sử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dụng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phương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pháp</w:t>
      </w:r>
      <w:proofErr w:type="spellEnd"/>
      <w:r>
        <w:rPr>
          <w:rFonts w:ascii="Times New Roman" w:hAnsi="Times New Roman" w:cs="Times New Roman"/>
          <w:sz w:val="28"/>
          <w:szCs w:val="28"/>
        </w:rPr>
        <w:t xml:space="preserve"> </w:t>
      </w:r>
      <w:proofErr w:type="spellStart"/>
      <w:proofErr w:type="gramStart"/>
      <w:r w:rsidRPr="001E5E27">
        <w:rPr>
          <w:rFonts w:ascii="Times New Roman" w:hAnsi="Times New Roman" w:cs="Times New Roman"/>
          <w:b/>
          <w:bCs/>
          <w:sz w:val="28"/>
          <w:szCs w:val="28"/>
        </w:rPr>
        <w:t>popleft</w:t>
      </w:r>
      <w:proofErr w:type="spellEnd"/>
      <w:r w:rsidRPr="001E5E27">
        <w:rPr>
          <w:rFonts w:ascii="Times New Roman" w:hAnsi="Times New Roman" w:cs="Times New Roman"/>
          <w:b/>
          <w:bCs/>
          <w:sz w:val="28"/>
          <w:szCs w:val="28"/>
        </w:rPr>
        <w:t>(</w:t>
      </w:r>
      <w:proofErr w:type="gramEnd"/>
      <w:r w:rsidRPr="001E5E27">
        <w:rPr>
          <w:rFonts w:ascii="Times New Roman" w:hAnsi="Times New Roman" w:cs="Times New Roman"/>
          <w:b/>
          <w:bCs/>
          <w:sz w:val="28"/>
          <w:szCs w:val="28"/>
        </w:rPr>
        <w:t>)</w:t>
      </w:r>
      <w:r>
        <w:rPr>
          <w:rFonts w:ascii="Times New Roman" w:hAnsi="Times New Roman" w:cs="Times New Roman"/>
          <w:sz w:val="28"/>
          <w:szCs w:val="28"/>
        </w:rPr>
        <w:t>:</w:t>
      </w:r>
    </w:p>
    <w:p w14:paraId="53C27E31" w14:textId="77777777" w:rsidR="001E5E27" w:rsidRPr="001E5E27" w:rsidRDefault="001E5E27" w:rsidP="001E5E27">
      <w:pPr>
        <w:shd w:val="clear" w:color="auto" w:fill="1F1F1F"/>
        <w:spacing w:after="0" w:line="285" w:lineRule="atLeast"/>
        <w:rPr>
          <w:rFonts w:ascii="Consolas" w:eastAsia="Times New Roman" w:hAnsi="Consolas" w:cs="Times New Roman"/>
          <w:color w:val="CCCCCC"/>
          <w:kern w:val="0"/>
          <w:sz w:val="28"/>
          <w:szCs w:val="28"/>
          <w14:ligatures w14:val="none"/>
        </w:rPr>
      </w:pPr>
      <w:proofErr w:type="spellStart"/>
      <w:r w:rsidRPr="001E5E27">
        <w:rPr>
          <w:rFonts w:ascii="Consolas" w:eastAsia="Times New Roman" w:hAnsi="Consolas" w:cs="Times New Roman"/>
          <w:color w:val="9CDCFE"/>
          <w:kern w:val="0"/>
          <w:sz w:val="28"/>
          <w:szCs w:val="28"/>
          <w14:ligatures w14:val="none"/>
        </w:rPr>
        <w:t>double_linked_list</w:t>
      </w:r>
      <w:proofErr w:type="spellEnd"/>
      <w:r w:rsidRPr="001E5E27">
        <w:rPr>
          <w:rFonts w:ascii="Consolas" w:eastAsia="Times New Roman" w:hAnsi="Consolas" w:cs="Times New Roman"/>
          <w:color w:val="CCCCCC"/>
          <w:kern w:val="0"/>
          <w:sz w:val="28"/>
          <w:szCs w:val="28"/>
          <w14:ligatures w14:val="none"/>
        </w:rPr>
        <w:t xml:space="preserve"> </w:t>
      </w:r>
      <w:r w:rsidRPr="001E5E27">
        <w:rPr>
          <w:rFonts w:ascii="Consolas" w:eastAsia="Times New Roman" w:hAnsi="Consolas" w:cs="Times New Roman"/>
          <w:color w:val="D4D4D4"/>
          <w:kern w:val="0"/>
          <w:sz w:val="28"/>
          <w:szCs w:val="28"/>
          <w14:ligatures w14:val="none"/>
        </w:rPr>
        <w:t>=</w:t>
      </w:r>
      <w:r w:rsidRPr="001E5E27">
        <w:rPr>
          <w:rFonts w:ascii="Consolas" w:eastAsia="Times New Roman" w:hAnsi="Consolas" w:cs="Times New Roman"/>
          <w:color w:val="CCCCCC"/>
          <w:kern w:val="0"/>
          <w:sz w:val="28"/>
          <w:szCs w:val="28"/>
          <w14:ligatures w14:val="none"/>
        </w:rPr>
        <w:t xml:space="preserve"> </w:t>
      </w:r>
      <w:proofErr w:type="gramStart"/>
      <w:r w:rsidRPr="001E5E27">
        <w:rPr>
          <w:rFonts w:ascii="Consolas" w:eastAsia="Times New Roman" w:hAnsi="Consolas" w:cs="Times New Roman"/>
          <w:color w:val="4EC9B0"/>
          <w:kern w:val="0"/>
          <w:sz w:val="28"/>
          <w:szCs w:val="28"/>
          <w14:ligatures w14:val="none"/>
        </w:rPr>
        <w:t>deque</w:t>
      </w:r>
      <w:r w:rsidRPr="001E5E27">
        <w:rPr>
          <w:rFonts w:ascii="Consolas" w:eastAsia="Times New Roman" w:hAnsi="Consolas" w:cs="Times New Roman"/>
          <w:color w:val="CCCCCC"/>
          <w:kern w:val="0"/>
          <w:sz w:val="28"/>
          <w:szCs w:val="28"/>
          <w14:ligatures w14:val="none"/>
        </w:rPr>
        <w:t>(</w:t>
      </w:r>
      <w:proofErr w:type="gramEnd"/>
      <w:r w:rsidRPr="001E5E27">
        <w:rPr>
          <w:rFonts w:ascii="Consolas" w:eastAsia="Times New Roman" w:hAnsi="Consolas" w:cs="Times New Roman"/>
          <w:color w:val="CCCCCC"/>
          <w:kern w:val="0"/>
          <w:sz w:val="28"/>
          <w:szCs w:val="28"/>
          <w14:ligatures w14:val="none"/>
        </w:rPr>
        <w:t>[</w:t>
      </w:r>
      <w:r w:rsidRPr="001E5E27">
        <w:rPr>
          <w:rFonts w:ascii="Consolas" w:eastAsia="Times New Roman" w:hAnsi="Consolas" w:cs="Times New Roman"/>
          <w:color w:val="B5CEA8"/>
          <w:kern w:val="0"/>
          <w:sz w:val="28"/>
          <w:szCs w:val="28"/>
          <w14:ligatures w14:val="none"/>
        </w:rPr>
        <w:t>1</w:t>
      </w:r>
      <w:r w:rsidRPr="001E5E27">
        <w:rPr>
          <w:rFonts w:ascii="Consolas" w:eastAsia="Times New Roman" w:hAnsi="Consolas" w:cs="Times New Roman"/>
          <w:color w:val="CCCCCC"/>
          <w:kern w:val="0"/>
          <w:sz w:val="28"/>
          <w:szCs w:val="28"/>
          <w14:ligatures w14:val="none"/>
        </w:rPr>
        <w:t>,</w:t>
      </w:r>
      <w:r w:rsidRPr="001E5E27">
        <w:rPr>
          <w:rFonts w:ascii="Consolas" w:eastAsia="Times New Roman" w:hAnsi="Consolas" w:cs="Times New Roman"/>
          <w:color w:val="B5CEA8"/>
          <w:kern w:val="0"/>
          <w:sz w:val="28"/>
          <w:szCs w:val="28"/>
          <w14:ligatures w14:val="none"/>
        </w:rPr>
        <w:t>2</w:t>
      </w:r>
      <w:r w:rsidRPr="001E5E27">
        <w:rPr>
          <w:rFonts w:ascii="Consolas" w:eastAsia="Times New Roman" w:hAnsi="Consolas" w:cs="Times New Roman"/>
          <w:color w:val="CCCCCC"/>
          <w:kern w:val="0"/>
          <w:sz w:val="28"/>
          <w:szCs w:val="28"/>
          <w14:ligatures w14:val="none"/>
        </w:rPr>
        <w:t>,</w:t>
      </w:r>
      <w:r w:rsidRPr="001E5E27">
        <w:rPr>
          <w:rFonts w:ascii="Consolas" w:eastAsia="Times New Roman" w:hAnsi="Consolas" w:cs="Times New Roman"/>
          <w:color w:val="B5CEA8"/>
          <w:kern w:val="0"/>
          <w:sz w:val="28"/>
          <w:szCs w:val="28"/>
          <w14:ligatures w14:val="none"/>
        </w:rPr>
        <w:t>3</w:t>
      </w:r>
      <w:r w:rsidRPr="001E5E27">
        <w:rPr>
          <w:rFonts w:ascii="Consolas" w:eastAsia="Times New Roman" w:hAnsi="Consolas" w:cs="Times New Roman"/>
          <w:color w:val="CCCCCC"/>
          <w:kern w:val="0"/>
          <w:sz w:val="28"/>
          <w:szCs w:val="28"/>
          <w14:ligatures w14:val="none"/>
        </w:rPr>
        <w:t>])</w:t>
      </w:r>
    </w:p>
    <w:p w14:paraId="6770001B" w14:textId="77777777" w:rsidR="001E5E27" w:rsidRPr="001E5E27" w:rsidRDefault="001E5E27" w:rsidP="001E5E27">
      <w:pPr>
        <w:shd w:val="clear" w:color="auto" w:fill="1F1F1F"/>
        <w:spacing w:after="0" w:line="285" w:lineRule="atLeast"/>
        <w:rPr>
          <w:rFonts w:ascii="Consolas" w:eastAsia="Times New Roman" w:hAnsi="Consolas" w:cs="Times New Roman"/>
          <w:color w:val="CCCCCC"/>
          <w:kern w:val="0"/>
          <w:sz w:val="28"/>
          <w:szCs w:val="28"/>
          <w14:ligatures w14:val="none"/>
        </w:rPr>
      </w:pPr>
    </w:p>
    <w:p w14:paraId="295055E9" w14:textId="742A89A7" w:rsidR="001E5E27" w:rsidRPr="001E5E27" w:rsidRDefault="001E5E27" w:rsidP="001E5E27">
      <w:pPr>
        <w:shd w:val="clear" w:color="auto" w:fill="1F1F1F"/>
        <w:spacing w:after="0" w:line="285" w:lineRule="atLeast"/>
        <w:rPr>
          <w:rFonts w:ascii="Consolas" w:eastAsia="Times New Roman" w:hAnsi="Consolas" w:cs="Times New Roman"/>
          <w:color w:val="CCCCCC"/>
          <w:kern w:val="0"/>
          <w:sz w:val="28"/>
          <w:szCs w:val="28"/>
          <w14:ligatures w14:val="none"/>
        </w:rPr>
      </w:pPr>
      <w:proofErr w:type="spellStart"/>
      <w:r w:rsidRPr="001E5E27">
        <w:rPr>
          <w:rFonts w:ascii="Consolas" w:eastAsia="Times New Roman" w:hAnsi="Consolas" w:cs="Times New Roman"/>
          <w:color w:val="9CDCFE"/>
          <w:kern w:val="0"/>
          <w:sz w:val="28"/>
          <w:szCs w:val="28"/>
          <w14:ligatures w14:val="none"/>
        </w:rPr>
        <w:t>double_linked_</w:t>
      </w:r>
      <w:proofErr w:type="gramStart"/>
      <w:r w:rsidRPr="001E5E27">
        <w:rPr>
          <w:rFonts w:ascii="Consolas" w:eastAsia="Times New Roman" w:hAnsi="Consolas" w:cs="Times New Roman"/>
          <w:color w:val="9CDCFE"/>
          <w:kern w:val="0"/>
          <w:sz w:val="28"/>
          <w:szCs w:val="28"/>
          <w14:ligatures w14:val="none"/>
        </w:rPr>
        <w:t>list</w:t>
      </w:r>
      <w:r w:rsidRPr="001E5E27">
        <w:rPr>
          <w:rFonts w:ascii="Consolas" w:eastAsia="Times New Roman" w:hAnsi="Consolas" w:cs="Times New Roman"/>
          <w:color w:val="CCCCCC"/>
          <w:kern w:val="0"/>
          <w:sz w:val="28"/>
          <w:szCs w:val="28"/>
          <w14:ligatures w14:val="none"/>
        </w:rPr>
        <w:t>.</w:t>
      </w:r>
      <w:r w:rsidRPr="001E5E27">
        <w:rPr>
          <w:rFonts w:ascii="Consolas" w:eastAsia="Times New Roman" w:hAnsi="Consolas" w:cs="Times New Roman"/>
          <w:color w:val="DCDCAA"/>
          <w:kern w:val="0"/>
          <w:sz w:val="28"/>
          <w:szCs w:val="28"/>
          <w14:ligatures w14:val="none"/>
        </w:rPr>
        <w:t>popleft</w:t>
      </w:r>
      <w:proofErr w:type="spellEnd"/>
      <w:proofErr w:type="gramEnd"/>
      <w:r w:rsidRPr="001E5E27">
        <w:rPr>
          <w:rFonts w:ascii="Consolas" w:eastAsia="Times New Roman" w:hAnsi="Consolas" w:cs="Times New Roman"/>
          <w:color w:val="CCCCCC"/>
          <w:kern w:val="0"/>
          <w:sz w:val="28"/>
          <w:szCs w:val="28"/>
          <w14:ligatures w14:val="none"/>
        </w:rPr>
        <w:t>()</w:t>
      </w:r>
    </w:p>
    <w:p w14:paraId="662BEBA6" w14:textId="77777777" w:rsidR="001E5E27" w:rsidRPr="003E6A98" w:rsidRDefault="001E5E27" w:rsidP="003E6A98">
      <w:pPr>
        <w:ind w:left="720"/>
        <w:rPr>
          <w:rFonts w:ascii="Times New Roman" w:hAnsi="Times New Roman" w:cs="Times New Roman"/>
          <w:sz w:val="28"/>
          <w:szCs w:val="28"/>
        </w:rPr>
      </w:pPr>
    </w:p>
    <w:p w14:paraId="54C2E778" w14:textId="11AA131B" w:rsidR="003E6A98" w:rsidRDefault="001E5E27" w:rsidP="003E6A98">
      <w:pPr>
        <w:ind w:firstLine="720"/>
        <w:rPr>
          <w:rFonts w:ascii="Times New Roman" w:hAnsi="Times New Roman" w:cs="Times New Roman"/>
          <w:sz w:val="28"/>
          <w:szCs w:val="28"/>
        </w:rPr>
      </w:pPr>
      <w:proofErr w:type="spellStart"/>
      <w:r>
        <w:rPr>
          <w:rFonts w:ascii="Times New Roman" w:hAnsi="Times New Roman" w:cs="Times New Roman"/>
          <w:sz w:val="28"/>
          <w:szCs w:val="28"/>
        </w:rPr>
        <w:t>Kết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quả</w:t>
      </w:r>
      <w:proofErr w:type="spellEnd"/>
      <w:r>
        <w:rPr>
          <w:rFonts w:ascii="Times New Roman" w:hAnsi="Times New Roman" w:cs="Times New Roman"/>
          <w:sz w:val="28"/>
          <w:szCs w:val="28"/>
        </w:rPr>
        <w:t xml:space="preserve">: </w:t>
      </w:r>
      <w:r w:rsidRPr="001E5E27">
        <w:rPr>
          <w:rFonts w:ascii="Times New Roman" w:hAnsi="Times New Roman" w:cs="Times New Roman"/>
          <w:noProof/>
          <w:sz w:val="28"/>
          <w:szCs w:val="28"/>
        </w:rPr>
        <w:drawing>
          <wp:inline distT="0" distB="0" distL="0" distR="0" wp14:anchorId="44ABA336" wp14:editId="494E729E">
            <wp:extent cx="1017767" cy="187319"/>
            <wp:effectExtent l="0" t="0" r="0" b="3810"/>
            <wp:docPr id="810403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403836" name=""/>
                    <pic:cNvPicPr/>
                  </pic:nvPicPr>
                  <pic:blipFill>
                    <a:blip r:embed="rId12"/>
                    <a:stretch>
                      <a:fillRect/>
                    </a:stretch>
                  </pic:blipFill>
                  <pic:spPr>
                    <a:xfrm>
                      <a:off x="0" y="0"/>
                      <a:ext cx="1042643" cy="191897"/>
                    </a:xfrm>
                    <a:prstGeom prst="rect">
                      <a:avLst/>
                    </a:prstGeom>
                  </pic:spPr>
                </pic:pic>
              </a:graphicData>
            </a:graphic>
          </wp:inline>
        </w:drawing>
      </w:r>
    </w:p>
    <w:p w14:paraId="3D05587F" w14:textId="77777777" w:rsidR="00A832D8" w:rsidRDefault="001E5E27" w:rsidP="003E6A98">
      <w:pPr>
        <w:rPr>
          <w:rFonts w:ascii="Times New Roman" w:hAnsi="Times New Roman" w:cs="Times New Roman"/>
          <w:sz w:val="28"/>
          <w:szCs w:val="28"/>
        </w:rPr>
      </w:pPr>
      <w:r>
        <w:rPr>
          <w:rFonts w:ascii="Times New Roman" w:hAnsi="Times New Roman" w:cs="Times New Roman"/>
          <w:sz w:val="28"/>
          <w:szCs w:val="28"/>
        </w:rPr>
        <w:tab/>
      </w:r>
    </w:p>
    <w:p w14:paraId="359BEEE1" w14:textId="77777777" w:rsidR="00A832D8" w:rsidRDefault="00A832D8" w:rsidP="00A832D8">
      <w:pPr>
        <w:ind w:firstLine="720"/>
        <w:rPr>
          <w:rFonts w:ascii="Times New Roman" w:hAnsi="Times New Roman" w:cs="Times New Roman"/>
          <w:sz w:val="28"/>
          <w:szCs w:val="28"/>
        </w:rPr>
      </w:pPr>
    </w:p>
    <w:p w14:paraId="683DD8D1" w14:textId="1120E272" w:rsidR="001E5E27" w:rsidRDefault="001E5E27" w:rsidP="00A832D8">
      <w:pPr>
        <w:ind w:firstLine="720"/>
        <w:rPr>
          <w:rFonts w:ascii="Times New Roman" w:hAnsi="Times New Roman" w:cs="Times New Roman"/>
          <w:sz w:val="28"/>
          <w:szCs w:val="28"/>
        </w:rPr>
      </w:pPr>
      <w:proofErr w:type="spellStart"/>
      <w:r>
        <w:rPr>
          <w:rFonts w:ascii="Times New Roman" w:hAnsi="Times New Roman" w:cs="Times New Roman"/>
          <w:sz w:val="28"/>
          <w:szCs w:val="28"/>
        </w:rPr>
        <w:t>Để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xoá</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phần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tử</w:t>
      </w:r>
      <w:proofErr w:type="spellEnd"/>
      <w:r>
        <w:rPr>
          <w:rFonts w:ascii="Times New Roman" w:hAnsi="Times New Roman" w:cs="Times New Roman"/>
          <w:sz w:val="28"/>
          <w:szCs w:val="28"/>
        </w:rPr>
        <w:t xml:space="preserve"> ở </w:t>
      </w:r>
      <w:proofErr w:type="spellStart"/>
      <w:r>
        <w:rPr>
          <w:rFonts w:ascii="Times New Roman" w:hAnsi="Times New Roman" w:cs="Times New Roman"/>
          <w:sz w:val="28"/>
          <w:szCs w:val="28"/>
        </w:rPr>
        <w:t>danh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sách</w:t>
      </w:r>
      <w:proofErr w:type="spellEnd"/>
      <w:r>
        <w:rPr>
          <w:rFonts w:ascii="Times New Roman" w:hAnsi="Times New Roman" w:cs="Times New Roman"/>
          <w:sz w:val="28"/>
          <w:szCs w:val="28"/>
        </w:rPr>
        <w:t xml:space="preserve">, ta </w:t>
      </w:r>
      <w:proofErr w:type="spellStart"/>
      <w:r>
        <w:rPr>
          <w:rFonts w:ascii="Times New Roman" w:hAnsi="Times New Roman" w:cs="Times New Roman"/>
          <w:sz w:val="28"/>
          <w:szCs w:val="28"/>
        </w:rPr>
        <w:t>sử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dụng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phương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pháp</w:t>
      </w:r>
      <w:proofErr w:type="spellEnd"/>
      <w:r>
        <w:rPr>
          <w:rFonts w:ascii="Times New Roman" w:hAnsi="Times New Roman" w:cs="Times New Roman"/>
          <w:sz w:val="28"/>
          <w:szCs w:val="28"/>
        </w:rPr>
        <w:t xml:space="preserve"> </w:t>
      </w:r>
      <w:proofErr w:type="gramStart"/>
      <w:r w:rsidRPr="001E5E27">
        <w:rPr>
          <w:rFonts w:ascii="Times New Roman" w:hAnsi="Times New Roman" w:cs="Times New Roman"/>
          <w:b/>
          <w:bCs/>
          <w:sz w:val="28"/>
          <w:szCs w:val="28"/>
        </w:rPr>
        <w:t>pop(</w:t>
      </w:r>
      <w:proofErr w:type="gramEnd"/>
      <w:r w:rsidRPr="001E5E27">
        <w:rPr>
          <w:rFonts w:ascii="Times New Roman" w:hAnsi="Times New Roman" w:cs="Times New Roman"/>
          <w:b/>
          <w:bCs/>
          <w:sz w:val="28"/>
          <w:szCs w:val="28"/>
        </w:rPr>
        <w:t>)</w:t>
      </w:r>
      <w:r>
        <w:rPr>
          <w:rFonts w:ascii="Times New Roman" w:hAnsi="Times New Roman" w:cs="Times New Roman"/>
          <w:sz w:val="28"/>
          <w:szCs w:val="28"/>
        </w:rPr>
        <w:t>:</w:t>
      </w:r>
    </w:p>
    <w:p w14:paraId="31137A7B" w14:textId="77777777" w:rsidR="001E5E27" w:rsidRPr="001E5E27" w:rsidRDefault="001E5E27" w:rsidP="001E5E27">
      <w:pPr>
        <w:shd w:val="clear" w:color="auto" w:fill="1F1F1F"/>
        <w:spacing w:after="0" w:line="285" w:lineRule="atLeast"/>
        <w:rPr>
          <w:rFonts w:ascii="Consolas" w:eastAsia="Times New Roman" w:hAnsi="Consolas" w:cs="Times New Roman"/>
          <w:color w:val="CCCCCC"/>
          <w:kern w:val="0"/>
          <w:sz w:val="28"/>
          <w:szCs w:val="28"/>
          <w14:ligatures w14:val="none"/>
        </w:rPr>
      </w:pPr>
      <w:proofErr w:type="spellStart"/>
      <w:r w:rsidRPr="001E5E27">
        <w:rPr>
          <w:rFonts w:ascii="Consolas" w:eastAsia="Times New Roman" w:hAnsi="Consolas" w:cs="Times New Roman"/>
          <w:color w:val="9CDCFE"/>
          <w:kern w:val="0"/>
          <w:sz w:val="28"/>
          <w:szCs w:val="28"/>
          <w14:ligatures w14:val="none"/>
        </w:rPr>
        <w:t>double_linked_list</w:t>
      </w:r>
      <w:proofErr w:type="spellEnd"/>
      <w:r w:rsidRPr="001E5E27">
        <w:rPr>
          <w:rFonts w:ascii="Consolas" w:eastAsia="Times New Roman" w:hAnsi="Consolas" w:cs="Times New Roman"/>
          <w:color w:val="CCCCCC"/>
          <w:kern w:val="0"/>
          <w:sz w:val="28"/>
          <w:szCs w:val="28"/>
          <w14:ligatures w14:val="none"/>
        </w:rPr>
        <w:t xml:space="preserve"> </w:t>
      </w:r>
      <w:r w:rsidRPr="001E5E27">
        <w:rPr>
          <w:rFonts w:ascii="Consolas" w:eastAsia="Times New Roman" w:hAnsi="Consolas" w:cs="Times New Roman"/>
          <w:color w:val="D4D4D4"/>
          <w:kern w:val="0"/>
          <w:sz w:val="28"/>
          <w:szCs w:val="28"/>
          <w14:ligatures w14:val="none"/>
        </w:rPr>
        <w:t>=</w:t>
      </w:r>
      <w:r w:rsidRPr="001E5E27">
        <w:rPr>
          <w:rFonts w:ascii="Consolas" w:eastAsia="Times New Roman" w:hAnsi="Consolas" w:cs="Times New Roman"/>
          <w:color w:val="CCCCCC"/>
          <w:kern w:val="0"/>
          <w:sz w:val="28"/>
          <w:szCs w:val="28"/>
          <w14:ligatures w14:val="none"/>
        </w:rPr>
        <w:t xml:space="preserve"> </w:t>
      </w:r>
      <w:proofErr w:type="gramStart"/>
      <w:r w:rsidRPr="001E5E27">
        <w:rPr>
          <w:rFonts w:ascii="Consolas" w:eastAsia="Times New Roman" w:hAnsi="Consolas" w:cs="Times New Roman"/>
          <w:color w:val="4EC9B0"/>
          <w:kern w:val="0"/>
          <w:sz w:val="28"/>
          <w:szCs w:val="28"/>
          <w14:ligatures w14:val="none"/>
        </w:rPr>
        <w:t>deque</w:t>
      </w:r>
      <w:r w:rsidRPr="001E5E27">
        <w:rPr>
          <w:rFonts w:ascii="Consolas" w:eastAsia="Times New Roman" w:hAnsi="Consolas" w:cs="Times New Roman"/>
          <w:color w:val="CCCCCC"/>
          <w:kern w:val="0"/>
          <w:sz w:val="28"/>
          <w:szCs w:val="28"/>
          <w14:ligatures w14:val="none"/>
        </w:rPr>
        <w:t>(</w:t>
      </w:r>
      <w:proofErr w:type="gramEnd"/>
      <w:r w:rsidRPr="001E5E27">
        <w:rPr>
          <w:rFonts w:ascii="Consolas" w:eastAsia="Times New Roman" w:hAnsi="Consolas" w:cs="Times New Roman"/>
          <w:color w:val="CCCCCC"/>
          <w:kern w:val="0"/>
          <w:sz w:val="28"/>
          <w:szCs w:val="28"/>
          <w14:ligatures w14:val="none"/>
        </w:rPr>
        <w:t>[</w:t>
      </w:r>
      <w:r w:rsidRPr="001E5E27">
        <w:rPr>
          <w:rFonts w:ascii="Consolas" w:eastAsia="Times New Roman" w:hAnsi="Consolas" w:cs="Times New Roman"/>
          <w:color w:val="B5CEA8"/>
          <w:kern w:val="0"/>
          <w:sz w:val="28"/>
          <w:szCs w:val="28"/>
          <w14:ligatures w14:val="none"/>
        </w:rPr>
        <w:t>1</w:t>
      </w:r>
      <w:r w:rsidRPr="001E5E27">
        <w:rPr>
          <w:rFonts w:ascii="Consolas" w:eastAsia="Times New Roman" w:hAnsi="Consolas" w:cs="Times New Roman"/>
          <w:color w:val="CCCCCC"/>
          <w:kern w:val="0"/>
          <w:sz w:val="28"/>
          <w:szCs w:val="28"/>
          <w14:ligatures w14:val="none"/>
        </w:rPr>
        <w:t>,</w:t>
      </w:r>
      <w:r w:rsidRPr="001E5E27">
        <w:rPr>
          <w:rFonts w:ascii="Consolas" w:eastAsia="Times New Roman" w:hAnsi="Consolas" w:cs="Times New Roman"/>
          <w:color w:val="B5CEA8"/>
          <w:kern w:val="0"/>
          <w:sz w:val="28"/>
          <w:szCs w:val="28"/>
          <w14:ligatures w14:val="none"/>
        </w:rPr>
        <w:t>2</w:t>
      </w:r>
      <w:r w:rsidRPr="001E5E27">
        <w:rPr>
          <w:rFonts w:ascii="Consolas" w:eastAsia="Times New Roman" w:hAnsi="Consolas" w:cs="Times New Roman"/>
          <w:color w:val="CCCCCC"/>
          <w:kern w:val="0"/>
          <w:sz w:val="28"/>
          <w:szCs w:val="28"/>
          <w14:ligatures w14:val="none"/>
        </w:rPr>
        <w:t>,</w:t>
      </w:r>
      <w:r w:rsidRPr="001E5E27">
        <w:rPr>
          <w:rFonts w:ascii="Consolas" w:eastAsia="Times New Roman" w:hAnsi="Consolas" w:cs="Times New Roman"/>
          <w:color w:val="B5CEA8"/>
          <w:kern w:val="0"/>
          <w:sz w:val="28"/>
          <w:szCs w:val="28"/>
          <w14:ligatures w14:val="none"/>
        </w:rPr>
        <w:t>3</w:t>
      </w:r>
      <w:r w:rsidRPr="001E5E27">
        <w:rPr>
          <w:rFonts w:ascii="Consolas" w:eastAsia="Times New Roman" w:hAnsi="Consolas" w:cs="Times New Roman"/>
          <w:color w:val="CCCCCC"/>
          <w:kern w:val="0"/>
          <w:sz w:val="28"/>
          <w:szCs w:val="28"/>
          <w14:ligatures w14:val="none"/>
        </w:rPr>
        <w:t>])</w:t>
      </w:r>
    </w:p>
    <w:p w14:paraId="534E84F1" w14:textId="77777777" w:rsidR="001E5E27" w:rsidRPr="001E5E27" w:rsidRDefault="001E5E27" w:rsidP="001E5E27">
      <w:pPr>
        <w:shd w:val="clear" w:color="auto" w:fill="1F1F1F"/>
        <w:spacing w:after="0" w:line="285" w:lineRule="atLeast"/>
        <w:rPr>
          <w:rFonts w:ascii="Consolas" w:eastAsia="Times New Roman" w:hAnsi="Consolas" w:cs="Times New Roman"/>
          <w:color w:val="CCCCCC"/>
          <w:kern w:val="0"/>
          <w:sz w:val="28"/>
          <w:szCs w:val="28"/>
          <w14:ligatures w14:val="none"/>
        </w:rPr>
      </w:pPr>
    </w:p>
    <w:p w14:paraId="064EFD9A" w14:textId="77777777" w:rsidR="001E5E27" w:rsidRPr="001E5E27" w:rsidRDefault="001E5E27" w:rsidP="001E5E27">
      <w:pPr>
        <w:shd w:val="clear" w:color="auto" w:fill="1F1F1F"/>
        <w:spacing w:after="0" w:line="285" w:lineRule="atLeast"/>
        <w:rPr>
          <w:rFonts w:ascii="Consolas" w:eastAsia="Times New Roman" w:hAnsi="Consolas" w:cs="Times New Roman"/>
          <w:color w:val="CCCCCC"/>
          <w:kern w:val="0"/>
          <w:sz w:val="28"/>
          <w:szCs w:val="28"/>
          <w14:ligatures w14:val="none"/>
        </w:rPr>
      </w:pPr>
      <w:proofErr w:type="spellStart"/>
      <w:proofErr w:type="gramStart"/>
      <w:r w:rsidRPr="001E5E27">
        <w:rPr>
          <w:rFonts w:ascii="Consolas" w:eastAsia="Times New Roman" w:hAnsi="Consolas" w:cs="Times New Roman"/>
          <w:color w:val="9CDCFE"/>
          <w:kern w:val="0"/>
          <w:sz w:val="28"/>
          <w:szCs w:val="28"/>
          <w14:ligatures w14:val="none"/>
        </w:rPr>
        <w:t>double_linked_list</w:t>
      </w:r>
      <w:r w:rsidRPr="001E5E27">
        <w:rPr>
          <w:rFonts w:ascii="Consolas" w:eastAsia="Times New Roman" w:hAnsi="Consolas" w:cs="Times New Roman"/>
          <w:color w:val="CCCCCC"/>
          <w:kern w:val="0"/>
          <w:sz w:val="28"/>
          <w:szCs w:val="28"/>
          <w14:ligatures w14:val="none"/>
        </w:rPr>
        <w:t>.</w:t>
      </w:r>
      <w:r w:rsidRPr="001E5E27">
        <w:rPr>
          <w:rFonts w:ascii="Consolas" w:eastAsia="Times New Roman" w:hAnsi="Consolas" w:cs="Times New Roman"/>
          <w:color w:val="DCDCAA"/>
          <w:kern w:val="0"/>
          <w:sz w:val="28"/>
          <w:szCs w:val="28"/>
          <w14:ligatures w14:val="none"/>
        </w:rPr>
        <w:t>pop</w:t>
      </w:r>
      <w:proofErr w:type="spellEnd"/>
      <w:r w:rsidRPr="001E5E27">
        <w:rPr>
          <w:rFonts w:ascii="Consolas" w:eastAsia="Times New Roman" w:hAnsi="Consolas" w:cs="Times New Roman"/>
          <w:color w:val="CCCCCC"/>
          <w:kern w:val="0"/>
          <w:sz w:val="28"/>
          <w:szCs w:val="28"/>
          <w14:ligatures w14:val="none"/>
        </w:rPr>
        <w:t>(</w:t>
      </w:r>
      <w:proofErr w:type="gramEnd"/>
      <w:r w:rsidRPr="001E5E27">
        <w:rPr>
          <w:rFonts w:ascii="Consolas" w:eastAsia="Times New Roman" w:hAnsi="Consolas" w:cs="Times New Roman"/>
          <w:color w:val="CCCCCC"/>
          <w:kern w:val="0"/>
          <w:sz w:val="28"/>
          <w:szCs w:val="28"/>
          <w14:ligatures w14:val="none"/>
        </w:rPr>
        <w:t>)</w:t>
      </w:r>
    </w:p>
    <w:p w14:paraId="241CED0A" w14:textId="11D30702" w:rsidR="001E5E27" w:rsidRDefault="001E5E27" w:rsidP="003E6A98">
      <w:pPr>
        <w:rPr>
          <w:rFonts w:ascii="Times New Roman" w:hAnsi="Times New Roman" w:cs="Times New Roman"/>
          <w:sz w:val="28"/>
          <w:szCs w:val="28"/>
        </w:rPr>
      </w:pPr>
      <w:r>
        <w:rPr>
          <w:rFonts w:ascii="Times New Roman" w:hAnsi="Times New Roman" w:cs="Times New Roman"/>
          <w:sz w:val="28"/>
          <w:szCs w:val="28"/>
        </w:rPr>
        <w:tab/>
      </w:r>
    </w:p>
    <w:p w14:paraId="61F3ACB0" w14:textId="5862CD1F" w:rsidR="001E5E27" w:rsidRDefault="001E5E27" w:rsidP="003E6A98">
      <w:pPr>
        <w:rPr>
          <w:noProof/>
        </w:rPr>
      </w:pPr>
      <w:r>
        <w:rPr>
          <w:rFonts w:ascii="Times New Roman" w:hAnsi="Times New Roman" w:cs="Times New Roman"/>
          <w:sz w:val="28"/>
          <w:szCs w:val="28"/>
        </w:rPr>
        <w:tab/>
      </w:r>
      <w:proofErr w:type="spellStart"/>
      <w:r>
        <w:rPr>
          <w:rFonts w:ascii="Times New Roman" w:hAnsi="Times New Roman" w:cs="Times New Roman"/>
          <w:sz w:val="28"/>
          <w:szCs w:val="28"/>
        </w:rPr>
        <w:t>Kết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quả</w:t>
      </w:r>
      <w:proofErr w:type="spellEnd"/>
      <w:r>
        <w:rPr>
          <w:rFonts w:ascii="Times New Roman" w:hAnsi="Times New Roman" w:cs="Times New Roman"/>
          <w:sz w:val="28"/>
          <w:szCs w:val="28"/>
        </w:rPr>
        <w:t>:</w:t>
      </w:r>
      <w:r w:rsidRPr="001E5E27">
        <w:rPr>
          <w:noProof/>
        </w:rPr>
        <w:t xml:space="preserve"> </w:t>
      </w:r>
      <w:r w:rsidRPr="001E5E27">
        <w:rPr>
          <w:rFonts w:ascii="Times New Roman" w:hAnsi="Times New Roman" w:cs="Times New Roman"/>
          <w:noProof/>
          <w:sz w:val="28"/>
          <w:szCs w:val="28"/>
        </w:rPr>
        <w:drawing>
          <wp:inline distT="0" distB="0" distL="0" distR="0" wp14:anchorId="67226670" wp14:editId="2DC0CC1A">
            <wp:extent cx="1016052" cy="190510"/>
            <wp:effectExtent l="0" t="0" r="0" b="0"/>
            <wp:docPr id="1882523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523530" name=""/>
                    <pic:cNvPicPr/>
                  </pic:nvPicPr>
                  <pic:blipFill>
                    <a:blip r:embed="rId13"/>
                    <a:stretch>
                      <a:fillRect/>
                    </a:stretch>
                  </pic:blipFill>
                  <pic:spPr>
                    <a:xfrm>
                      <a:off x="0" y="0"/>
                      <a:ext cx="1016052" cy="190510"/>
                    </a:xfrm>
                    <a:prstGeom prst="rect">
                      <a:avLst/>
                    </a:prstGeom>
                  </pic:spPr>
                </pic:pic>
              </a:graphicData>
            </a:graphic>
          </wp:inline>
        </w:drawing>
      </w:r>
    </w:p>
    <w:p w14:paraId="55D270DB" w14:textId="77777777" w:rsidR="001E5E27" w:rsidRDefault="001E5E27" w:rsidP="003E6A98">
      <w:pPr>
        <w:rPr>
          <w:noProof/>
        </w:rPr>
      </w:pPr>
    </w:p>
    <w:p w14:paraId="38F75A4E" w14:textId="77777777" w:rsidR="00A832D8" w:rsidRDefault="00A832D8" w:rsidP="003E6A98">
      <w:pPr>
        <w:rPr>
          <w:noProof/>
        </w:rPr>
      </w:pPr>
    </w:p>
    <w:p w14:paraId="1124E9EF" w14:textId="77777777" w:rsidR="00A832D8" w:rsidRDefault="00A832D8" w:rsidP="003E6A98">
      <w:pPr>
        <w:rPr>
          <w:noProof/>
        </w:rPr>
      </w:pPr>
    </w:p>
    <w:p w14:paraId="12BB99D6" w14:textId="02D757D5" w:rsidR="00A832D8" w:rsidRPr="00A832D8" w:rsidRDefault="001E5E27" w:rsidP="00A832D8">
      <w:pPr>
        <w:pStyle w:val="ListParagraph"/>
        <w:numPr>
          <w:ilvl w:val="0"/>
          <w:numId w:val="4"/>
        </w:numPr>
        <w:rPr>
          <w:rFonts w:ascii="Times New Roman" w:hAnsi="Times New Roman" w:cs="Times New Roman"/>
          <w:sz w:val="28"/>
          <w:szCs w:val="28"/>
        </w:rPr>
      </w:pPr>
      <w:proofErr w:type="spellStart"/>
      <w:r>
        <w:rPr>
          <w:rFonts w:ascii="Times New Roman" w:hAnsi="Times New Roman" w:cs="Times New Roman"/>
          <w:sz w:val="28"/>
          <w:szCs w:val="28"/>
        </w:rPr>
        <w:t>Xoá</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phần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bất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kỳ</w:t>
      </w:r>
      <w:proofErr w:type="spellEnd"/>
      <w:r>
        <w:rPr>
          <w:rFonts w:ascii="Times New Roman" w:hAnsi="Times New Roman" w:cs="Times New Roman"/>
          <w:sz w:val="28"/>
          <w:szCs w:val="28"/>
        </w:rPr>
        <w:t>.</w:t>
      </w:r>
    </w:p>
    <w:p w14:paraId="0C469ED7" w14:textId="708F10AF" w:rsidR="001E5E27" w:rsidRDefault="001E5E27" w:rsidP="001E5E27">
      <w:pPr>
        <w:ind w:left="720"/>
        <w:rPr>
          <w:rFonts w:ascii="Times New Roman" w:hAnsi="Times New Roman" w:cs="Times New Roman"/>
          <w:sz w:val="28"/>
          <w:szCs w:val="28"/>
        </w:rPr>
      </w:pPr>
      <w:proofErr w:type="spellStart"/>
      <w:r>
        <w:rPr>
          <w:rFonts w:ascii="Times New Roman" w:hAnsi="Times New Roman" w:cs="Times New Roman"/>
          <w:sz w:val="28"/>
          <w:szCs w:val="28"/>
        </w:rPr>
        <w:t>Để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xoá</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phần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bất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kỳ</w:t>
      </w:r>
      <w:proofErr w:type="spellEnd"/>
      <w:r>
        <w:rPr>
          <w:rFonts w:ascii="Times New Roman" w:hAnsi="Times New Roman" w:cs="Times New Roman"/>
          <w:sz w:val="28"/>
          <w:szCs w:val="28"/>
        </w:rPr>
        <w:t xml:space="preserve">, ta </w:t>
      </w:r>
      <w:proofErr w:type="spellStart"/>
      <w:r>
        <w:rPr>
          <w:rFonts w:ascii="Times New Roman" w:hAnsi="Times New Roman" w:cs="Times New Roman"/>
          <w:sz w:val="28"/>
          <w:szCs w:val="28"/>
        </w:rPr>
        <w:t>sử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dụng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phương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pháp</w:t>
      </w:r>
      <w:proofErr w:type="spellEnd"/>
      <w:r>
        <w:rPr>
          <w:rFonts w:ascii="Times New Roman" w:hAnsi="Times New Roman" w:cs="Times New Roman"/>
          <w:sz w:val="28"/>
          <w:szCs w:val="28"/>
        </w:rPr>
        <w:t xml:space="preserve"> </w:t>
      </w:r>
      <w:proofErr w:type="gramStart"/>
      <w:r w:rsidRPr="001E5E27">
        <w:rPr>
          <w:rFonts w:ascii="Times New Roman" w:hAnsi="Times New Roman" w:cs="Times New Roman"/>
          <w:b/>
          <w:bCs/>
          <w:sz w:val="28"/>
          <w:szCs w:val="28"/>
        </w:rPr>
        <w:t>remove(</w:t>
      </w:r>
      <w:proofErr w:type="gramEnd"/>
      <w:r w:rsidRPr="001E5E27">
        <w:rPr>
          <w:rFonts w:ascii="Times New Roman" w:hAnsi="Times New Roman" w:cs="Times New Roman"/>
          <w:b/>
          <w:bCs/>
          <w:sz w:val="28"/>
          <w:szCs w:val="28"/>
        </w:rPr>
        <w:t>)</w:t>
      </w:r>
      <w:r>
        <w:rPr>
          <w:rFonts w:ascii="Times New Roman" w:hAnsi="Times New Roman" w:cs="Times New Roman"/>
          <w:sz w:val="28"/>
          <w:szCs w:val="28"/>
        </w:rPr>
        <w:t>:</w:t>
      </w:r>
    </w:p>
    <w:p w14:paraId="0524C0EF" w14:textId="3DCA4D62" w:rsidR="002364ED" w:rsidRPr="002364ED" w:rsidRDefault="002364ED" w:rsidP="002364ED">
      <w:pPr>
        <w:shd w:val="clear" w:color="auto" w:fill="1F1F1F"/>
        <w:spacing w:after="0" w:line="285" w:lineRule="atLeast"/>
        <w:rPr>
          <w:rFonts w:ascii="Consolas" w:eastAsia="Times New Roman" w:hAnsi="Consolas" w:cs="Times New Roman"/>
          <w:color w:val="CCCCCC"/>
          <w:kern w:val="0"/>
          <w:sz w:val="28"/>
          <w:szCs w:val="28"/>
          <w14:ligatures w14:val="none"/>
        </w:rPr>
      </w:pPr>
      <w:proofErr w:type="spellStart"/>
      <w:r w:rsidRPr="002364ED">
        <w:rPr>
          <w:rFonts w:ascii="Consolas" w:eastAsia="Times New Roman" w:hAnsi="Consolas" w:cs="Times New Roman"/>
          <w:color w:val="9CDCFE"/>
          <w:kern w:val="0"/>
          <w:sz w:val="28"/>
          <w:szCs w:val="28"/>
          <w14:ligatures w14:val="none"/>
        </w:rPr>
        <w:t>double_linked_</w:t>
      </w:r>
      <w:proofErr w:type="gramStart"/>
      <w:r w:rsidRPr="002364ED">
        <w:rPr>
          <w:rFonts w:ascii="Consolas" w:eastAsia="Times New Roman" w:hAnsi="Consolas" w:cs="Times New Roman"/>
          <w:color w:val="9CDCFE"/>
          <w:kern w:val="0"/>
          <w:sz w:val="28"/>
          <w:szCs w:val="28"/>
          <w14:ligatures w14:val="none"/>
        </w:rPr>
        <w:t>list</w:t>
      </w:r>
      <w:r w:rsidRPr="002364ED">
        <w:rPr>
          <w:rFonts w:ascii="Consolas" w:eastAsia="Times New Roman" w:hAnsi="Consolas" w:cs="Times New Roman"/>
          <w:color w:val="CCCCCC"/>
          <w:kern w:val="0"/>
          <w:sz w:val="28"/>
          <w:szCs w:val="28"/>
          <w14:ligatures w14:val="none"/>
        </w:rPr>
        <w:t>.</w:t>
      </w:r>
      <w:r w:rsidRPr="002364ED">
        <w:rPr>
          <w:rFonts w:ascii="Consolas" w:eastAsia="Times New Roman" w:hAnsi="Consolas" w:cs="Times New Roman"/>
          <w:color w:val="DCDCAA"/>
          <w:kern w:val="0"/>
          <w:sz w:val="28"/>
          <w:szCs w:val="28"/>
          <w14:ligatures w14:val="none"/>
        </w:rPr>
        <w:t>remove</w:t>
      </w:r>
      <w:proofErr w:type="spellEnd"/>
      <w:proofErr w:type="gramEnd"/>
      <w:r w:rsidRPr="002364ED">
        <w:rPr>
          <w:rFonts w:ascii="Consolas" w:eastAsia="Times New Roman" w:hAnsi="Consolas" w:cs="Times New Roman"/>
          <w:color w:val="CCCCCC"/>
          <w:kern w:val="0"/>
          <w:sz w:val="28"/>
          <w:szCs w:val="28"/>
          <w14:ligatures w14:val="none"/>
        </w:rPr>
        <w:t>(</w:t>
      </w:r>
      <w:proofErr w:type="spellStart"/>
      <w:r>
        <w:rPr>
          <w:rFonts w:ascii="Consolas" w:eastAsia="Times New Roman" w:hAnsi="Consolas" w:cs="Times New Roman"/>
          <w:color w:val="B5CEA8"/>
          <w:kern w:val="0"/>
          <w:sz w:val="28"/>
          <w:szCs w:val="28"/>
          <w14:ligatures w14:val="none"/>
        </w:rPr>
        <w:t>giá</w:t>
      </w:r>
      <w:proofErr w:type="spellEnd"/>
      <w:r>
        <w:rPr>
          <w:rFonts w:ascii="Consolas" w:eastAsia="Times New Roman" w:hAnsi="Consolas" w:cs="Times New Roman"/>
          <w:color w:val="B5CEA8"/>
          <w:kern w:val="0"/>
          <w:sz w:val="28"/>
          <w:szCs w:val="28"/>
          <w14:ligatures w14:val="none"/>
        </w:rPr>
        <w:t xml:space="preserve"> </w:t>
      </w:r>
      <w:proofErr w:type="spellStart"/>
      <w:r>
        <w:rPr>
          <w:rFonts w:ascii="Consolas" w:eastAsia="Times New Roman" w:hAnsi="Consolas" w:cs="Times New Roman"/>
          <w:color w:val="B5CEA8"/>
          <w:kern w:val="0"/>
          <w:sz w:val="28"/>
          <w:szCs w:val="28"/>
          <w14:ligatures w14:val="none"/>
        </w:rPr>
        <w:t>trị</w:t>
      </w:r>
      <w:proofErr w:type="spellEnd"/>
      <w:r>
        <w:rPr>
          <w:rFonts w:ascii="Consolas" w:eastAsia="Times New Roman" w:hAnsi="Consolas" w:cs="Times New Roman"/>
          <w:color w:val="B5CEA8"/>
          <w:kern w:val="0"/>
          <w:sz w:val="28"/>
          <w:szCs w:val="28"/>
          <w14:ligatures w14:val="none"/>
        </w:rPr>
        <w:t xml:space="preserve"> </w:t>
      </w:r>
      <w:proofErr w:type="spellStart"/>
      <w:r>
        <w:rPr>
          <w:rFonts w:ascii="Consolas" w:eastAsia="Times New Roman" w:hAnsi="Consolas" w:cs="Times New Roman"/>
          <w:color w:val="B5CEA8"/>
          <w:kern w:val="0"/>
          <w:sz w:val="28"/>
          <w:szCs w:val="28"/>
          <w14:ligatures w14:val="none"/>
        </w:rPr>
        <w:t>cần</w:t>
      </w:r>
      <w:proofErr w:type="spellEnd"/>
      <w:r>
        <w:rPr>
          <w:rFonts w:ascii="Consolas" w:eastAsia="Times New Roman" w:hAnsi="Consolas" w:cs="Times New Roman"/>
          <w:color w:val="B5CEA8"/>
          <w:kern w:val="0"/>
          <w:sz w:val="28"/>
          <w:szCs w:val="28"/>
          <w14:ligatures w14:val="none"/>
        </w:rPr>
        <w:t xml:space="preserve"> </w:t>
      </w:r>
      <w:proofErr w:type="spellStart"/>
      <w:r>
        <w:rPr>
          <w:rFonts w:ascii="Consolas" w:eastAsia="Times New Roman" w:hAnsi="Consolas" w:cs="Times New Roman"/>
          <w:color w:val="B5CEA8"/>
          <w:kern w:val="0"/>
          <w:sz w:val="28"/>
          <w:szCs w:val="28"/>
          <w14:ligatures w14:val="none"/>
        </w:rPr>
        <w:t>xoá</w:t>
      </w:r>
      <w:proofErr w:type="spellEnd"/>
      <w:r w:rsidRPr="002364ED">
        <w:rPr>
          <w:rFonts w:ascii="Consolas" w:eastAsia="Times New Roman" w:hAnsi="Consolas" w:cs="Times New Roman"/>
          <w:color w:val="CCCCCC"/>
          <w:kern w:val="0"/>
          <w:sz w:val="28"/>
          <w:szCs w:val="28"/>
          <w14:ligatures w14:val="none"/>
        </w:rPr>
        <w:t>)</w:t>
      </w:r>
    </w:p>
    <w:p w14:paraId="5D492D88" w14:textId="24696E01" w:rsidR="002364ED" w:rsidRDefault="002364ED" w:rsidP="002364ED">
      <w:pPr>
        <w:rPr>
          <w:rFonts w:ascii="Times New Roman" w:hAnsi="Times New Roman" w:cs="Times New Roman"/>
          <w:sz w:val="28"/>
          <w:szCs w:val="28"/>
        </w:rPr>
      </w:pPr>
      <w:r>
        <w:rPr>
          <w:rFonts w:ascii="Times New Roman" w:hAnsi="Times New Roman" w:cs="Times New Roman"/>
          <w:sz w:val="28"/>
          <w:szCs w:val="28"/>
        </w:rPr>
        <w:tab/>
      </w:r>
      <w:proofErr w:type="spellStart"/>
      <w:r>
        <w:rPr>
          <w:rFonts w:ascii="Times New Roman" w:hAnsi="Times New Roman" w:cs="Times New Roman"/>
          <w:sz w:val="28"/>
          <w:szCs w:val="28"/>
        </w:rPr>
        <w:t>Ví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dụ</w:t>
      </w:r>
      <w:proofErr w:type="spellEnd"/>
      <w:r>
        <w:rPr>
          <w:rFonts w:ascii="Times New Roman" w:hAnsi="Times New Roman" w:cs="Times New Roman"/>
          <w:sz w:val="28"/>
          <w:szCs w:val="28"/>
        </w:rPr>
        <w:t>:</w:t>
      </w:r>
    </w:p>
    <w:p w14:paraId="7DA52395" w14:textId="77777777" w:rsidR="002364ED" w:rsidRPr="002364ED" w:rsidRDefault="002364ED" w:rsidP="002364ED">
      <w:pPr>
        <w:shd w:val="clear" w:color="auto" w:fill="1F1F1F"/>
        <w:spacing w:after="0" w:line="285" w:lineRule="atLeast"/>
        <w:rPr>
          <w:rFonts w:ascii="Consolas" w:eastAsia="Times New Roman" w:hAnsi="Consolas" w:cs="Times New Roman"/>
          <w:color w:val="CCCCCC"/>
          <w:kern w:val="0"/>
          <w:sz w:val="28"/>
          <w:szCs w:val="28"/>
          <w14:ligatures w14:val="none"/>
        </w:rPr>
      </w:pPr>
      <w:proofErr w:type="spellStart"/>
      <w:r w:rsidRPr="002364ED">
        <w:rPr>
          <w:rFonts w:ascii="Consolas" w:eastAsia="Times New Roman" w:hAnsi="Consolas" w:cs="Times New Roman"/>
          <w:color w:val="9CDCFE"/>
          <w:kern w:val="0"/>
          <w:sz w:val="28"/>
          <w:szCs w:val="28"/>
          <w14:ligatures w14:val="none"/>
        </w:rPr>
        <w:t>double_linked_list</w:t>
      </w:r>
      <w:proofErr w:type="spellEnd"/>
      <w:r w:rsidRPr="002364ED">
        <w:rPr>
          <w:rFonts w:ascii="Consolas" w:eastAsia="Times New Roman" w:hAnsi="Consolas" w:cs="Times New Roman"/>
          <w:color w:val="CCCCCC"/>
          <w:kern w:val="0"/>
          <w:sz w:val="28"/>
          <w:szCs w:val="28"/>
          <w14:ligatures w14:val="none"/>
        </w:rPr>
        <w:t xml:space="preserve"> </w:t>
      </w:r>
      <w:r w:rsidRPr="002364ED">
        <w:rPr>
          <w:rFonts w:ascii="Consolas" w:eastAsia="Times New Roman" w:hAnsi="Consolas" w:cs="Times New Roman"/>
          <w:color w:val="D4D4D4"/>
          <w:kern w:val="0"/>
          <w:sz w:val="28"/>
          <w:szCs w:val="28"/>
          <w14:ligatures w14:val="none"/>
        </w:rPr>
        <w:t>=</w:t>
      </w:r>
      <w:r w:rsidRPr="002364ED">
        <w:rPr>
          <w:rFonts w:ascii="Consolas" w:eastAsia="Times New Roman" w:hAnsi="Consolas" w:cs="Times New Roman"/>
          <w:color w:val="CCCCCC"/>
          <w:kern w:val="0"/>
          <w:sz w:val="28"/>
          <w:szCs w:val="28"/>
          <w14:ligatures w14:val="none"/>
        </w:rPr>
        <w:t xml:space="preserve"> </w:t>
      </w:r>
      <w:proofErr w:type="gramStart"/>
      <w:r w:rsidRPr="002364ED">
        <w:rPr>
          <w:rFonts w:ascii="Consolas" w:eastAsia="Times New Roman" w:hAnsi="Consolas" w:cs="Times New Roman"/>
          <w:color w:val="4EC9B0"/>
          <w:kern w:val="0"/>
          <w:sz w:val="28"/>
          <w:szCs w:val="28"/>
          <w14:ligatures w14:val="none"/>
        </w:rPr>
        <w:t>deque</w:t>
      </w:r>
      <w:r w:rsidRPr="002364ED">
        <w:rPr>
          <w:rFonts w:ascii="Consolas" w:eastAsia="Times New Roman" w:hAnsi="Consolas" w:cs="Times New Roman"/>
          <w:color w:val="CCCCCC"/>
          <w:kern w:val="0"/>
          <w:sz w:val="28"/>
          <w:szCs w:val="28"/>
          <w14:ligatures w14:val="none"/>
        </w:rPr>
        <w:t>(</w:t>
      </w:r>
      <w:proofErr w:type="gramEnd"/>
      <w:r w:rsidRPr="002364ED">
        <w:rPr>
          <w:rFonts w:ascii="Consolas" w:eastAsia="Times New Roman" w:hAnsi="Consolas" w:cs="Times New Roman"/>
          <w:color w:val="CCCCCC"/>
          <w:kern w:val="0"/>
          <w:sz w:val="28"/>
          <w:szCs w:val="28"/>
          <w14:ligatures w14:val="none"/>
        </w:rPr>
        <w:t>[</w:t>
      </w:r>
      <w:r w:rsidRPr="002364ED">
        <w:rPr>
          <w:rFonts w:ascii="Consolas" w:eastAsia="Times New Roman" w:hAnsi="Consolas" w:cs="Times New Roman"/>
          <w:color w:val="B5CEA8"/>
          <w:kern w:val="0"/>
          <w:sz w:val="28"/>
          <w:szCs w:val="28"/>
          <w14:ligatures w14:val="none"/>
        </w:rPr>
        <w:t>1</w:t>
      </w:r>
      <w:r w:rsidRPr="002364ED">
        <w:rPr>
          <w:rFonts w:ascii="Consolas" w:eastAsia="Times New Roman" w:hAnsi="Consolas" w:cs="Times New Roman"/>
          <w:color w:val="CCCCCC"/>
          <w:kern w:val="0"/>
          <w:sz w:val="28"/>
          <w:szCs w:val="28"/>
          <w14:ligatures w14:val="none"/>
        </w:rPr>
        <w:t>,</w:t>
      </w:r>
      <w:r w:rsidRPr="002364ED">
        <w:rPr>
          <w:rFonts w:ascii="Consolas" w:eastAsia="Times New Roman" w:hAnsi="Consolas" w:cs="Times New Roman"/>
          <w:color w:val="B5CEA8"/>
          <w:kern w:val="0"/>
          <w:sz w:val="28"/>
          <w:szCs w:val="28"/>
          <w14:ligatures w14:val="none"/>
        </w:rPr>
        <w:t>2</w:t>
      </w:r>
      <w:r w:rsidRPr="002364ED">
        <w:rPr>
          <w:rFonts w:ascii="Consolas" w:eastAsia="Times New Roman" w:hAnsi="Consolas" w:cs="Times New Roman"/>
          <w:color w:val="CCCCCC"/>
          <w:kern w:val="0"/>
          <w:sz w:val="28"/>
          <w:szCs w:val="28"/>
          <w14:ligatures w14:val="none"/>
        </w:rPr>
        <w:t>,</w:t>
      </w:r>
      <w:r w:rsidRPr="002364ED">
        <w:rPr>
          <w:rFonts w:ascii="Consolas" w:eastAsia="Times New Roman" w:hAnsi="Consolas" w:cs="Times New Roman"/>
          <w:color w:val="B5CEA8"/>
          <w:kern w:val="0"/>
          <w:sz w:val="28"/>
          <w:szCs w:val="28"/>
          <w14:ligatures w14:val="none"/>
        </w:rPr>
        <w:t>3</w:t>
      </w:r>
      <w:r w:rsidRPr="002364ED">
        <w:rPr>
          <w:rFonts w:ascii="Consolas" w:eastAsia="Times New Roman" w:hAnsi="Consolas" w:cs="Times New Roman"/>
          <w:color w:val="CCCCCC"/>
          <w:kern w:val="0"/>
          <w:sz w:val="28"/>
          <w:szCs w:val="28"/>
          <w14:ligatures w14:val="none"/>
        </w:rPr>
        <w:t>])</w:t>
      </w:r>
    </w:p>
    <w:p w14:paraId="4352FDFE" w14:textId="77777777" w:rsidR="002364ED" w:rsidRPr="002364ED" w:rsidRDefault="002364ED" w:rsidP="002364ED">
      <w:pPr>
        <w:shd w:val="clear" w:color="auto" w:fill="1F1F1F"/>
        <w:spacing w:after="0" w:line="285" w:lineRule="atLeast"/>
        <w:rPr>
          <w:rFonts w:ascii="Consolas" w:eastAsia="Times New Roman" w:hAnsi="Consolas" w:cs="Times New Roman"/>
          <w:color w:val="CCCCCC"/>
          <w:kern w:val="0"/>
          <w:sz w:val="28"/>
          <w:szCs w:val="28"/>
          <w14:ligatures w14:val="none"/>
        </w:rPr>
      </w:pPr>
    </w:p>
    <w:p w14:paraId="61E6E4A5" w14:textId="77777777" w:rsidR="002364ED" w:rsidRPr="002364ED" w:rsidRDefault="002364ED" w:rsidP="002364ED">
      <w:pPr>
        <w:shd w:val="clear" w:color="auto" w:fill="1F1F1F"/>
        <w:spacing w:after="0" w:line="285" w:lineRule="atLeast"/>
        <w:rPr>
          <w:rFonts w:ascii="Consolas" w:eastAsia="Times New Roman" w:hAnsi="Consolas" w:cs="Times New Roman"/>
          <w:color w:val="CCCCCC"/>
          <w:kern w:val="0"/>
          <w:sz w:val="28"/>
          <w:szCs w:val="28"/>
          <w14:ligatures w14:val="none"/>
        </w:rPr>
      </w:pPr>
      <w:proofErr w:type="spellStart"/>
      <w:r w:rsidRPr="002364ED">
        <w:rPr>
          <w:rFonts w:ascii="Consolas" w:eastAsia="Times New Roman" w:hAnsi="Consolas" w:cs="Times New Roman"/>
          <w:color w:val="9CDCFE"/>
          <w:kern w:val="0"/>
          <w:sz w:val="28"/>
          <w:szCs w:val="28"/>
          <w14:ligatures w14:val="none"/>
        </w:rPr>
        <w:t>double_linked_</w:t>
      </w:r>
      <w:proofErr w:type="gramStart"/>
      <w:r w:rsidRPr="002364ED">
        <w:rPr>
          <w:rFonts w:ascii="Consolas" w:eastAsia="Times New Roman" w:hAnsi="Consolas" w:cs="Times New Roman"/>
          <w:color w:val="9CDCFE"/>
          <w:kern w:val="0"/>
          <w:sz w:val="28"/>
          <w:szCs w:val="28"/>
          <w14:ligatures w14:val="none"/>
        </w:rPr>
        <w:t>list</w:t>
      </w:r>
      <w:r w:rsidRPr="002364ED">
        <w:rPr>
          <w:rFonts w:ascii="Consolas" w:eastAsia="Times New Roman" w:hAnsi="Consolas" w:cs="Times New Roman"/>
          <w:color w:val="CCCCCC"/>
          <w:kern w:val="0"/>
          <w:sz w:val="28"/>
          <w:szCs w:val="28"/>
          <w14:ligatures w14:val="none"/>
        </w:rPr>
        <w:t>.</w:t>
      </w:r>
      <w:r w:rsidRPr="002364ED">
        <w:rPr>
          <w:rFonts w:ascii="Consolas" w:eastAsia="Times New Roman" w:hAnsi="Consolas" w:cs="Times New Roman"/>
          <w:color w:val="DCDCAA"/>
          <w:kern w:val="0"/>
          <w:sz w:val="28"/>
          <w:szCs w:val="28"/>
          <w14:ligatures w14:val="none"/>
        </w:rPr>
        <w:t>remove</w:t>
      </w:r>
      <w:proofErr w:type="spellEnd"/>
      <w:proofErr w:type="gramEnd"/>
      <w:r w:rsidRPr="002364ED">
        <w:rPr>
          <w:rFonts w:ascii="Consolas" w:eastAsia="Times New Roman" w:hAnsi="Consolas" w:cs="Times New Roman"/>
          <w:color w:val="CCCCCC"/>
          <w:kern w:val="0"/>
          <w:sz w:val="28"/>
          <w:szCs w:val="28"/>
          <w14:ligatures w14:val="none"/>
        </w:rPr>
        <w:t>(</w:t>
      </w:r>
      <w:r w:rsidRPr="002364ED">
        <w:rPr>
          <w:rFonts w:ascii="Consolas" w:eastAsia="Times New Roman" w:hAnsi="Consolas" w:cs="Times New Roman"/>
          <w:color w:val="B5CEA8"/>
          <w:kern w:val="0"/>
          <w:sz w:val="28"/>
          <w:szCs w:val="28"/>
          <w14:ligatures w14:val="none"/>
        </w:rPr>
        <w:t>2</w:t>
      </w:r>
      <w:r w:rsidRPr="002364ED">
        <w:rPr>
          <w:rFonts w:ascii="Consolas" w:eastAsia="Times New Roman" w:hAnsi="Consolas" w:cs="Times New Roman"/>
          <w:color w:val="CCCCCC"/>
          <w:kern w:val="0"/>
          <w:sz w:val="28"/>
          <w:szCs w:val="28"/>
          <w14:ligatures w14:val="none"/>
        </w:rPr>
        <w:t>)</w:t>
      </w:r>
    </w:p>
    <w:p w14:paraId="5B665F16" w14:textId="49F81ED4" w:rsidR="002364ED" w:rsidRDefault="002364ED" w:rsidP="002364ED">
      <w:pPr>
        <w:rPr>
          <w:rFonts w:ascii="Times New Roman" w:hAnsi="Times New Roman" w:cs="Times New Roman"/>
          <w:sz w:val="28"/>
          <w:szCs w:val="28"/>
        </w:rPr>
      </w:pPr>
      <w:r>
        <w:rPr>
          <w:rFonts w:ascii="Times New Roman" w:hAnsi="Times New Roman" w:cs="Times New Roman"/>
          <w:sz w:val="28"/>
          <w:szCs w:val="28"/>
        </w:rPr>
        <w:tab/>
      </w:r>
    </w:p>
    <w:p w14:paraId="21D426BE" w14:textId="76CD26DE" w:rsidR="002364ED" w:rsidRDefault="002364ED" w:rsidP="002364ED">
      <w:pPr>
        <w:rPr>
          <w:noProof/>
        </w:rPr>
      </w:pPr>
      <w:r>
        <w:rPr>
          <w:rFonts w:ascii="Times New Roman" w:hAnsi="Times New Roman" w:cs="Times New Roman"/>
          <w:sz w:val="28"/>
          <w:szCs w:val="28"/>
        </w:rPr>
        <w:tab/>
      </w:r>
      <w:proofErr w:type="spellStart"/>
      <w:r>
        <w:rPr>
          <w:rFonts w:ascii="Times New Roman" w:hAnsi="Times New Roman" w:cs="Times New Roman"/>
          <w:sz w:val="28"/>
          <w:szCs w:val="28"/>
        </w:rPr>
        <w:t>Kết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quả</w:t>
      </w:r>
      <w:proofErr w:type="spellEnd"/>
      <w:r>
        <w:rPr>
          <w:rFonts w:ascii="Times New Roman" w:hAnsi="Times New Roman" w:cs="Times New Roman"/>
          <w:sz w:val="28"/>
          <w:szCs w:val="28"/>
        </w:rPr>
        <w:t>:</w:t>
      </w:r>
      <w:r w:rsidRPr="002364ED">
        <w:rPr>
          <w:noProof/>
        </w:rPr>
        <w:t xml:space="preserve"> </w:t>
      </w:r>
      <w:r w:rsidRPr="002364ED">
        <w:rPr>
          <w:rFonts w:ascii="Times New Roman" w:hAnsi="Times New Roman" w:cs="Times New Roman"/>
          <w:noProof/>
          <w:sz w:val="28"/>
          <w:szCs w:val="28"/>
        </w:rPr>
        <w:drawing>
          <wp:inline distT="0" distB="0" distL="0" distR="0" wp14:anchorId="66C4E6C8" wp14:editId="2AD6684A">
            <wp:extent cx="1035103" cy="196860"/>
            <wp:effectExtent l="0" t="0" r="0" b="0"/>
            <wp:docPr id="17489227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922778" name=""/>
                    <pic:cNvPicPr/>
                  </pic:nvPicPr>
                  <pic:blipFill>
                    <a:blip r:embed="rId14"/>
                    <a:stretch>
                      <a:fillRect/>
                    </a:stretch>
                  </pic:blipFill>
                  <pic:spPr>
                    <a:xfrm>
                      <a:off x="0" y="0"/>
                      <a:ext cx="1035103" cy="196860"/>
                    </a:xfrm>
                    <a:prstGeom prst="rect">
                      <a:avLst/>
                    </a:prstGeom>
                  </pic:spPr>
                </pic:pic>
              </a:graphicData>
            </a:graphic>
          </wp:inline>
        </w:drawing>
      </w:r>
    </w:p>
    <w:p w14:paraId="6CFEC07E" w14:textId="77777777" w:rsidR="00A832D8" w:rsidRDefault="00A832D8" w:rsidP="002364ED">
      <w:pPr>
        <w:rPr>
          <w:noProof/>
        </w:rPr>
      </w:pPr>
    </w:p>
    <w:p w14:paraId="21FC0AB2" w14:textId="738BB54F" w:rsidR="002364ED" w:rsidRDefault="002364ED" w:rsidP="002364ED">
      <w:pPr>
        <w:pStyle w:val="ListParagraph"/>
        <w:numPr>
          <w:ilvl w:val="0"/>
          <w:numId w:val="4"/>
        </w:numPr>
        <w:rPr>
          <w:rFonts w:ascii="Times New Roman" w:hAnsi="Times New Roman" w:cs="Times New Roman"/>
          <w:sz w:val="28"/>
          <w:szCs w:val="28"/>
        </w:rPr>
      </w:pPr>
      <w:proofErr w:type="spellStart"/>
      <w:r>
        <w:rPr>
          <w:rFonts w:ascii="Times New Roman" w:hAnsi="Times New Roman" w:cs="Times New Roman"/>
          <w:sz w:val="28"/>
          <w:szCs w:val="28"/>
        </w:rPr>
        <w:lastRenderedPageBreak/>
        <w:t>Tìm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kiếm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phần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tử</w:t>
      </w:r>
      <w:proofErr w:type="spellEnd"/>
      <w:r>
        <w:rPr>
          <w:rFonts w:ascii="Times New Roman" w:hAnsi="Times New Roman" w:cs="Times New Roman"/>
          <w:sz w:val="28"/>
          <w:szCs w:val="28"/>
        </w:rPr>
        <w:t>.</w:t>
      </w:r>
    </w:p>
    <w:p w14:paraId="06F013C6" w14:textId="751BE42C" w:rsidR="002364ED" w:rsidRDefault="002364ED" w:rsidP="002364ED">
      <w:pPr>
        <w:ind w:left="720"/>
        <w:rPr>
          <w:rFonts w:ascii="Times New Roman" w:hAnsi="Times New Roman" w:cs="Times New Roman"/>
          <w:sz w:val="28"/>
          <w:szCs w:val="28"/>
        </w:rPr>
      </w:pPr>
      <w:proofErr w:type="spellStart"/>
      <w:r>
        <w:rPr>
          <w:rFonts w:ascii="Times New Roman" w:hAnsi="Times New Roman" w:cs="Times New Roman"/>
          <w:sz w:val="28"/>
          <w:szCs w:val="28"/>
        </w:rPr>
        <w:t>Để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tìm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kiếm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phần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trong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sách</w:t>
      </w:r>
      <w:proofErr w:type="spellEnd"/>
      <w:r>
        <w:rPr>
          <w:rFonts w:ascii="Times New Roman" w:hAnsi="Times New Roman" w:cs="Times New Roman"/>
          <w:sz w:val="28"/>
          <w:szCs w:val="28"/>
        </w:rPr>
        <w:t xml:space="preserve">, ta </w:t>
      </w:r>
      <w:proofErr w:type="spellStart"/>
      <w:r>
        <w:rPr>
          <w:rFonts w:ascii="Times New Roman" w:hAnsi="Times New Roman" w:cs="Times New Roman"/>
          <w:sz w:val="28"/>
          <w:szCs w:val="28"/>
        </w:rPr>
        <w:t>sử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dụng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phương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pháp</w:t>
      </w:r>
      <w:proofErr w:type="spellEnd"/>
      <w:r>
        <w:rPr>
          <w:rFonts w:ascii="Times New Roman" w:hAnsi="Times New Roman" w:cs="Times New Roman"/>
          <w:sz w:val="28"/>
          <w:szCs w:val="28"/>
        </w:rPr>
        <w:t xml:space="preserve"> </w:t>
      </w:r>
      <w:proofErr w:type="gramStart"/>
      <w:r w:rsidRPr="002364ED">
        <w:rPr>
          <w:rFonts w:ascii="Times New Roman" w:hAnsi="Times New Roman" w:cs="Times New Roman"/>
          <w:b/>
          <w:bCs/>
          <w:sz w:val="28"/>
          <w:szCs w:val="28"/>
        </w:rPr>
        <w:t>index(</w:t>
      </w:r>
      <w:proofErr w:type="gramEnd"/>
      <w:r w:rsidRPr="002364ED">
        <w:rPr>
          <w:rFonts w:ascii="Times New Roman" w:hAnsi="Times New Roman" w:cs="Times New Roman"/>
          <w:b/>
          <w:bCs/>
          <w:sz w:val="28"/>
          <w:szCs w:val="28"/>
        </w:rPr>
        <w:t>)</w:t>
      </w:r>
      <w:r>
        <w:rPr>
          <w:rFonts w:ascii="Times New Roman" w:hAnsi="Times New Roman" w:cs="Times New Roman"/>
          <w:sz w:val="28"/>
          <w:szCs w:val="28"/>
        </w:rPr>
        <w:t>:</w:t>
      </w:r>
    </w:p>
    <w:p w14:paraId="2B4A5663" w14:textId="77777777" w:rsidR="002364ED" w:rsidRPr="002364ED" w:rsidRDefault="002364ED" w:rsidP="002364ED">
      <w:pPr>
        <w:shd w:val="clear" w:color="auto" w:fill="1F1F1F"/>
        <w:spacing w:after="0" w:line="285" w:lineRule="atLeast"/>
        <w:rPr>
          <w:rFonts w:ascii="Consolas" w:eastAsia="Times New Roman" w:hAnsi="Consolas" w:cs="Times New Roman"/>
          <w:color w:val="CCCCCC"/>
          <w:kern w:val="0"/>
          <w:sz w:val="28"/>
          <w:szCs w:val="28"/>
          <w14:ligatures w14:val="none"/>
        </w:rPr>
      </w:pPr>
      <w:proofErr w:type="spellStart"/>
      <w:r w:rsidRPr="002364ED">
        <w:rPr>
          <w:rFonts w:ascii="Consolas" w:eastAsia="Times New Roman" w:hAnsi="Consolas" w:cs="Times New Roman"/>
          <w:color w:val="9CDCFE"/>
          <w:kern w:val="0"/>
          <w:sz w:val="28"/>
          <w:szCs w:val="28"/>
          <w14:ligatures w14:val="none"/>
        </w:rPr>
        <w:t>double_linked_list</w:t>
      </w:r>
      <w:proofErr w:type="spellEnd"/>
      <w:r w:rsidRPr="002364ED">
        <w:rPr>
          <w:rFonts w:ascii="Consolas" w:eastAsia="Times New Roman" w:hAnsi="Consolas" w:cs="Times New Roman"/>
          <w:color w:val="CCCCCC"/>
          <w:kern w:val="0"/>
          <w:sz w:val="28"/>
          <w:szCs w:val="28"/>
          <w14:ligatures w14:val="none"/>
        </w:rPr>
        <w:t xml:space="preserve"> </w:t>
      </w:r>
      <w:r w:rsidRPr="002364ED">
        <w:rPr>
          <w:rFonts w:ascii="Consolas" w:eastAsia="Times New Roman" w:hAnsi="Consolas" w:cs="Times New Roman"/>
          <w:color w:val="D4D4D4"/>
          <w:kern w:val="0"/>
          <w:sz w:val="28"/>
          <w:szCs w:val="28"/>
          <w14:ligatures w14:val="none"/>
        </w:rPr>
        <w:t>=</w:t>
      </w:r>
      <w:r w:rsidRPr="002364ED">
        <w:rPr>
          <w:rFonts w:ascii="Consolas" w:eastAsia="Times New Roman" w:hAnsi="Consolas" w:cs="Times New Roman"/>
          <w:color w:val="CCCCCC"/>
          <w:kern w:val="0"/>
          <w:sz w:val="28"/>
          <w:szCs w:val="28"/>
          <w14:ligatures w14:val="none"/>
        </w:rPr>
        <w:t xml:space="preserve"> </w:t>
      </w:r>
      <w:proofErr w:type="gramStart"/>
      <w:r w:rsidRPr="002364ED">
        <w:rPr>
          <w:rFonts w:ascii="Consolas" w:eastAsia="Times New Roman" w:hAnsi="Consolas" w:cs="Times New Roman"/>
          <w:color w:val="4EC9B0"/>
          <w:kern w:val="0"/>
          <w:sz w:val="28"/>
          <w:szCs w:val="28"/>
          <w14:ligatures w14:val="none"/>
        </w:rPr>
        <w:t>deque</w:t>
      </w:r>
      <w:r w:rsidRPr="002364ED">
        <w:rPr>
          <w:rFonts w:ascii="Consolas" w:eastAsia="Times New Roman" w:hAnsi="Consolas" w:cs="Times New Roman"/>
          <w:color w:val="CCCCCC"/>
          <w:kern w:val="0"/>
          <w:sz w:val="28"/>
          <w:szCs w:val="28"/>
          <w14:ligatures w14:val="none"/>
        </w:rPr>
        <w:t>(</w:t>
      </w:r>
      <w:proofErr w:type="gramEnd"/>
      <w:r w:rsidRPr="002364ED">
        <w:rPr>
          <w:rFonts w:ascii="Consolas" w:eastAsia="Times New Roman" w:hAnsi="Consolas" w:cs="Times New Roman"/>
          <w:color w:val="CCCCCC"/>
          <w:kern w:val="0"/>
          <w:sz w:val="28"/>
          <w:szCs w:val="28"/>
          <w14:ligatures w14:val="none"/>
        </w:rPr>
        <w:t>[</w:t>
      </w:r>
      <w:r w:rsidRPr="002364ED">
        <w:rPr>
          <w:rFonts w:ascii="Consolas" w:eastAsia="Times New Roman" w:hAnsi="Consolas" w:cs="Times New Roman"/>
          <w:color w:val="B5CEA8"/>
          <w:kern w:val="0"/>
          <w:sz w:val="28"/>
          <w:szCs w:val="28"/>
          <w14:ligatures w14:val="none"/>
        </w:rPr>
        <w:t>1</w:t>
      </w:r>
      <w:r w:rsidRPr="002364ED">
        <w:rPr>
          <w:rFonts w:ascii="Consolas" w:eastAsia="Times New Roman" w:hAnsi="Consolas" w:cs="Times New Roman"/>
          <w:color w:val="CCCCCC"/>
          <w:kern w:val="0"/>
          <w:sz w:val="28"/>
          <w:szCs w:val="28"/>
          <w14:ligatures w14:val="none"/>
        </w:rPr>
        <w:t>,</w:t>
      </w:r>
      <w:r w:rsidRPr="002364ED">
        <w:rPr>
          <w:rFonts w:ascii="Consolas" w:eastAsia="Times New Roman" w:hAnsi="Consolas" w:cs="Times New Roman"/>
          <w:color w:val="B5CEA8"/>
          <w:kern w:val="0"/>
          <w:sz w:val="28"/>
          <w:szCs w:val="28"/>
          <w14:ligatures w14:val="none"/>
        </w:rPr>
        <w:t>2</w:t>
      </w:r>
      <w:r w:rsidRPr="002364ED">
        <w:rPr>
          <w:rFonts w:ascii="Consolas" w:eastAsia="Times New Roman" w:hAnsi="Consolas" w:cs="Times New Roman"/>
          <w:color w:val="CCCCCC"/>
          <w:kern w:val="0"/>
          <w:sz w:val="28"/>
          <w:szCs w:val="28"/>
          <w14:ligatures w14:val="none"/>
        </w:rPr>
        <w:t>,</w:t>
      </w:r>
      <w:r w:rsidRPr="002364ED">
        <w:rPr>
          <w:rFonts w:ascii="Consolas" w:eastAsia="Times New Roman" w:hAnsi="Consolas" w:cs="Times New Roman"/>
          <w:color w:val="B5CEA8"/>
          <w:kern w:val="0"/>
          <w:sz w:val="28"/>
          <w:szCs w:val="28"/>
          <w14:ligatures w14:val="none"/>
        </w:rPr>
        <w:t>3</w:t>
      </w:r>
      <w:r w:rsidRPr="002364ED">
        <w:rPr>
          <w:rFonts w:ascii="Consolas" w:eastAsia="Times New Roman" w:hAnsi="Consolas" w:cs="Times New Roman"/>
          <w:color w:val="CCCCCC"/>
          <w:kern w:val="0"/>
          <w:sz w:val="28"/>
          <w:szCs w:val="28"/>
          <w14:ligatures w14:val="none"/>
        </w:rPr>
        <w:t>])</w:t>
      </w:r>
    </w:p>
    <w:p w14:paraId="5DE0E3D6" w14:textId="77777777" w:rsidR="002364ED" w:rsidRPr="002364ED" w:rsidRDefault="002364ED" w:rsidP="002364ED">
      <w:pPr>
        <w:shd w:val="clear" w:color="auto" w:fill="1F1F1F"/>
        <w:spacing w:after="0" w:line="285" w:lineRule="atLeast"/>
        <w:rPr>
          <w:rFonts w:ascii="Consolas" w:eastAsia="Times New Roman" w:hAnsi="Consolas" w:cs="Times New Roman"/>
          <w:color w:val="CCCCCC"/>
          <w:kern w:val="0"/>
          <w:sz w:val="28"/>
          <w:szCs w:val="28"/>
          <w14:ligatures w14:val="none"/>
        </w:rPr>
      </w:pPr>
    </w:p>
    <w:p w14:paraId="17917AB6" w14:textId="652EE730" w:rsidR="002364ED" w:rsidRPr="002364ED" w:rsidRDefault="002364ED" w:rsidP="002364ED">
      <w:pPr>
        <w:shd w:val="clear" w:color="auto" w:fill="1F1F1F"/>
        <w:spacing w:after="0" w:line="285" w:lineRule="atLeast"/>
        <w:rPr>
          <w:rFonts w:ascii="Consolas" w:eastAsia="Times New Roman" w:hAnsi="Consolas" w:cs="Times New Roman"/>
          <w:color w:val="CCCCCC"/>
          <w:kern w:val="0"/>
          <w:sz w:val="28"/>
          <w:szCs w:val="28"/>
          <w14:ligatures w14:val="none"/>
        </w:rPr>
      </w:pPr>
      <w:r w:rsidRPr="002364ED">
        <w:rPr>
          <w:rFonts w:ascii="Consolas" w:eastAsia="Times New Roman" w:hAnsi="Consolas" w:cs="Times New Roman"/>
          <w:color w:val="9CDCFE"/>
          <w:kern w:val="0"/>
          <w:sz w:val="28"/>
          <w:szCs w:val="28"/>
          <w14:ligatures w14:val="none"/>
        </w:rPr>
        <w:t>index</w:t>
      </w:r>
      <w:r w:rsidRPr="002364ED">
        <w:rPr>
          <w:rFonts w:ascii="Consolas" w:eastAsia="Times New Roman" w:hAnsi="Consolas" w:cs="Times New Roman"/>
          <w:color w:val="CCCCCC"/>
          <w:kern w:val="0"/>
          <w:sz w:val="28"/>
          <w:szCs w:val="28"/>
          <w14:ligatures w14:val="none"/>
        </w:rPr>
        <w:t xml:space="preserve"> </w:t>
      </w:r>
      <w:r w:rsidRPr="002364ED">
        <w:rPr>
          <w:rFonts w:ascii="Consolas" w:eastAsia="Times New Roman" w:hAnsi="Consolas" w:cs="Times New Roman"/>
          <w:color w:val="D4D4D4"/>
          <w:kern w:val="0"/>
          <w:sz w:val="28"/>
          <w:szCs w:val="28"/>
          <w14:ligatures w14:val="none"/>
        </w:rPr>
        <w:t>=</w:t>
      </w:r>
      <w:r w:rsidRPr="002364ED">
        <w:rPr>
          <w:rFonts w:ascii="Consolas" w:eastAsia="Times New Roman" w:hAnsi="Consolas" w:cs="Times New Roman"/>
          <w:color w:val="CCCCCC"/>
          <w:kern w:val="0"/>
          <w:sz w:val="28"/>
          <w:szCs w:val="28"/>
          <w14:ligatures w14:val="none"/>
        </w:rPr>
        <w:t xml:space="preserve"> </w:t>
      </w:r>
      <w:proofErr w:type="spellStart"/>
      <w:r w:rsidRPr="002364ED">
        <w:rPr>
          <w:rFonts w:ascii="Consolas" w:eastAsia="Times New Roman" w:hAnsi="Consolas" w:cs="Times New Roman"/>
          <w:color w:val="9CDCFE"/>
          <w:kern w:val="0"/>
          <w:sz w:val="28"/>
          <w:szCs w:val="28"/>
          <w14:ligatures w14:val="none"/>
        </w:rPr>
        <w:t>double_linked_</w:t>
      </w:r>
      <w:proofErr w:type="gramStart"/>
      <w:r w:rsidRPr="002364ED">
        <w:rPr>
          <w:rFonts w:ascii="Consolas" w:eastAsia="Times New Roman" w:hAnsi="Consolas" w:cs="Times New Roman"/>
          <w:color w:val="9CDCFE"/>
          <w:kern w:val="0"/>
          <w:sz w:val="28"/>
          <w:szCs w:val="28"/>
          <w14:ligatures w14:val="none"/>
        </w:rPr>
        <w:t>list</w:t>
      </w:r>
      <w:r w:rsidRPr="002364ED">
        <w:rPr>
          <w:rFonts w:ascii="Consolas" w:eastAsia="Times New Roman" w:hAnsi="Consolas" w:cs="Times New Roman"/>
          <w:color w:val="CCCCCC"/>
          <w:kern w:val="0"/>
          <w:sz w:val="28"/>
          <w:szCs w:val="28"/>
          <w14:ligatures w14:val="none"/>
        </w:rPr>
        <w:t>.</w:t>
      </w:r>
      <w:r w:rsidRPr="002364ED">
        <w:rPr>
          <w:rFonts w:ascii="Consolas" w:eastAsia="Times New Roman" w:hAnsi="Consolas" w:cs="Times New Roman"/>
          <w:color w:val="DCDCAA"/>
          <w:kern w:val="0"/>
          <w:sz w:val="28"/>
          <w:szCs w:val="28"/>
          <w14:ligatures w14:val="none"/>
        </w:rPr>
        <w:t>index</w:t>
      </w:r>
      <w:proofErr w:type="spellEnd"/>
      <w:proofErr w:type="gramEnd"/>
      <w:r w:rsidRPr="002364ED">
        <w:rPr>
          <w:rFonts w:ascii="Consolas" w:eastAsia="Times New Roman" w:hAnsi="Consolas" w:cs="Times New Roman"/>
          <w:color w:val="CCCCCC"/>
          <w:kern w:val="0"/>
          <w:sz w:val="28"/>
          <w:szCs w:val="28"/>
          <w14:ligatures w14:val="none"/>
        </w:rPr>
        <w:t>(</w:t>
      </w:r>
      <w:r>
        <w:rPr>
          <w:rFonts w:ascii="Consolas" w:eastAsia="Times New Roman" w:hAnsi="Consolas" w:cs="Times New Roman"/>
          <w:color w:val="B5CEA8"/>
          <w:kern w:val="0"/>
          <w:sz w:val="28"/>
          <w:szCs w:val="28"/>
          <w14:ligatures w14:val="none"/>
        </w:rPr>
        <w:t>2</w:t>
      </w:r>
      <w:r w:rsidRPr="002364ED">
        <w:rPr>
          <w:rFonts w:ascii="Consolas" w:eastAsia="Times New Roman" w:hAnsi="Consolas" w:cs="Times New Roman"/>
          <w:color w:val="CCCCCC"/>
          <w:kern w:val="0"/>
          <w:sz w:val="28"/>
          <w:szCs w:val="28"/>
          <w14:ligatures w14:val="none"/>
        </w:rPr>
        <w:t>)</w:t>
      </w:r>
    </w:p>
    <w:p w14:paraId="078DE9FB" w14:textId="5B9C141E" w:rsidR="002364ED" w:rsidRPr="002364ED" w:rsidRDefault="002364ED" w:rsidP="002364ED">
      <w:pPr>
        <w:shd w:val="clear" w:color="auto" w:fill="1F1F1F"/>
        <w:tabs>
          <w:tab w:val="right" w:pos="9360"/>
        </w:tabs>
        <w:spacing w:after="0" w:line="285" w:lineRule="atLeast"/>
        <w:rPr>
          <w:rFonts w:ascii="Consolas" w:eastAsia="Times New Roman" w:hAnsi="Consolas" w:cs="Times New Roman"/>
          <w:color w:val="CCCCCC"/>
          <w:kern w:val="0"/>
          <w:sz w:val="28"/>
          <w:szCs w:val="28"/>
          <w14:ligatures w14:val="none"/>
        </w:rPr>
      </w:pPr>
      <w:r w:rsidRPr="002364ED">
        <w:rPr>
          <w:rFonts w:ascii="Consolas" w:eastAsia="Times New Roman" w:hAnsi="Consolas" w:cs="Times New Roman"/>
          <w:color w:val="DCDCAA"/>
          <w:kern w:val="0"/>
          <w:sz w:val="28"/>
          <w:szCs w:val="28"/>
          <w14:ligatures w14:val="none"/>
        </w:rPr>
        <w:t>print</w:t>
      </w:r>
      <w:r w:rsidRPr="002364ED">
        <w:rPr>
          <w:rFonts w:ascii="Consolas" w:eastAsia="Times New Roman" w:hAnsi="Consolas" w:cs="Times New Roman"/>
          <w:color w:val="CCCCCC"/>
          <w:kern w:val="0"/>
          <w:sz w:val="28"/>
          <w:szCs w:val="28"/>
          <w14:ligatures w14:val="none"/>
        </w:rPr>
        <w:t>(</w:t>
      </w:r>
      <w:r w:rsidRPr="002364ED">
        <w:rPr>
          <w:rFonts w:ascii="Consolas" w:eastAsia="Times New Roman" w:hAnsi="Consolas" w:cs="Times New Roman"/>
          <w:color w:val="9CDCFE"/>
          <w:kern w:val="0"/>
          <w:sz w:val="28"/>
          <w:szCs w:val="28"/>
          <w14:ligatures w14:val="none"/>
        </w:rPr>
        <w:t>index</w:t>
      </w:r>
      <w:r w:rsidRPr="002364ED">
        <w:rPr>
          <w:rFonts w:ascii="Consolas" w:eastAsia="Times New Roman" w:hAnsi="Consolas" w:cs="Times New Roman"/>
          <w:color w:val="CCCCCC"/>
          <w:kern w:val="0"/>
          <w:sz w:val="28"/>
          <w:szCs w:val="28"/>
          <w14:ligatures w14:val="none"/>
        </w:rPr>
        <w:t>)</w:t>
      </w:r>
      <w:r>
        <w:rPr>
          <w:rFonts w:ascii="Consolas" w:eastAsia="Times New Roman" w:hAnsi="Consolas" w:cs="Times New Roman"/>
          <w:color w:val="CCCCCC"/>
          <w:kern w:val="0"/>
          <w:sz w:val="28"/>
          <w:szCs w:val="28"/>
          <w14:ligatures w14:val="none"/>
        </w:rPr>
        <w:tab/>
      </w:r>
    </w:p>
    <w:p w14:paraId="7C7887BC" w14:textId="618B4569" w:rsidR="002364ED" w:rsidRDefault="002364ED" w:rsidP="002364ED">
      <w:pPr>
        <w:ind w:firstLine="720"/>
        <w:rPr>
          <w:rFonts w:ascii="Times New Roman" w:hAnsi="Times New Roman" w:cs="Times New Roman"/>
          <w:sz w:val="28"/>
          <w:szCs w:val="28"/>
        </w:rPr>
      </w:pPr>
      <w:proofErr w:type="spellStart"/>
      <w:r w:rsidRPr="002364ED">
        <w:rPr>
          <w:rFonts w:ascii="Times New Roman" w:hAnsi="Times New Roman" w:cs="Times New Roman"/>
          <w:sz w:val="28"/>
          <w:szCs w:val="28"/>
        </w:rPr>
        <w:t>Kết</w:t>
      </w:r>
      <w:proofErr w:type="spellEnd"/>
      <w:r w:rsidRPr="002364ED">
        <w:rPr>
          <w:rFonts w:ascii="Times New Roman" w:hAnsi="Times New Roman" w:cs="Times New Roman"/>
          <w:sz w:val="28"/>
          <w:szCs w:val="28"/>
        </w:rPr>
        <w:t xml:space="preserve"> </w:t>
      </w:r>
      <w:proofErr w:type="spellStart"/>
      <w:r w:rsidRPr="002364ED">
        <w:rPr>
          <w:rFonts w:ascii="Times New Roman" w:hAnsi="Times New Roman" w:cs="Times New Roman"/>
          <w:sz w:val="28"/>
          <w:szCs w:val="28"/>
        </w:rPr>
        <w:t>quả</w:t>
      </w:r>
      <w:proofErr w:type="spellEnd"/>
      <w:r w:rsidRPr="002364ED">
        <w:rPr>
          <w:rFonts w:ascii="Times New Roman" w:hAnsi="Times New Roman" w:cs="Times New Roman"/>
          <w:sz w:val="28"/>
          <w:szCs w:val="28"/>
        </w:rPr>
        <w:t xml:space="preserve"> </w:t>
      </w:r>
      <w:proofErr w:type="spellStart"/>
      <w:r w:rsidRPr="002364ED">
        <w:rPr>
          <w:rFonts w:ascii="Times New Roman" w:hAnsi="Times New Roman" w:cs="Times New Roman"/>
          <w:sz w:val="28"/>
          <w:szCs w:val="28"/>
        </w:rPr>
        <w:t>sẽ</w:t>
      </w:r>
      <w:proofErr w:type="spellEnd"/>
      <w:r w:rsidRPr="002364ED">
        <w:rPr>
          <w:rFonts w:ascii="Times New Roman" w:hAnsi="Times New Roman" w:cs="Times New Roman"/>
          <w:sz w:val="28"/>
          <w:szCs w:val="28"/>
        </w:rPr>
        <w:t xml:space="preserve"> </w:t>
      </w:r>
      <w:proofErr w:type="spellStart"/>
      <w:r w:rsidRPr="002364ED">
        <w:rPr>
          <w:rFonts w:ascii="Times New Roman" w:hAnsi="Times New Roman" w:cs="Times New Roman"/>
          <w:sz w:val="28"/>
          <w:szCs w:val="28"/>
        </w:rPr>
        <w:t>là</w:t>
      </w:r>
      <w:proofErr w:type="spellEnd"/>
      <w:r w:rsidRPr="002364ED">
        <w:rPr>
          <w:rFonts w:ascii="Times New Roman" w:hAnsi="Times New Roman" w:cs="Times New Roman"/>
          <w:sz w:val="28"/>
          <w:szCs w:val="28"/>
        </w:rPr>
        <w:t xml:space="preserve"> </w:t>
      </w:r>
      <w:r w:rsidRPr="002364ED">
        <w:rPr>
          <w:rFonts w:ascii="Times New Roman" w:hAnsi="Times New Roman" w:cs="Times New Roman"/>
          <w:b/>
          <w:bCs/>
          <w:sz w:val="28"/>
          <w:szCs w:val="28"/>
        </w:rPr>
        <w:t>1</w:t>
      </w:r>
      <w:r w:rsidRPr="002364ED">
        <w:rPr>
          <w:rFonts w:ascii="Times New Roman" w:hAnsi="Times New Roman" w:cs="Times New Roman"/>
          <w:sz w:val="28"/>
          <w:szCs w:val="28"/>
        </w:rPr>
        <w:t xml:space="preserve">, </w:t>
      </w:r>
      <w:proofErr w:type="spellStart"/>
      <w:r w:rsidRPr="002364ED">
        <w:rPr>
          <w:rFonts w:ascii="Times New Roman" w:hAnsi="Times New Roman" w:cs="Times New Roman"/>
          <w:sz w:val="28"/>
          <w:szCs w:val="28"/>
        </w:rPr>
        <w:t>tức</w:t>
      </w:r>
      <w:proofErr w:type="spellEnd"/>
      <w:r w:rsidRPr="002364ED">
        <w:rPr>
          <w:rFonts w:ascii="Times New Roman" w:hAnsi="Times New Roman" w:cs="Times New Roman"/>
          <w:sz w:val="28"/>
          <w:szCs w:val="28"/>
        </w:rPr>
        <w:t xml:space="preserve"> </w:t>
      </w:r>
      <w:proofErr w:type="spellStart"/>
      <w:r w:rsidRPr="002364ED">
        <w:rPr>
          <w:rFonts w:ascii="Times New Roman" w:hAnsi="Times New Roman" w:cs="Times New Roman"/>
          <w:sz w:val="28"/>
          <w:szCs w:val="28"/>
        </w:rPr>
        <w:t>là</w:t>
      </w:r>
      <w:proofErr w:type="spellEnd"/>
      <w:r w:rsidRPr="002364ED">
        <w:rPr>
          <w:rFonts w:ascii="Times New Roman" w:hAnsi="Times New Roman" w:cs="Times New Roman"/>
          <w:sz w:val="28"/>
          <w:szCs w:val="28"/>
        </w:rPr>
        <w:t xml:space="preserve"> </w:t>
      </w:r>
      <w:proofErr w:type="spellStart"/>
      <w:r w:rsidRPr="002364ED">
        <w:rPr>
          <w:rFonts w:ascii="Times New Roman" w:hAnsi="Times New Roman" w:cs="Times New Roman"/>
          <w:sz w:val="28"/>
          <w:szCs w:val="28"/>
        </w:rPr>
        <w:t>phần</w:t>
      </w:r>
      <w:proofErr w:type="spellEnd"/>
      <w:r w:rsidRPr="002364ED">
        <w:rPr>
          <w:rFonts w:ascii="Times New Roman" w:hAnsi="Times New Roman" w:cs="Times New Roman"/>
          <w:sz w:val="28"/>
          <w:szCs w:val="28"/>
        </w:rPr>
        <w:t xml:space="preserve"> </w:t>
      </w:r>
      <w:proofErr w:type="spellStart"/>
      <w:r w:rsidRPr="002364ED">
        <w:rPr>
          <w:rFonts w:ascii="Times New Roman" w:hAnsi="Times New Roman" w:cs="Times New Roman"/>
          <w:sz w:val="28"/>
          <w:szCs w:val="28"/>
        </w:rPr>
        <w:t>tử</w:t>
      </w:r>
      <w:proofErr w:type="spellEnd"/>
      <w:r w:rsidRPr="002364ED">
        <w:rPr>
          <w:rFonts w:ascii="Times New Roman" w:hAnsi="Times New Roman" w:cs="Times New Roman"/>
          <w:sz w:val="28"/>
          <w:szCs w:val="28"/>
        </w:rPr>
        <w:t xml:space="preserve"> </w:t>
      </w:r>
      <w:proofErr w:type="spellStart"/>
      <w:r w:rsidRPr="002364ED">
        <w:rPr>
          <w:rFonts w:ascii="Times New Roman" w:hAnsi="Times New Roman" w:cs="Times New Roman"/>
          <w:sz w:val="28"/>
          <w:szCs w:val="28"/>
        </w:rPr>
        <w:t>có</w:t>
      </w:r>
      <w:proofErr w:type="spellEnd"/>
      <w:r w:rsidRPr="002364ED">
        <w:rPr>
          <w:rFonts w:ascii="Times New Roman" w:hAnsi="Times New Roman" w:cs="Times New Roman"/>
          <w:sz w:val="28"/>
          <w:szCs w:val="28"/>
        </w:rPr>
        <w:t xml:space="preserve"> </w:t>
      </w:r>
      <w:proofErr w:type="spellStart"/>
      <w:r w:rsidRPr="002364ED">
        <w:rPr>
          <w:rFonts w:ascii="Times New Roman" w:hAnsi="Times New Roman" w:cs="Times New Roman"/>
          <w:sz w:val="28"/>
          <w:szCs w:val="28"/>
        </w:rPr>
        <w:t>giá</w:t>
      </w:r>
      <w:proofErr w:type="spellEnd"/>
      <w:r w:rsidRPr="002364ED">
        <w:rPr>
          <w:rFonts w:ascii="Times New Roman" w:hAnsi="Times New Roman" w:cs="Times New Roman"/>
          <w:sz w:val="28"/>
          <w:szCs w:val="28"/>
        </w:rPr>
        <w:t xml:space="preserve"> </w:t>
      </w:r>
      <w:proofErr w:type="spellStart"/>
      <w:r w:rsidRPr="002364ED">
        <w:rPr>
          <w:rFonts w:ascii="Times New Roman" w:hAnsi="Times New Roman" w:cs="Times New Roman"/>
          <w:sz w:val="28"/>
          <w:szCs w:val="28"/>
        </w:rPr>
        <w:t>trị</w:t>
      </w:r>
      <w:proofErr w:type="spellEnd"/>
      <w:r w:rsidRPr="002364ED">
        <w:rPr>
          <w:rFonts w:ascii="Times New Roman" w:hAnsi="Times New Roman" w:cs="Times New Roman"/>
          <w:sz w:val="28"/>
          <w:szCs w:val="28"/>
        </w:rPr>
        <w:t xml:space="preserve"> </w:t>
      </w:r>
      <w:r w:rsidRPr="002364ED">
        <w:rPr>
          <w:rFonts w:ascii="Times New Roman" w:hAnsi="Times New Roman" w:cs="Times New Roman"/>
          <w:b/>
          <w:bCs/>
          <w:sz w:val="28"/>
          <w:szCs w:val="28"/>
        </w:rPr>
        <w:t>2</w:t>
      </w:r>
      <w:r w:rsidRPr="002364ED">
        <w:rPr>
          <w:rFonts w:ascii="Times New Roman" w:hAnsi="Times New Roman" w:cs="Times New Roman"/>
          <w:sz w:val="28"/>
          <w:szCs w:val="28"/>
        </w:rPr>
        <w:t xml:space="preserve"> </w:t>
      </w:r>
      <w:proofErr w:type="spellStart"/>
      <w:r w:rsidRPr="002364ED">
        <w:rPr>
          <w:rFonts w:ascii="Times New Roman" w:hAnsi="Times New Roman" w:cs="Times New Roman"/>
          <w:sz w:val="28"/>
          <w:szCs w:val="28"/>
        </w:rPr>
        <w:t>nằm</w:t>
      </w:r>
      <w:proofErr w:type="spellEnd"/>
      <w:r w:rsidRPr="002364ED">
        <w:rPr>
          <w:rFonts w:ascii="Times New Roman" w:hAnsi="Times New Roman" w:cs="Times New Roman"/>
          <w:sz w:val="28"/>
          <w:szCs w:val="28"/>
        </w:rPr>
        <w:t xml:space="preserve"> ở </w:t>
      </w:r>
      <w:proofErr w:type="spellStart"/>
      <w:r w:rsidRPr="002364ED">
        <w:rPr>
          <w:rFonts w:ascii="Times New Roman" w:hAnsi="Times New Roman" w:cs="Times New Roman"/>
          <w:sz w:val="28"/>
          <w:szCs w:val="28"/>
        </w:rPr>
        <w:t>vị</w:t>
      </w:r>
      <w:proofErr w:type="spellEnd"/>
      <w:r w:rsidRPr="002364ED">
        <w:rPr>
          <w:rFonts w:ascii="Times New Roman" w:hAnsi="Times New Roman" w:cs="Times New Roman"/>
          <w:sz w:val="28"/>
          <w:szCs w:val="28"/>
        </w:rPr>
        <w:t xml:space="preserve"> </w:t>
      </w:r>
      <w:proofErr w:type="spellStart"/>
      <w:r w:rsidRPr="002364ED">
        <w:rPr>
          <w:rFonts w:ascii="Times New Roman" w:hAnsi="Times New Roman" w:cs="Times New Roman"/>
          <w:sz w:val="28"/>
          <w:szCs w:val="28"/>
        </w:rPr>
        <w:t>trí</w:t>
      </w:r>
      <w:proofErr w:type="spellEnd"/>
      <w:r w:rsidRPr="002364ED">
        <w:rPr>
          <w:rFonts w:ascii="Times New Roman" w:hAnsi="Times New Roman" w:cs="Times New Roman"/>
          <w:sz w:val="28"/>
          <w:szCs w:val="28"/>
        </w:rPr>
        <w:t xml:space="preserve"> </w:t>
      </w:r>
      <w:proofErr w:type="spellStart"/>
      <w:r w:rsidRPr="002364ED">
        <w:rPr>
          <w:rFonts w:ascii="Times New Roman" w:hAnsi="Times New Roman" w:cs="Times New Roman"/>
          <w:sz w:val="28"/>
          <w:szCs w:val="28"/>
        </w:rPr>
        <w:t>thứ</w:t>
      </w:r>
      <w:proofErr w:type="spellEnd"/>
      <w:r w:rsidRPr="002364ED">
        <w:rPr>
          <w:rFonts w:ascii="Times New Roman" w:hAnsi="Times New Roman" w:cs="Times New Roman"/>
          <w:sz w:val="28"/>
          <w:szCs w:val="28"/>
        </w:rPr>
        <w:t xml:space="preserve"> 1 </w:t>
      </w:r>
      <w:proofErr w:type="spellStart"/>
      <w:r w:rsidRPr="002364ED">
        <w:rPr>
          <w:rFonts w:ascii="Times New Roman" w:hAnsi="Times New Roman" w:cs="Times New Roman"/>
          <w:sz w:val="28"/>
          <w:szCs w:val="28"/>
        </w:rPr>
        <w:t>trong</w:t>
      </w:r>
      <w:proofErr w:type="spellEnd"/>
      <w:r w:rsidRPr="002364ED">
        <w:rPr>
          <w:rFonts w:ascii="Times New Roman" w:hAnsi="Times New Roman" w:cs="Times New Roman"/>
          <w:sz w:val="28"/>
          <w:szCs w:val="28"/>
        </w:rPr>
        <w:t xml:space="preserve"> </w:t>
      </w:r>
      <w:proofErr w:type="spellStart"/>
      <w:r w:rsidRPr="002364ED">
        <w:rPr>
          <w:rFonts w:ascii="Times New Roman" w:hAnsi="Times New Roman" w:cs="Times New Roman"/>
          <w:sz w:val="28"/>
          <w:szCs w:val="28"/>
        </w:rPr>
        <w:t>danh</w:t>
      </w:r>
      <w:proofErr w:type="spellEnd"/>
      <w:r w:rsidRPr="002364ED">
        <w:rPr>
          <w:rFonts w:ascii="Times New Roman" w:hAnsi="Times New Roman" w:cs="Times New Roman"/>
          <w:sz w:val="28"/>
          <w:szCs w:val="28"/>
        </w:rPr>
        <w:t xml:space="preserve"> </w:t>
      </w:r>
      <w:proofErr w:type="spellStart"/>
      <w:r w:rsidRPr="002364ED">
        <w:rPr>
          <w:rFonts w:ascii="Times New Roman" w:hAnsi="Times New Roman" w:cs="Times New Roman"/>
          <w:sz w:val="28"/>
          <w:szCs w:val="28"/>
        </w:rPr>
        <w:t>sách</w:t>
      </w:r>
      <w:proofErr w:type="spellEnd"/>
      <w:r w:rsidRPr="002364ED">
        <w:rPr>
          <w:rFonts w:ascii="Times New Roman" w:hAnsi="Times New Roman" w:cs="Times New Roman"/>
          <w:sz w:val="28"/>
          <w:szCs w:val="28"/>
        </w:rPr>
        <w:t xml:space="preserve"> </w:t>
      </w:r>
      <w:proofErr w:type="spellStart"/>
      <w:r w:rsidRPr="002364ED">
        <w:rPr>
          <w:rFonts w:ascii="Times New Roman" w:hAnsi="Times New Roman" w:cs="Times New Roman"/>
          <w:sz w:val="28"/>
          <w:szCs w:val="28"/>
        </w:rPr>
        <w:t>liên</w:t>
      </w:r>
      <w:proofErr w:type="spellEnd"/>
      <w:r w:rsidRPr="002364ED">
        <w:rPr>
          <w:rFonts w:ascii="Times New Roman" w:hAnsi="Times New Roman" w:cs="Times New Roman"/>
          <w:sz w:val="28"/>
          <w:szCs w:val="28"/>
        </w:rPr>
        <w:t xml:space="preserve"> </w:t>
      </w:r>
      <w:proofErr w:type="spellStart"/>
      <w:r w:rsidRPr="002364ED">
        <w:rPr>
          <w:rFonts w:ascii="Times New Roman" w:hAnsi="Times New Roman" w:cs="Times New Roman"/>
          <w:sz w:val="28"/>
          <w:szCs w:val="28"/>
        </w:rPr>
        <w:t>kết</w:t>
      </w:r>
      <w:proofErr w:type="spellEnd"/>
      <w:r w:rsidRPr="002364ED">
        <w:rPr>
          <w:rFonts w:ascii="Times New Roman" w:hAnsi="Times New Roman" w:cs="Times New Roman"/>
          <w:sz w:val="28"/>
          <w:szCs w:val="28"/>
        </w:rPr>
        <w:t xml:space="preserve"> </w:t>
      </w:r>
      <w:proofErr w:type="spellStart"/>
      <w:r w:rsidRPr="002364ED">
        <w:rPr>
          <w:rFonts w:ascii="Times New Roman" w:hAnsi="Times New Roman" w:cs="Times New Roman"/>
          <w:sz w:val="28"/>
          <w:szCs w:val="28"/>
        </w:rPr>
        <w:t>kép</w:t>
      </w:r>
      <w:proofErr w:type="spellEnd"/>
      <w:r w:rsidRPr="002364ED">
        <w:rPr>
          <w:rFonts w:ascii="Times New Roman" w:hAnsi="Times New Roman" w:cs="Times New Roman"/>
          <w:sz w:val="28"/>
          <w:szCs w:val="28"/>
        </w:rPr>
        <w:t xml:space="preserve">. </w:t>
      </w:r>
      <w:proofErr w:type="spellStart"/>
      <w:r w:rsidRPr="002364ED">
        <w:rPr>
          <w:rFonts w:ascii="Times New Roman" w:hAnsi="Times New Roman" w:cs="Times New Roman"/>
          <w:sz w:val="28"/>
          <w:szCs w:val="28"/>
        </w:rPr>
        <w:t>Nếu</w:t>
      </w:r>
      <w:proofErr w:type="spellEnd"/>
      <w:r w:rsidRPr="002364ED">
        <w:rPr>
          <w:rFonts w:ascii="Times New Roman" w:hAnsi="Times New Roman" w:cs="Times New Roman"/>
          <w:sz w:val="28"/>
          <w:szCs w:val="28"/>
        </w:rPr>
        <w:t xml:space="preserve"> </w:t>
      </w:r>
      <w:proofErr w:type="spellStart"/>
      <w:r w:rsidRPr="002364ED">
        <w:rPr>
          <w:rFonts w:ascii="Times New Roman" w:hAnsi="Times New Roman" w:cs="Times New Roman"/>
          <w:sz w:val="28"/>
          <w:szCs w:val="28"/>
        </w:rPr>
        <w:t>không</w:t>
      </w:r>
      <w:proofErr w:type="spellEnd"/>
      <w:r w:rsidRPr="002364ED">
        <w:rPr>
          <w:rFonts w:ascii="Times New Roman" w:hAnsi="Times New Roman" w:cs="Times New Roman"/>
          <w:sz w:val="28"/>
          <w:szCs w:val="28"/>
        </w:rPr>
        <w:t xml:space="preserve"> </w:t>
      </w:r>
      <w:proofErr w:type="spellStart"/>
      <w:r w:rsidRPr="002364ED">
        <w:rPr>
          <w:rFonts w:ascii="Times New Roman" w:hAnsi="Times New Roman" w:cs="Times New Roman"/>
          <w:sz w:val="28"/>
          <w:szCs w:val="28"/>
        </w:rPr>
        <w:t>tìm</w:t>
      </w:r>
      <w:proofErr w:type="spellEnd"/>
      <w:r w:rsidRPr="002364ED">
        <w:rPr>
          <w:rFonts w:ascii="Times New Roman" w:hAnsi="Times New Roman" w:cs="Times New Roman"/>
          <w:sz w:val="28"/>
          <w:szCs w:val="28"/>
        </w:rPr>
        <w:t xml:space="preserve"> </w:t>
      </w:r>
      <w:proofErr w:type="spellStart"/>
      <w:r w:rsidRPr="002364ED">
        <w:rPr>
          <w:rFonts w:ascii="Times New Roman" w:hAnsi="Times New Roman" w:cs="Times New Roman"/>
          <w:sz w:val="28"/>
          <w:szCs w:val="28"/>
        </w:rPr>
        <w:t>thấy</w:t>
      </w:r>
      <w:proofErr w:type="spellEnd"/>
      <w:r w:rsidRPr="002364ED">
        <w:rPr>
          <w:rFonts w:ascii="Times New Roman" w:hAnsi="Times New Roman" w:cs="Times New Roman"/>
          <w:sz w:val="28"/>
          <w:szCs w:val="28"/>
        </w:rPr>
        <w:t xml:space="preserve"> </w:t>
      </w:r>
      <w:proofErr w:type="spellStart"/>
      <w:r w:rsidRPr="002364ED">
        <w:rPr>
          <w:rFonts w:ascii="Times New Roman" w:hAnsi="Times New Roman" w:cs="Times New Roman"/>
          <w:sz w:val="28"/>
          <w:szCs w:val="28"/>
        </w:rPr>
        <w:t>phần</w:t>
      </w:r>
      <w:proofErr w:type="spellEnd"/>
      <w:r w:rsidRPr="002364ED">
        <w:rPr>
          <w:rFonts w:ascii="Times New Roman" w:hAnsi="Times New Roman" w:cs="Times New Roman"/>
          <w:sz w:val="28"/>
          <w:szCs w:val="28"/>
        </w:rPr>
        <w:t xml:space="preserve"> </w:t>
      </w:r>
      <w:proofErr w:type="spellStart"/>
      <w:r w:rsidRPr="002364ED">
        <w:rPr>
          <w:rFonts w:ascii="Times New Roman" w:hAnsi="Times New Roman" w:cs="Times New Roman"/>
          <w:sz w:val="28"/>
          <w:szCs w:val="28"/>
        </w:rPr>
        <w:t>tử</w:t>
      </w:r>
      <w:proofErr w:type="spellEnd"/>
      <w:r w:rsidRPr="002364ED">
        <w:rPr>
          <w:rFonts w:ascii="Times New Roman" w:hAnsi="Times New Roman" w:cs="Times New Roman"/>
          <w:sz w:val="28"/>
          <w:szCs w:val="28"/>
        </w:rPr>
        <w:t xml:space="preserve"> </w:t>
      </w:r>
      <w:proofErr w:type="spellStart"/>
      <w:r w:rsidRPr="002364ED">
        <w:rPr>
          <w:rFonts w:ascii="Times New Roman" w:hAnsi="Times New Roman" w:cs="Times New Roman"/>
          <w:sz w:val="28"/>
          <w:szCs w:val="28"/>
        </w:rPr>
        <w:t>trong</w:t>
      </w:r>
      <w:proofErr w:type="spellEnd"/>
      <w:r w:rsidRPr="002364ED">
        <w:rPr>
          <w:rFonts w:ascii="Times New Roman" w:hAnsi="Times New Roman" w:cs="Times New Roman"/>
          <w:sz w:val="28"/>
          <w:szCs w:val="28"/>
        </w:rPr>
        <w:t xml:space="preserve"> </w:t>
      </w:r>
      <w:proofErr w:type="spellStart"/>
      <w:r w:rsidRPr="002364ED">
        <w:rPr>
          <w:rFonts w:ascii="Times New Roman" w:hAnsi="Times New Roman" w:cs="Times New Roman"/>
          <w:sz w:val="28"/>
          <w:szCs w:val="28"/>
        </w:rPr>
        <w:t>danh</w:t>
      </w:r>
      <w:proofErr w:type="spellEnd"/>
      <w:r w:rsidRPr="002364ED">
        <w:rPr>
          <w:rFonts w:ascii="Times New Roman" w:hAnsi="Times New Roman" w:cs="Times New Roman"/>
          <w:sz w:val="28"/>
          <w:szCs w:val="28"/>
        </w:rPr>
        <w:t xml:space="preserve"> </w:t>
      </w:r>
      <w:proofErr w:type="spellStart"/>
      <w:r w:rsidRPr="002364ED">
        <w:rPr>
          <w:rFonts w:ascii="Times New Roman" w:hAnsi="Times New Roman" w:cs="Times New Roman"/>
          <w:sz w:val="28"/>
          <w:szCs w:val="28"/>
        </w:rPr>
        <w:t>sách</w:t>
      </w:r>
      <w:proofErr w:type="spellEnd"/>
      <w:r w:rsidRPr="002364ED">
        <w:rPr>
          <w:rFonts w:ascii="Times New Roman" w:hAnsi="Times New Roman" w:cs="Times New Roman"/>
          <w:sz w:val="28"/>
          <w:szCs w:val="28"/>
        </w:rPr>
        <w:t xml:space="preserve"> </w:t>
      </w:r>
      <w:proofErr w:type="spellStart"/>
      <w:r w:rsidRPr="002364ED">
        <w:rPr>
          <w:rFonts w:ascii="Times New Roman" w:hAnsi="Times New Roman" w:cs="Times New Roman"/>
          <w:sz w:val="28"/>
          <w:szCs w:val="28"/>
        </w:rPr>
        <w:t>liên</w:t>
      </w:r>
      <w:proofErr w:type="spellEnd"/>
      <w:r w:rsidRPr="002364ED">
        <w:rPr>
          <w:rFonts w:ascii="Times New Roman" w:hAnsi="Times New Roman" w:cs="Times New Roman"/>
          <w:sz w:val="28"/>
          <w:szCs w:val="28"/>
        </w:rPr>
        <w:t xml:space="preserve"> </w:t>
      </w:r>
      <w:proofErr w:type="spellStart"/>
      <w:r w:rsidRPr="002364ED">
        <w:rPr>
          <w:rFonts w:ascii="Times New Roman" w:hAnsi="Times New Roman" w:cs="Times New Roman"/>
          <w:sz w:val="28"/>
          <w:szCs w:val="28"/>
        </w:rPr>
        <w:t>kết</w:t>
      </w:r>
      <w:proofErr w:type="spellEnd"/>
      <w:r w:rsidRPr="002364ED">
        <w:rPr>
          <w:rFonts w:ascii="Times New Roman" w:hAnsi="Times New Roman" w:cs="Times New Roman"/>
          <w:sz w:val="28"/>
          <w:szCs w:val="28"/>
        </w:rPr>
        <w:t xml:space="preserve"> </w:t>
      </w:r>
      <w:proofErr w:type="spellStart"/>
      <w:r w:rsidRPr="002364ED">
        <w:rPr>
          <w:rFonts w:ascii="Times New Roman" w:hAnsi="Times New Roman" w:cs="Times New Roman"/>
          <w:sz w:val="28"/>
          <w:szCs w:val="28"/>
        </w:rPr>
        <w:t>kép</w:t>
      </w:r>
      <w:proofErr w:type="spellEnd"/>
      <w:r w:rsidRPr="002364ED">
        <w:rPr>
          <w:rFonts w:ascii="Times New Roman" w:hAnsi="Times New Roman" w:cs="Times New Roman"/>
          <w:sz w:val="28"/>
          <w:szCs w:val="28"/>
        </w:rPr>
        <w:t xml:space="preserve">, </w:t>
      </w:r>
      <w:proofErr w:type="spellStart"/>
      <w:r w:rsidRPr="002364ED">
        <w:rPr>
          <w:rFonts w:ascii="Times New Roman" w:hAnsi="Times New Roman" w:cs="Times New Roman"/>
          <w:sz w:val="28"/>
          <w:szCs w:val="28"/>
        </w:rPr>
        <w:t>phương</w:t>
      </w:r>
      <w:proofErr w:type="spellEnd"/>
      <w:r w:rsidRPr="002364ED">
        <w:rPr>
          <w:rFonts w:ascii="Times New Roman" w:hAnsi="Times New Roman" w:cs="Times New Roman"/>
          <w:sz w:val="28"/>
          <w:szCs w:val="28"/>
        </w:rPr>
        <w:t xml:space="preserve"> </w:t>
      </w:r>
      <w:proofErr w:type="spellStart"/>
      <w:r w:rsidRPr="002364ED">
        <w:rPr>
          <w:rFonts w:ascii="Times New Roman" w:hAnsi="Times New Roman" w:cs="Times New Roman"/>
          <w:sz w:val="28"/>
          <w:szCs w:val="28"/>
        </w:rPr>
        <w:t>thức</w:t>
      </w:r>
      <w:proofErr w:type="spellEnd"/>
      <w:r w:rsidRPr="002364ED">
        <w:rPr>
          <w:rFonts w:ascii="Times New Roman" w:hAnsi="Times New Roman" w:cs="Times New Roman"/>
          <w:sz w:val="28"/>
          <w:szCs w:val="28"/>
        </w:rPr>
        <w:t xml:space="preserve"> </w:t>
      </w:r>
      <w:r>
        <w:rPr>
          <w:rFonts w:ascii="Times New Roman" w:hAnsi="Times New Roman" w:cs="Times New Roman"/>
          <w:sz w:val="28"/>
          <w:szCs w:val="28"/>
        </w:rPr>
        <w:t>“</w:t>
      </w:r>
      <w:proofErr w:type="gramStart"/>
      <w:r w:rsidRPr="002364ED">
        <w:rPr>
          <w:rFonts w:ascii="Times New Roman" w:hAnsi="Times New Roman" w:cs="Times New Roman"/>
          <w:b/>
          <w:bCs/>
          <w:sz w:val="28"/>
          <w:szCs w:val="28"/>
        </w:rPr>
        <w:t>index(</w:t>
      </w:r>
      <w:proofErr w:type="gramEnd"/>
      <w:r w:rsidRPr="002364ED">
        <w:rPr>
          <w:rFonts w:ascii="Times New Roman" w:hAnsi="Times New Roman" w:cs="Times New Roman"/>
          <w:b/>
          <w:bCs/>
          <w:sz w:val="28"/>
          <w:szCs w:val="28"/>
        </w:rPr>
        <w:t>)</w:t>
      </w:r>
      <w:r>
        <w:rPr>
          <w:rFonts w:ascii="Times New Roman" w:hAnsi="Times New Roman" w:cs="Times New Roman"/>
          <w:sz w:val="28"/>
          <w:szCs w:val="28"/>
        </w:rPr>
        <w:t>”</w:t>
      </w:r>
      <w:r w:rsidRPr="002364ED">
        <w:rPr>
          <w:rFonts w:ascii="Times New Roman" w:hAnsi="Times New Roman" w:cs="Times New Roman"/>
          <w:sz w:val="28"/>
          <w:szCs w:val="28"/>
        </w:rPr>
        <w:t xml:space="preserve"> </w:t>
      </w:r>
      <w:proofErr w:type="spellStart"/>
      <w:r w:rsidRPr="002364ED">
        <w:rPr>
          <w:rFonts w:ascii="Times New Roman" w:hAnsi="Times New Roman" w:cs="Times New Roman"/>
          <w:sz w:val="28"/>
          <w:szCs w:val="28"/>
        </w:rPr>
        <w:t>sẽ</w:t>
      </w:r>
      <w:proofErr w:type="spellEnd"/>
      <w:r w:rsidRPr="002364ED">
        <w:rPr>
          <w:rFonts w:ascii="Times New Roman" w:hAnsi="Times New Roman" w:cs="Times New Roman"/>
          <w:sz w:val="28"/>
          <w:szCs w:val="28"/>
        </w:rPr>
        <w:t xml:space="preserve"> raise </w:t>
      </w:r>
      <w:proofErr w:type="spellStart"/>
      <w:r w:rsidRPr="002364ED">
        <w:rPr>
          <w:rFonts w:ascii="Times New Roman" w:hAnsi="Times New Roman" w:cs="Times New Roman"/>
          <w:sz w:val="28"/>
          <w:szCs w:val="28"/>
        </w:rPr>
        <w:t>ra</w:t>
      </w:r>
      <w:proofErr w:type="spellEnd"/>
      <w:r w:rsidRPr="002364ED">
        <w:rPr>
          <w:rFonts w:ascii="Times New Roman" w:hAnsi="Times New Roman" w:cs="Times New Roman"/>
          <w:sz w:val="28"/>
          <w:szCs w:val="28"/>
        </w:rPr>
        <w:t xml:space="preserve"> </w:t>
      </w:r>
      <w:proofErr w:type="spellStart"/>
      <w:r w:rsidRPr="002364ED">
        <w:rPr>
          <w:rFonts w:ascii="Times New Roman" w:hAnsi="Times New Roman" w:cs="Times New Roman"/>
          <w:sz w:val="28"/>
          <w:szCs w:val="28"/>
        </w:rPr>
        <w:t>một</w:t>
      </w:r>
      <w:proofErr w:type="spellEnd"/>
      <w:r w:rsidRPr="002364ED">
        <w:rPr>
          <w:rFonts w:ascii="Times New Roman" w:hAnsi="Times New Roman" w:cs="Times New Roman"/>
          <w:sz w:val="28"/>
          <w:szCs w:val="28"/>
        </w:rPr>
        <w:t xml:space="preserve"> </w:t>
      </w:r>
      <w:proofErr w:type="spellStart"/>
      <w:r w:rsidRPr="002364ED">
        <w:rPr>
          <w:rFonts w:ascii="Times New Roman" w:hAnsi="Times New Roman" w:cs="Times New Roman"/>
          <w:sz w:val="28"/>
          <w:szCs w:val="28"/>
        </w:rPr>
        <w:t>ngoại</w:t>
      </w:r>
      <w:proofErr w:type="spellEnd"/>
      <w:r w:rsidRPr="002364ED">
        <w:rPr>
          <w:rFonts w:ascii="Times New Roman" w:hAnsi="Times New Roman" w:cs="Times New Roman"/>
          <w:sz w:val="28"/>
          <w:szCs w:val="28"/>
        </w:rPr>
        <w:t xml:space="preserve"> </w:t>
      </w:r>
      <w:proofErr w:type="spellStart"/>
      <w:r w:rsidRPr="002364ED">
        <w:rPr>
          <w:rFonts w:ascii="Times New Roman" w:hAnsi="Times New Roman" w:cs="Times New Roman"/>
          <w:sz w:val="28"/>
          <w:szCs w:val="28"/>
        </w:rPr>
        <w:t>lệ</w:t>
      </w:r>
      <w:proofErr w:type="spellEnd"/>
      <w:r w:rsidRPr="002364ED">
        <w:rPr>
          <w:rFonts w:ascii="Times New Roman" w:hAnsi="Times New Roman" w:cs="Times New Roman"/>
          <w:sz w:val="28"/>
          <w:szCs w:val="28"/>
        </w:rPr>
        <w:t xml:space="preserve"> </w:t>
      </w:r>
      <w:r>
        <w:rPr>
          <w:rFonts w:ascii="Times New Roman" w:hAnsi="Times New Roman" w:cs="Times New Roman"/>
          <w:sz w:val="28"/>
          <w:szCs w:val="28"/>
        </w:rPr>
        <w:t>“</w:t>
      </w:r>
      <w:proofErr w:type="spellStart"/>
      <w:r w:rsidRPr="002364ED">
        <w:rPr>
          <w:rFonts w:ascii="Times New Roman" w:hAnsi="Times New Roman" w:cs="Times New Roman"/>
          <w:b/>
          <w:bCs/>
          <w:sz w:val="28"/>
          <w:szCs w:val="28"/>
        </w:rPr>
        <w:t>ValueError</w:t>
      </w:r>
      <w:proofErr w:type="spellEnd"/>
      <w:r>
        <w:rPr>
          <w:rFonts w:ascii="Times New Roman" w:hAnsi="Times New Roman" w:cs="Times New Roman"/>
          <w:sz w:val="28"/>
          <w:szCs w:val="28"/>
        </w:rPr>
        <w:t>”</w:t>
      </w:r>
      <w:r w:rsidRPr="002364ED">
        <w:rPr>
          <w:rFonts w:ascii="Times New Roman" w:hAnsi="Times New Roman" w:cs="Times New Roman"/>
          <w:sz w:val="28"/>
          <w:szCs w:val="28"/>
        </w:rPr>
        <w:t>.</w:t>
      </w:r>
    </w:p>
    <w:p w14:paraId="49E48B53" w14:textId="1D1EDB60" w:rsidR="00A52886" w:rsidRDefault="00A52886" w:rsidP="002364ED">
      <w:pPr>
        <w:ind w:firstLine="720"/>
        <w:rPr>
          <w:rFonts w:ascii="Times New Roman" w:hAnsi="Times New Roman" w:cs="Times New Roman"/>
          <w:sz w:val="28"/>
          <w:szCs w:val="28"/>
        </w:rPr>
      </w:pPr>
      <w:r w:rsidRPr="00A52886">
        <w:rPr>
          <w:rFonts w:ascii="Times New Roman" w:hAnsi="Times New Roman" w:cs="Times New Roman"/>
          <w:noProof/>
          <w:sz w:val="28"/>
          <w:szCs w:val="28"/>
        </w:rPr>
        <w:drawing>
          <wp:inline distT="0" distB="0" distL="0" distR="0" wp14:anchorId="43D2A174" wp14:editId="0288C619">
            <wp:extent cx="2673487" cy="234962"/>
            <wp:effectExtent l="0" t="0" r="0" b="0"/>
            <wp:docPr id="561559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559676" name=""/>
                    <pic:cNvPicPr/>
                  </pic:nvPicPr>
                  <pic:blipFill>
                    <a:blip r:embed="rId15"/>
                    <a:stretch>
                      <a:fillRect/>
                    </a:stretch>
                  </pic:blipFill>
                  <pic:spPr>
                    <a:xfrm>
                      <a:off x="0" y="0"/>
                      <a:ext cx="2673487" cy="234962"/>
                    </a:xfrm>
                    <a:prstGeom prst="rect">
                      <a:avLst/>
                    </a:prstGeom>
                  </pic:spPr>
                </pic:pic>
              </a:graphicData>
            </a:graphic>
          </wp:inline>
        </w:drawing>
      </w:r>
    </w:p>
    <w:p w14:paraId="5B16C549" w14:textId="77777777" w:rsidR="00AA25E8" w:rsidRDefault="00AA25E8" w:rsidP="002364ED">
      <w:pPr>
        <w:ind w:firstLine="720"/>
        <w:rPr>
          <w:rFonts w:ascii="Times New Roman" w:hAnsi="Times New Roman" w:cs="Times New Roman"/>
          <w:sz w:val="28"/>
          <w:szCs w:val="28"/>
        </w:rPr>
      </w:pPr>
    </w:p>
    <w:p w14:paraId="4999AF44" w14:textId="05256B78" w:rsidR="00AA25E8" w:rsidRDefault="00AA25E8" w:rsidP="00AA25E8">
      <w:pPr>
        <w:pStyle w:val="ListParagraph"/>
        <w:numPr>
          <w:ilvl w:val="0"/>
          <w:numId w:val="4"/>
        </w:numPr>
        <w:rPr>
          <w:rFonts w:ascii="Times New Roman" w:hAnsi="Times New Roman" w:cs="Times New Roman"/>
          <w:sz w:val="28"/>
          <w:szCs w:val="28"/>
        </w:rPr>
      </w:pPr>
      <w:proofErr w:type="spellStart"/>
      <w:r>
        <w:rPr>
          <w:rFonts w:ascii="Times New Roman" w:hAnsi="Times New Roman" w:cs="Times New Roman"/>
          <w:sz w:val="28"/>
          <w:szCs w:val="28"/>
        </w:rPr>
        <w:t>Sắp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xếp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phần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tử</w:t>
      </w:r>
      <w:proofErr w:type="spellEnd"/>
      <w:r>
        <w:rPr>
          <w:rFonts w:ascii="Times New Roman" w:hAnsi="Times New Roman" w:cs="Times New Roman"/>
          <w:sz w:val="28"/>
          <w:szCs w:val="28"/>
        </w:rPr>
        <w:t>.</w:t>
      </w:r>
    </w:p>
    <w:p w14:paraId="00A0B076" w14:textId="47303ADD" w:rsidR="00AA25E8" w:rsidRDefault="00AA25E8" w:rsidP="00AA25E8">
      <w:pPr>
        <w:ind w:firstLine="720"/>
        <w:rPr>
          <w:rFonts w:ascii="Times New Roman" w:hAnsi="Times New Roman" w:cs="Times New Roman"/>
          <w:sz w:val="28"/>
          <w:szCs w:val="28"/>
        </w:rPr>
      </w:pPr>
      <w:proofErr w:type="spellStart"/>
      <w:r>
        <w:rPr>
          <w:rFonts w:ascii="Times New Roman" w:hAnsi="Times New Roman" w:cs="Times New Roman"/>
          <w:sz w:val="28"/>
          <w:szCs w:val="28"/>
        </w:rPr>
        <w:t>Đ</w:t>
      </w:r>
      <w:r w:rsidRPr="00AA25E8">
        <w:rPr>
          <w:rFonts w:ascii="Times New Roman" w:hAnsi="Times New Roman" w:cs="Times New Roman"/>
          <w:sz w:val="28"/>
          <w:szCs w:val="28"/>
        </w:rPr>
        <w:t>ể</w:t>
      </w:r>
      <w:proofErr w:type="spellEnd"/>
      <w:r w:rsidRPr="00AA25E8">
        <w:rPr>
          <w:rFonts w:ascii="Times New Roman" w:hAnsi="Times New Roman" w:cs="Times New Roman"/>
          <w:sz w:val="28"/>
          <w:szCs w:val="28"/>
        </w:rPr>
        <w:t xml:space="preserve"> </w:t>
      </w:r>
      <w:proofErr w:type="spellStart"/>
      <w:r w:rsidRPr="00AA25E8">
        <w:rPr>
          <w:rFonts w:ascii="Times New Roman" w:hAnsi="Times New Roman" w:cs="Times New Roman"/>
          <w:sz w:val="28"/>
          <w:szCs w:val="28"/>
        </w:rPr>
        <w:t>sắp</w:t>
      </w:r>
      <w:proofErr w:type="spellEnd"/>
      <w:r w:rsidRPr="00AA25E8">
        <w:rPr>
          <w:rFonts w:ascii="Times New Roman" w:hAnsi="Times New Roman" w:cs="Times New Roman"/>
          <w:sz w:val="28"/>
          <w:szCs w:val="28"/>
        </w:rPr>
        <w:t xml:space="preserve"> </w:t>
      </w:r>
      <w:proofErr w:type="spellStart"/>
      <w:r w:rsidRPr="00AA25E8">
        <w:rPr>
          <w:rFonts w:ascii="Times New Roman" w:hAnsi="Times New Roman" w:cs="Times New Roman"/>
          <w:sz w:val="28"/>
          <w:szCs w:val="28"/>
        </w:rPr>
        <w:t>xếp</w:t>
      </w:r>
      <w:proofErr w:type="spellEnd"/>
      <w:r w:rsidRPr="00AA25E8">
        <w:rPr>
          <w:rFonts w:ascii="Times New Roman" w:hAnsi="Times New Roman" w:cs="Times New Roman"/>
          <w:sz w:val="28"/>
          <w:szCs w:val="28"/>
        </w:rPr>
        <w:t xml:space="preserve"> </w:t>
      </w:r>
      <w:proofErr w:type="spellStart"/>
      <w:r w:rsidRPr="00AA25E8">
        <w:rPr>
          <w:rFonts w:ascii="Times New Roman" w:hAnsi="Times New Roman" w:cs="Times New Roman"/>
          <w:sz w:val="28"/>
          <w:szCs w:val="28"/>
        </w:rPr>
        <w:t>một</w:t>
      </w:r>
      <w:proofErr w:type="spellEnd"/>
      <w:r w:rsidRPr="00AA25E8">
        <w:rPr>
          <w:rFonts w:ascii="Times New Roman" w:hAnsi="Times New Roman" w:cs="Times New Roman"/>
          <w:sz w:val="28"/>
          <w:szCs w:val="28"/>
        </w:rPr>
        <w:t xml:space="preserve"> </w:t>
      </w:r>
      <w:proofErr w:type="spellStart"/>
      <w:r w:rsidRPr="00AA25E8">
        <w:rPr>
          <w:rFonts w:ascii="Times New Roman" w:hAnsi="Times New Roman" w:cs="Times New Roman"/>
          <w:sz w:val="28"/>
          <w:szCs w:val="28"/>
        </w:rPr>
        <w:t>danh</w:t>
      </w:r>
      <w:proofErr w:type="spellEnd"/>
      <w:r w:rsidRPr="00AA25E8">
        <w:rPr>
          <w:rFonts w:ascii="Times New Roman" w:hAnsi="Times New Roman" w:cs="Times New Roman"/>
          <w:sz w:val="28"/>
          <w:szCs w:val="28"/>
        </w:rPr>
        <w:t xml:space="preserve"> </w:t>
      </w:r>
      <w:proofErr w:type="spellStart"/>
      <w:r w:rsidRPr="00AA25E8">
        <w:rPr>
          <w:rFonts w:ascii="Times New Roman" w:hAnsi="Times New Roman" w:cs="Times New Roman"/>
          <w:sz w:val="28"/>
          <w:szCs w:val="28"/>
        </w:rPr>
        <w:t>sách</w:t>
      </w:r>
      <w:proofErr w:type="spellEnd"/>
      <w:r w:rsidRPr="00AA25E8">
        <w:rPr>
          <w:rFonts w:ascii="Times New Roman" w:hAnsi="Times New Roman" w:cs="Times New Roman"/>
          <w:sz w:val="28"/>
          <w:szCs w:val="28"/>
        </w:rPr>
        <w:t xml:space="preserve"> </w:t>
      </w:r>
      <w:proofErr w:type="spellStart"/>
      <w:r w:rsidRPr="00AA25E8">
        <w:rPr>
          <w:rFonts w:ascii="Times New Roman" w:hAnsi="Times New Roman" w:cs="Times New Roman"/>
          <w:sz w:val="28"/>
          <w:szCs w:val="28"/>
        </w:rPr>
        <w:t>liên</w:t>
      </w:r>
      <w:proofErr w:type="spellEnd"/>
      <w:r w:rsidRPr="00AA25E8">
        <w:rPr>
          <w:rFonts w:ascii="Times New Roman" w:hAnsi="Times New Roman" w:cs="Times New Roman"/>
          <w:sz w:val="28"/>
          <w:szCs w:val="28"/>
        </w:rPr>
        <w:t xml:space="preserve"> </w:t>
      </w:r>
      <w:proofErr w:type="spellStart"/>
      <w:r w:rsidRPr="00AA25E8">
        <w:rPr>
          <w:rFonts w:ascii="Times New Roman" w:hAnsi="Times New Roman" w:cs="Times New Roman"/>
          <w:sz w:val="28"/>
          <w:szCs w:val="28"/>
        </w:rPr>
        <w:t>kết</w:t>
      </w:r>
      <w:proofErr w:type="spellEnd"/>
      <w:r w:rsidRPr="00AA25E8">
        <w:rPr>
          <w:rFonts w:ascii="Times New Roman" w:hAnsi="Times New Roman" w:cs="Times New Roman"/>
          <w:sz w:val="28"/>
          <w:szCs w:val="28"/>
        </w:rPr>
        <w:t xml:space="preserve"> </w:t>
      </w:r>
      <w:proofErr w:type="spellStart"/>
      <w:r w:rsidRPr="00AA25E8">
        <w:rPr>
          <w:rFonts w:ascii="Times New Roman" w:hAnsi="Times New Roman" w:cs="Times New Roman"/>
          <w:sz w:val="28"/>
          <w:szCs w:val="28"/>
        </w:rPr>
        <w:t>kép</w:t>
      </w:r>
      <w:proofErr w:type="spellEnd"/>
      <w:r w:rsidRPr="00AA25E8">
        <w:rPr>
          <w:rFonts w:ascii="Times New Roman" w:hAnsi="Times New Roman" w:cs="Times New Roman"/>
          <w:sz w:val="28"/>
          <w:szCs w:val="28"/>
        </w:rPr>
        <w:t xml:space="preserve"> </w:t>
      </w:r>
      <w:proofErr w:type="spellStart"/>
      <w:r w:rsidRPr="00AA25E8">
        <w:rPr>
          <w:rFonts w:ascii="Times New Roman" w:hAnsi="Times New Roman" w:cs="Times New Roman"/>
          <w:sz w:val="28"/>
          <w:szCs w:val="28"/>
        </w:rPr>
        <w:t>theo</w:t>
      </w:r>
      <w:proofErr w:type="spellEnd"/>
      <w:r w:rsidRPr="00AA25E8">
        <w:rPr>
          <w:rFonts w:ascii="Times New Roman" w:hAnsi="Times New Roman" w:cs="Times New Roman"/>
          <w:sz w:val="28"/>
          <w:szCs w:val="28"/>
        </w:rPr>
        <w:t xml:space="preserve"> </w:t>
      </w:r>
      <w:proofErr w:type="spellStart"/>
      <w:r w:rsidRPr="00AA25E8">
        <w:rPr>
          <w:rFonts w:ascii="Times New Roman" w:hAnsi="Times New Roman" w:cs="Times New Roman"/>
          <w:sz w:val="28"/>
          <w:szCs w:val="28"/>
        </w:rPr>
        <w:t>thứ</w:t>
      </w:r>
      <w:proofErr w:type="spellEnd"/>
      <w:r w:rsidRPr="00AA25E8">
        <w:rPr>
          <w:rFonts w:ascii="Times New Roman" w:hAnsi="Times New Roman" w:cs="Times New Roman"/>
          <w:sz w:val="28"/>
          <w:szCs w:val="28"/>
        </w:rPr>
        <w:t xml:space="preserve"> </w:t>
      </w:r>
      <w:proofErr w:type="spellStart"/>
      <w:r w:rsidRPr="00AA25E8">
        <w:rPr>
          <w:rFonts w:ascii="Times New Roman" w:hAnsi="Times New Roman" w:cs="Times New Roman"/>
          <w:sz w:val="28"/>
          <w:szCs w:val="28"/>
        </w:rPr>
        <w:t>tự</w:t>
      </w:r>
      <w:proofErr w:type="spellEnd"/>
      <w:r w:rsidRPr="00AA25E8">
        <w:rPr>
          <w:rFonts w:ascii="Times New Roman" w:hAnsi="Times New Roman" w:cs="Times New Roman"/>
          <w:sz w:val="28"/>
          <w:szCs w:val="28"/>
        </w:rPr>
        <w:t xml:space="preserve"> </w:t>
      </w:r>
      <w:proofErr w:type="spellStart"/>
      <w:r w:rsidRPr="00AA25E8">
        <w:rPr>
          <w:rFonts w:ascii="Times New Roman" w:hAnsi="Times New Roman" w:cs="Times New Roman"/>
          <w:sz w:val="28"/>
          <w:szCs w:val="28"/>
        </w:rPr>
        <w:t>tăng</w:t>
      </w:r>
      <w:proofErr w:type="spellEnd"/>
      <w:r w:rsidRPr="00AA25E8">
        <w:rPr>
          <w:rFonts w:ascii="Times New Roman" w:hAnsi="Times New Roman" w:cs="Times New Roman"/>
          <w:sz w:val="28"/>
          <w:szCs w:val="28"/>
        </w:rPr>
        <w:t xml:space="preserve"> </w:t>
      </w:r>
      <w:proofErr w:type="spellStart"/>
      <w:r w:rsidRPr="00AA25E8">
        <w:rPr>
          <w:rFonts w:ascii="Times New Roman" w:hAnsi="Times New Roman" w:cs="Times New Roman"/>
          <w:sz w:val="28"/>
          <w:szCs w:val="28"/>
        </w:rPr>
        <w:t>dần</w:t>
      </w:r>
      <w:proofErr w:type="spellEnd"/>
      <w:r w:rsidRPr="00AA25E8">
        <w:rPr>
          <w:rFonts w:ascii="Times New Roman" w:hAnsi="Times New Roman" w:cs="Times New Roman"/>
          <w:sz w:val="28"/>
          <w:szCs w:val="28"/>
        </w:rPr>
        <w:t xml:space="preserve">, ta </w:t>
      </w:r>
      <w:proofErr w:type="spellStart"/>
      <w:r w:rsidRPr="00AA25E8">
        <w:rPr>
          <w:rFonts w:ascii="Times New Roman" w:hAnsi="Times New Roman" w:cs="Times New Roman"/>
          <w:sz w:val="28"/>
          <w:szCs w:val="28"/>
        </w:rPr>
        <w:t>có</w:t>
      </w:r>
      <w:proofErr w:type="spellEnd"/>
      <w:r w:rsidRPr="00AA25E8">
        <w:rPr>
          <w:rFonts w:ascii="Times New Roman" w:hAnsi="Times New Roman" w:cs="Times New Roman"/>
          <w:sz w:val="28"/>
          <w:szCs w:val="28"/>
        </w:rPr>
        <w:t xml:space="preserve"> </w:t>
      </w:r>
      <w:proofErr w:type="spellStart"/>
      <w:r w:rsidRPr="00AA25E8">
        <w:rPr>
          <w:rFonts w:ascii="Times New Roman" w:hAnsi="Times New Roman" w:cs="Times New Roman"/>
          <w:sz w:val="28"/>
          <w:szCs w:val="28"/>
        </w:rPr>
        <w:t>thể</w:t>
      </w:r>
      <w:proofErr w:type="spellEnd"/>
      <w:r w:rsidRPr="00AA25E8">
        <w:rPr>
          <w:rFonts w:ascii="Times New Roman" w:hAnsi="Times New Roman" w:cs="Times New Roman"/>
          <w:sz w:val="28"/>
          <w:szCs w:val="28"/>
        </w:rPr>
        <w:t xml:space="preserve"> </w:t>
      </w:r>
      <w:proofErr w:type="spellStart"/>
      <w:r w:rsidRPr="00AA25E8">
        <w:rPr>
          <w:rFonts w:ascii="Times New Roman" w:hAnsi="Times New Roman" w:cs="Times New Roman"/>
          <w:sz w:val="28"/>
          <w:szCs w:val="28"/>
        </w:rPr>
        <w:t>sử</w:t>
      </w:r>
      <w:proofErr w:type="spellEnd"/>
      <w:r w:rsidRPr="00AA25E8">
        <w:rPr>
          <w:rFonts w:ascii="Times New Roman" w:hAnsi="Times New Roman" w:cs="Times New Roman"/>
          <w:sz w:val="28"/>
          <w:szCs w:val="28"/>
        </w:rPr>
        <w:t xml:space="preserve"> </w:t>
      </w:r>
      <w:proofErr w:type="spellStart"/>
      <w:r w:rsidRPr="00AA25E8">
        <w:rPr>
          <w:rFonts w:ascii="Times New Roman" w:hAnsi="Times New Roman" w:cs="Times New Roman"/>
          <w:sz w:val="28"/>
          <w:szCs w:val="28"/>
        </w:rPr>
        <w:t>dụng</w:t>
      </w:r>
      <w:proofErr w:type="spellEnd"/>
      <w:r w:rsidRPr="00AA25E8">
        <w:rPr>
          <w:rFonts w:ascii="Times New Roman" w:hAnsi="Times New Roman" w:cs="Times New Roman"/>
          <w:sz w:val="28"/>
          <w:szCs w:val="28"/>
        </w:rPr>
        <w:t xml:space="preserve"> </w:t>
      </w:r>
      <w:proofErr w:type="spellStart"/>
      <w:r w:rsidRPr="00AA25E8">
        <w:rPr>
          <w:rFonts w:ascii="Times New Roman" w:hAnsi="Times New Roman" w:cs="Times New Roman"/>
          <w:sz w:val="28"/>
          <w:szCs w:val="28"/>
        </w:rPr>
        <w:t>phương</w:t>
      </w:r>
      <w:proofErr w:type="spellEnd"/>
      <w:r w:rsidRPr="00AA25E8">
        <w:rPr>
          <w:rFonts w:ascii="Times New Roman" w:hAnsi="Times New Roman" w:cs="Times New Roman"/>
          <w:sz w:val="28"/>
          <w:szCs w:val="28"/>
        </w:rPr>
        <w:t xml:space="preserve"> </w:t>
      </w:r>
      <w:proofErr w:type="spellStart"/>
      <w:r w:rsidRPr="00AA25E8">
        <w:rPr>
          <w:rFonts w:ascii="Times New Roman" w:hAnsi="Times New Roman" w:cs="Times New Roman"/>
          <w:sz w:val="28"/>
          <w:szCs w:val="28"/>
        </w:rPr>
        <w:t>thức</w:t>
      </w:r>
      <w:proofErr w:type="spellEnd"/>
      <w:r w:rsidRPr="00AA25E8">
        <w:rPr>
          <w:rFonts w:ascii="Times New Roman" w:hAnsi="Times New Roman" w:cs="Times New Roman"/>
          <w:sz w:val="28"/>
          <w:szCs w:val="28"/>
        </w:rPr>
        <w:t xml:space="preserve"> </w:t>
      </w:r>
      <w:proofErr w:type="gramStart"/>
      <w:r w:rsidRPr="00AA25E8">
        <w:rPr>
          <w:rFonts w:ascii="Times New Roman" w:hAnsi="Times New Roman" w:cs="Times New Roman"/>
          <w:sz w:val="28"/>
          <w:szCs w:val="28"/>
        </w:rPr>
        <w:t>sort(</w:t>
      </w:r>
      <w:proofErr w:type="gramEnd"/>
      <w:r w:rsidRPr="00AA25E8">
        <w:rPr>
          <w:rFonts w:ascii="Times New Roman" w:hAnsi="Times New Roman" w:cs="Times New Roman"/>
          <w:sz w:val="28"/>
          <w:szCs w:val="28"/>
        </w:rPr>
        <w:t>)</w:t>
      </w:r>
      <w:r>
        <w:rPr>
          <w:rFonts w:ascii="Times New Roman" w:hAnsi="Times New Roman" w:cs="Times New Roman"/>
          <w:sz w:val="28"/>
          <w:szCs w:val="28"/>
        </w:rPr>
        <w:t>:</w:t>
      </w:r>
    </w:p>
    <w:p w14:paraId="11F9AE2C" w14:textId="0AA4D296" w:rsidR="00AA25E8" w:rsidRDefault="00AA25E8" w:rsidP="00AA25E8">
      <w:pPr>
        <w:ind w:firstLine="720"/>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Sắp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xếp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tăng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dần</w:t>
      </w:r>
      <w:proofErr w:type="spellEnd"/>
      <w:r>
        <w:rPr>
          <w:rFonts w:ascii="Times New Roman" w:hAnsi="Times New Roman" w:cs="Times New Roman"/>
          <w:sz w:val="28"/>
          <w:szCs w:val="28"/>
        </w:rPr>
        <w:t>:</w:t>
      </w:r>
    </w:p>
    <w:p w14:paraId="612C2035" w14:textId="77777777" w:rsidR="00AA25E8" w:rsidRPr="00AA25E8" w:rsidRDefault="00AA25E8" w:rsidP="00AA25E8">
      <w:pPr>
        <w:shd w:val="clear" w:color="auto" w:fill="1F1F1F"/>
        <w:spacing w:after="0" w:line="285" w:lineRule="atLeast"/>
        <w:rPr>
          <w:rFonts w:ascii="Consolas" w:eastAsia="Times New Roman" w:hAnsi="Consolas" w:cs="Times New Roman"/>
          <w:color w:val="CCCCCC"/>
          <w:kern w:val="0"/>
          <w:sz w:val="28"/>
          <w:szCs w:val="28"/>
          <w14:ligatures w14:val="none"/>
        </w:rPr>
      </w:pPr>
      <w:proofErr w:type="spellStart"/>
      <w:r w:rsidRPr="00AA25E8">
        <w:rPr>
          <w:rFonts w:ascii="Consolas" w:eastAsia="Times New Roman" w:hAnsi="Consolas" w:cs="Times New Roman"/>
          <w:color w:val="9CDCFE"/>
          <w:kern w:val="0"/>
          <w:sz w:val="28"/>
          <w:szCs w:val="28"/>
          <w14:ligatures w14:val="none"/>
        </w:rPr>
        <w:t>double_linked_list</w:t>
      </w:r>
      <w:proofErr w:type="spellEnd"/>
      <w:r w:rsidRPr="00AA25E8">
        <w:rPr>
          <w:rFonts w:ascii="Consolas" w:eastAsia="Times New Roman" w:hAnsi="Consolas" w:cs="Times New Roman"/>
          <w:color w:val="CCCCCC"/>
          <w:kern w:val="0"/>
          <w:sz w:val="28"/>
          <w:szCs w:val="28"/>
          <w14:ligatures w14:val="none"/>
        </w:rPr>
        <w:t xml:space="preserve"> </w:t>
      </w:r>
      <w:r w:rsidRPr="00AA25E8">
        <w:rPr>
          <w:rFonts w:ascii="Consolas" w:eastAsia="Times New Roman" w:hAnsi="Consolas" w:cs="Times New Roman"/>
          <w:color w:val="D4D4D4"/>
          <w:kern w:val="0"/>
          <w:sz w:val="28"/>
          <w:szCs w:val="28"/>
          <w14:ligatures w14:val="none"/>
        </w:rPr>
        <w:t>=</w:t>
      </w:r>
      <w:r w:rsidRPr="00AA25E8">
        <w:rPr>
          <w:rFonts w:ascii="Consolas" w:eastAsia="Times New Roman" w:hAnsi="Consolas" w:cs="Times New Roman"/>
          <w:color w:val="CCCCCC"/>
          <w:kern w:val="0"/>
          <w:sz w:val="28"/>
          <w:szCs w:val="28"/>
          <w14:ligatures w14:val="none"/>
        </w:rPr>
        <w:t xml:space="preserve"> </w:t>
      </w:r>
      <w:proofErr w:type="gramStart"/>
      <w:r w:rsidRPr="00AA25E8">
        <w:rPr>
          <w:rFonts w:ascii="Consolas" w:eastAsia="Times New Roman" w:hAnsi="Consolas" w:cs="Times New Roman"/>
          <w:color w:val="4EC9B0"/>
          <w:kern w:val="0"/>
          <w:sz w:val="28"/>
          <w:szCs w:val="28"/>
          <w14:ligatures w14:val="none"/>
        </w:rPr>
        <w:t>deque</w:t>
      </w:r>
      <w:r w:rsidRPr="00AA25E8">
        <w:rPr>
          <w:rFonts w:ascii="Consolas" w:eastAsia="Times New Roman" w:hAnsi="Consolas" w:cs="Times New Roman"/>
          <w:color w:val="CCCCCC"/>
          <w:kern w:val="0"/>
          <w:sz w:val="28"/>
          <w:szCs w:val="28"/>
          <w14:ligatures w14:val="none"/>
        </w:rPr>
        <w:t>(</w:t>
      </w:r>
      <w:proofErr w:type="gramEnd"/>
      <w:r w:rsidRPr="00AA25E8">
        <w:rPr>
          <w:rFonts w:ascii="Consolas" w:eastAsia="Times New Roman" w:hAnsi="Consolas" w:cs="Times New Roman"/>
          <w:color w:val="CCCCCC"/>
          <w:kern w:val="0"/>
          <w:sz w:val="28"/>
          <w:szCs w:val="28"/>
          <w14:ligatures w14:val="none"/>
        </w:rPr>
        <w:t>[</w:t>
      </w:r>
      <w:r w:rsidRPr="00AA25E8">
        <w:rPr>
          <w:rFonts w:ascii="Consolas" w:eastAsia="Times New Roman" w:hAnsi="Consolas" w:cs="Times New Roman"/>
          <w:color w:val="B5CEA8"/>
          <w:kern w:val="0"/>
          <w:sz w:val="28"/>
          <w:szCs w:val="28"/>
          <w14:ligatures w14:val="none"/>
        </w:rPr>
        <w:t>5</w:t>
      </w:r>
      <w:r w:rsidRPr="00AA25E8">
        <w:rPr>
          <w:rFonts w:ascii="Consolas" w:eastAsia="Times New Roman" w:hAnsi="Consolas" w:cs="Times New Roman"/>
          <w:color w:val="CCCCCC"/>
          <w:kern w:val="0"/>
          <w:sz w:val="28"/>
          <w:szCs w:val="28"/>
          <w14:ligatures w14:val="none"/>
        </w:rPr>
        <w:t xml:space="preserve">, </w:t>
      </w:r>
      <w:r w:rsidRPr="00AA25E8">
        <w:rPr>
          <w:rFonts w:ascii="Consolas" w:eastAsia="Times New Roman" w:hAnsi="Consolas" w:cs="Times New Roman"/>
          <w:color w:val="B5CEA8"/>
          <w:kern w:val="0"/>
          <w:sz w:val="28"/>
          <w:szCs w:val="28"/>
          <w14:ligatures w14:val="none"/>
        </w:rPr>
        <w:t>2</w:t>
      </w:r>
      <w:r w:rsidRPr="00AA25E8">
        <w:rPr>
          <w:rFonts w:ascii="Consolas" w:eastAsia="Times New Roman" w:hAnsi="Consolas" w:cs="Times New Roman"/>
          <w:color w:val="CCCCCC"/>
          <w:kern w:val="0"/>
          <w:sz w:val="28"/>
          <w:szCs w:val="28"/>
          <w14:ligatures w14:val="none"/>
        </w:rPr>
        <w:t xml:space="preserve">, </w:t>
      </w:r>
      <w:r w:rsidRPr="00AA25E8">
        <w:rPr>
          <w:rFonts w:ascii="Consolas" w:eastAsia="Times New Roman" w:hAnsi="Consolas" w:cs="Times New Roman"/>
          <w:color w:val="B5CEA8"/>
          <w:kern w:val="0"/>
          <w:sz w:val="28"/>
          <w:szCs w:val="28"/>
          <w14:ligatures w14:val="none"/>
        </w:rPr>
        <w:t>8</w:t>
      </w:r>
      <w:r w:rsidRPr="00AA25E8">
        <w:rPr>
          <w:rFonts w:ascii="Consolas" w:eastAsia="Times New Roman" w:hAnsi="Consolas" w:cs="Times New Roman"/>
          <w:color w:val="CCCCCC"/>
          <w:kern w:val="0"/>
          <w:sz w:val="28"/>
          <w:szCs w:val="28"/>
          <w14:ligatures w14:val="none"/>
        </w:rPr>
        <w:t xml:space="preserve">, </w:t>
      </w:r>
      <w:r w:rsidRPr="00AA25E8">
        <w:rPr>
          <w:rFonts w:ascii="Consolas" w:eastAsia="Times New Roman" w:hAnsi="Consolas" w:cs="Times New Roman"/>
          <w:color w:val="B5CEA8"/>
          <w:kern w:val="0"/>
          <w:sz w:val="28"/>
          <w:szCs w:val="28"/>
          <w14:ligatures w14:val="none"/>
        </w:rPr>
        <w:t>1</w:t>
      </w:r>
      <w:r w:rsidRPr="00AA25E8">
        <w:rPr>
          <w:rFonts w:ascii="Consolas" w:eastAsia="Times New Roman" w:hAnsi="Consolas" w:cs="Times New Roman"/>
          <w:color w:val="CCCCCC"/>
          <w:kern w:val="0"/>
          <w:sz w:val="28"/>
          <w:szCs w:val="28"/>
          <w14:ligatures w14:val="none"/>
        </w:rPr>
        <w:t xml:space="preserve">, </w:t>
      </w:r>
      <w:r w:rsidRPr="00AA25E8">
        <w:rPr>
          <w:rFonts w:ascii="Consolas" w:eastAsia="Times New Roman" w:hAnsi="Consolas" w:cs="Times New Roman"/>
          <w:color w:val="B5CEA8"/>
          <w:kern w:val="0"/>
          <w:sz w:val="28"/>
          <w:szCs w:val="28"/>
          <w14:ligatures w14:val="none"/>
        </w:rPr>
        <w:t>6</w:t>
      </w:r>
      <w:r w:rsidRPr="00AA25E8">
        <w:rPr>
          <w:rFonts w:ascii="Consolas" w:eastAsia="Times New Roman" w:hAnsi="Consolas" w:cs="Times New Roman"/>
          <w:color w:val="CCCCCC"/>
          <w:kern w:val="0"/>
          <w:sz w:val="28"/>
          <w:szCs w:val="28"/>
          <w14:ligatures w14:val="none"/>
        </w:rPr>
        <w:t>])</w:t>
      </w:r>
    </w:p>
    <w:p w14:paraId="74DC89E3" w14:textId="77777777" w:rsidR="00AA25E8" w:rsidRPr="00AA25E8" w:rsidRDefault="00AA25E8" w:rsidP="00AA25E8">
      <w:pPr>
        <w:shd w:val="clear" w:color="auto" w:fill="1F1F1F"/>
        <w:spacing w:after="0" w:line="285" w:lineRule="atLeast"/>
        <w:rPr>
          <w:rFonts w:ascii="Consolas" w:eastAsia="Times New Roman" w:hAnsi="Consolas" w:cs="Times New Roman"/>
          <w:color w:val="CCCCCC"/>
          <w:kern w:val="0"/>
          <w:sz w:val="28"/>
          <w:szCs w:val="28"/>
          <w14:ligatures w14:val="none"/>
        </w:rPr>
      </w:pPr>
    </w:p>
    <w:p w14:paraId="4BA2B43D" w14:textId="77777777" w:rsidR="00AA25E8" w:rsidRPr="00AA25E8" w:rsidRDefault="00AA25E8" w:rsidP="00AA25E8">
      <w:pPr>
        <w:shd w:val="clear" w:color="auto" w:fill="1F1F1F"/>
        <w:spacing w:after="0" w:line="285" w:lineRule="atLeast"/>
        <w:rPr>
          <w:rFonts w:ascii="Consolas" w:eastAsia="Times New Roman" w:hAnsi="Consolas" w:cs="Times New Roman"/>
          <w:color w:val="CCCCCC"/>
          <w:kern w:val="0"/>
          <w:sz w:val="28"/>
          <w:szCs w:val="28"/>
          <w14:ligatures w14:val="none"/>
        </w:rPr>
      </w:pPr>
      <w:proofErr w:type="spellStart"/>
      <w:r w:rsidRPr="00AA25E8">
        <w:rPr>
          <w:rFonts w:ascii="Consolas" w:eastAsia="Times New Roman" w:hAnsi="Consolas" w:cs="Times New Roman"/>
          <w:color w:val="9CDCFE"/>
          <w:kern w:val="0"/>
          <w:sz w:val="28"/>
          <w:szCs w:val="28"/>
          <w14:ligatures w14:val="none"/>
        </w:rPr>
        <w:t>double_linked_</w:t>
      </w:r>
      <w:proofErr w:type="gramStart"/>
      <w:r w:rsidRPr="00AA25E8">
        <w:rPr>
          <w:rFonts w:ascii="Consolas" w:eastAsia="Times New Roman" w:hAnsi="Consolas" w:cs="Times New Roman"/>
          <w:color w:val="9CDCFE"/>
          <w:kern w:val="0"/>
          <w:sz w:val="28"/>
          <w:szCs w:val="28"/>
          <w14:ligatures w14:val="none"/>
        </w:rPr>
        <w:t>list</w:t>
      </w:r>
      <w:r w:rsidRPr="00AA25E8">
        <w:rPr>
          <w:rFonts w:ascii="Consolas" w:eastAsia="Times New Roman" w:hAnsi="Consolas" w:cs="Times New Roman"/>
          <w:color w:val="CCCCCC"/>
          <w:kern w:val="0"/>
          <w:sz w:val="28"/>
          <w:szCs w:val="28"/>
          <w14:ligatures w14:val="none"/>
        </w:rPr>
        <w:t>.sort</w:t>
      </w:r>
      <w:proofErr w:type="spellEnd"/>
      <w:proofErr w:type="gramEnd"/>
      <w:r w:rsidRPr="00AA25E8">
        <w:rPr>
          <w:rFonts w:ascii="Consolas" w:eastAsia="Times New Roman" w:hAnsi="Consolas" w:cs="Times New Roman"/>
          <w:color w:val="CCCCCC"/>
          <w:kern w:val="0"/>
          <w:sz w:val="28"/>
          <w:szCs w:val="28"/>
          <w14:ligatures w14:val="none"/>
        </w:rPr>
        <w:t>()</w:t>
      </w:r>
    </w:p>
    <w:p w14:paraId="41332213" w14:textId="1FA3F06A" w:rsidR="00AA25E8" w:rsidRDefault="00AA25E8" w:rsidP="00AA25E8">
      <w:pPr>
        <w:ind w:firstLine="720"/>
        <w:rPr>
          <w:rFonts w:ascii="Times New Roman" w:hAnsi="Times New Roman" w:cs="Times New Roman"/>
          <w:sz w:val="28"/>
          <w:szCs w:val="28"/>
        </w:rPr>
      </w:pPr>
    </w:p>
    <w:p w14:paraId="23777C43" w14:textId="2A581DC2" w:rsidR="00AA25E8" w:rsidRDefault="00AA25E8" w:rsidP="00AA25E8">
      <w:pPr>
        <w:ind w:firstLine="720"/>
        <w:rPr>
          <w:noProof/>
        </w:rPr>
      </w:pPr>
      <w:proofErr w:type="spellStart"/>
      <w:r>
        <w:rPr>
          <w:rFonts w:ascii="Times New Roman" w:hAnsi="Times New Roman" w:cs="Times New Roman"/>
          <w:sz w:val="28"/>
          <w:szCs w:val="28"/>
        </w:rPr>
        <w:t>Kết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quả</w:t>
      </w:r>
      <w:proofErr w:type="spellEnd"/>
      <w:r>
        <w:rPr>
          <w:rFonts w:ascii="Times New Roman" w:hAnsi="Times New Roman" w:cs="Times New Roman"/>
          <w:sz w:val="28"/>
          <w:szCs w:val="28"/>
        </w:rPr>
        <w:t>:</w:t>
      </w:r>
      <w:r w:rsidRPr="00AA25E8">
        <w:rPr>
          <w:noProof/>
        </w:rPr>
        <w:t xml:space="preserve"> </w:t>
      </w:r>
      <w:r w:rsidRPr="00AA25E8">
        <w:rPr>
          <w:rFonts w:ascii="Times New Roman" w:hAnsi="Times New Roman" w:cs="Times New Roman"/>
          <w:noProof/>
          <w:sz w:val="28"/>
          <w:szCs w:val="28"/>
        </w:rPr>
        <w:drawing>
          <wp:inline distT="0" distB="0" distL="0" distR="0" wp14:anchorId="648F5680" wp14:editId="69F65642">
            <wp:extent cx="1720938" cy="177809"/>
            <wp:effectExtent l="0" t="0" r="0" b="0"/>
            <wp:docPr id="2097220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220689" name=""/>
                    <pic:cNvPicPr/>
                  </pic:nvPicPr>
                  <pic:blipFill>
                    <a:blip r:embed="rId16"/>
                    <a:stretch>
                      <a:fillRect/>
                    </a:stretch>
                  </pic:blipFill>
                  <pic:spPr>
                    <a:xfrm>
                      <a:off x="0" y="0"/>
                      <a:ext cx="1720938" cy="177809"/>
                    </a:xfrm>
                    <a:prstGeom prst="rect">
                      <a:avLst/>
                    </a:prstGeom>
                  </pic:spPr>
                </pic:pic>
              </a:graphicData>
            </a:graphic>
          </wp:inline>
        </w:drawing>
      </w:r>
    </w:p>
    <w:p w14:paraId="7651759F" w14:textId="519C15A2" w:rsidR="00AA25E8" w:rsidRDefault="00AA25E8" w:rsidP="00AA25E8">
      <w:pPr>
        <w:ind w:firstLine="720"/>
        <w:rPr>
          <w:rFonts w:ascii="Times New Roman" w:hAnsi="Times New Roman" w:cs="Times New Roman"/>
          <w:noProof/>
          <w:sz w:val="28"/>
          <w:szCs w:val="28"/>
        </w:rPr>
      </w:pPr>
      <w:r>
        <w:rPr>
          <w:rFonts w:ascii="Times New Roman" w:hAnsi="Times New Roman" w:cs="Times New Roman"/>
          <w:noProof/>
          <w:sz w:val="28"/>
          <w:szCs w:val="28"/>
        </w:rPr>
        <w:t>-Sắp xếp giảm dần:</w:t>
      </w:r>
    </w:p>
    <w:p w14:paraId="4735D727" w14:textId="77777777" w:rsidR="00AA25E8" w:rsidRPr="00AA25E8" w:rsidRDefault="00AA25E8" w:rsidP="00AA25E8">
      <w:pPr>
        <w:shd w:val="clear" w:color="auto" w:fill="1F1F1F"/>
        <w:spacing w:after="0" w:line="285" w:lineRule="atLeast"/>
        <w:rPr>
          <w:rFonts w:ascii="Consolas" w:eastAsia="Times New Roman" w:hAnsi="Consolas" w:cs="Times New Roman"/>
          <w:color w:val="CCCCCC"/>
          <w:kern w:val="0"/>
          <w:sz w:val="28"/>
          <w:szCs w:val="28"/>
          <w14:ligatures w14:val="none"/>
        </w:rPr>
      </w:pPr>
      <w:proofErr w:type="spellStart"/>
      <w:r w:rsidRPr="00AA25E8">
        <w:rPr>
          <w:rFonts w:ascii="Consolas" w:eastAsia="Times New Roman" w:hAnsi="Consolas" w:cs="Times New Roman"/>
          <w:color w:val="9CDCFE"/>
          <w:kern w:val="0"/>
          <w:sz w:val="28"/>
          <w:szCs w:val="28"/>
          <w14:ligatures w14:val="none"/>
        </w:rPr>
        <w:t>double_linked_list</w:t>
      </w:r>
      <w:proofErr w:type="spellEnd"/>
      <w:r w:rsidRPr="00AA25E8">
        <w:rPr>
          <w:rFonts w:ascii="Consolas" w:eastAsia="Times New Roman" w:hAnsi="Consolas" w:cs="Times New Roman"/>
          <w:color w:val="CCCCCC"/>
          <w:kern w:val="0"/>
          <w:sz w:val="28"/>
          <w:szCs w:val="28"/>
          <w14:ligatures w14:val="none"/>
        </w:rPr>
        <w:t xml:space="preserve"> </w:t>
      </w:r>
      <w:r w:rsidRPr="00AA25E8">
        <w:rPr>
          <w:rFonts w:ascii="Consolas" w:eastAsia="Times New Roman" w:hAnsi="Consolas" w:cs="Times New Roman"/>
          <w:color w:val="D4D4D4"/>
          <w:kern w:val="0"/>
          <w:sz w:val="28"/>
          <w:szCs w:val="28"/>
          <w14:ligatures w14:val="none"/>
        </w:rPr>
        <w:t>=</w:t>
      </w:r>
      <w:r w:rsidRPr="00AA25E8">
        <w:rPr>
          <w:rFonts w:ascii="Consolas" w:eastAsia="Times New Roman" w:hAnsi="Consolas" w:cs="Times New Roman"/>
          <w:color w:val="CCCCCC"/>
          <w:kern w:val="0"/>
          <w:sz w:val="28"/>
          <w:szCs w:val="28"/>
          <w14:ligatures w14:val="none"/>
        </w:rPr>
        <w:t xml:space="preserve"> </w:t>
      </w:r>
      <w:proofErr w:type="gramStart"/>
      <w:r w:rsidRPr="00AA25E8">
        <w:rPr>
          <w:rFonts w:ascii="Consolas" w:eastAsia="Times New Roman" w:hAnsi="Consolas" w:cs="Times New Roman"/>
          <w:color w:val="4EC9B0"/>
          <w:kern w:val="0"/>
          <w:sz w:val="28"/>
          <w:szCs w:val="28"/>
          <w14:ligatures w14:val="none"/>
        </w:rPr>
        <w:t>deque</w:t>
      </w:r>
      <w:r w:rsidRPr="00AA25E8">
        <w:rPr>
          <w:rFonts w:ascii="Consolas" w:eastAsia="Times New Roman" w:hAnsi="Consolas" w:cs="Times New Roman"/>
          <w:color w:val="CCCCCC"/>
          <w:kern w:val="0"/>
          <w:sz w:val="28"/>
          <w:szCs w:val="28"/>
          <w14:ligatures w14:val="none"/>
        </w:rPr>
        <w:t>(</w:t>
      </w:r>
      <w:proofErr w:type="gramEnd"/>
      <w:r w:rsidRPr="00AA25E8">
        <w:rPr>
          <w:rFonts w:ascii="Consolas" w:eastAsia="Times New Roman" w:hAnsi="Consolas" w:cs="Times New Roman"/>
          <w:color w:val="CCCCCC"/>
          <w:kern w:val="0"/>
          <w:sz w:val="28"/>
          <w:szCs w:val="28"/>
          <w14:ligatures w14:val="none"/>
        </w:rPr>
        <w:t>[</w:t>
      </w:r>
      <w:r w:rsidRPr="00AA25E8">
        <w:rPr>
          <w:rFonts w:ascii="Consolas" w:eastAsia="Times New Roman" w:hAnsi="Consolas" w:cs="Times New Roman"/>
          <w:color w:val="B5CEA8"/>
          <w:kern w:val="0"/>
          <w:sz w:val="28"/>
          <w:szCs w:val="28"/>
          <w14:ligatures w14:val="none"/>
        </w:rPr>
        <w:t>5</w:t>
      </w:r>
      <w:r w:rsidRPr="00AA25E8">
        <w:rPr>
          <w:rFonts w:ascii="Consolas" w:eastAsia="Times New Roman" w:hAnsi="Consolas" w:cs="Times New Roman"/>
          <w:color w:val="CCCCCC"/>
          <w:kern w:val="0"/>
          <w:sz w:val="28"/>
          <w:szCs w:val="28"/>
          <w14:ligatures w14:val="none"/>
        </w:rPr>
        <w:t xml:space="preserve">, </w:t>
      </w:r>
      <w:r w:rsidRPr="00AA25E8">
        <w:rPr>
          <w:rFonts w:ascii="Consolas" w:eastAsia="Times New Roman" w:hAnsi="Consolas" w:cs="Times New Roman"/>
          <w:color w:val="B5CEA8"/>
          <w:kern w:val="0"/>
          <w:sz w:val="28"/>
          <w:szCs w:val="28"/>
          <w14:ligatures w14:val="none"/>
        </w:rPr>
        <w:t>2</w:t>
      </w:r>
      <w:r w:rsidRPr="00AA25E8">
        <w:rPr>
          <w:rFonts w:ascii="Consolas" w:eastAsia="Times New Roman" w:hAnsi="Consolas" w:cs="Times New Roman"/>
          <w:color w:val="CCCCCC"/>
          <w:kern w:val="0"/>
          <w:sz w:val="28"/>
          <w:szCs w:val="28"/>
          <w14:ligatures w14:val="none"/>
        </w:rPr>
        <w:t xml:space="preserve">, </w:t>
      </w:r>
      <w:r w:rsidRPr="00AA25E8">
        <w:rPr>
          <w:rFonts w:ascii="Consolas" w:eastAsia="Times New Roman" w:hAnsi="Consolas" w:cs="Times New Roman"/>
          <w:color w:val="B5CEA8"/>
          <w:kern w:val="0"/>
          <w:sz w:val="28"/>
          <w:szCs w:val="28"/>
          <w14:ligatures w14:val="none"/>
        </w:rPr>
        <w:t>8</w:t>
      </w:r>
      <w:r w:rsidRPr="00AA25E8">
        <w:rPr>
          <w:rFonts w:ascii="Consolas" w:eastAsia="Times New Roman" w:hAnsi="Consolas" w:cs="Times New Roman"/>
          <w:color w:val="CCCCCC"/>
          <w:kern w:val="0"/>
          <w:sz w:val="28"/>
          <w:szCs w:val="28"/>
          <w14:ligatures w14:val="none"/>
        </w:rPr>
        <w:t xml:space="preserve">, </w:t>
      </w:r>
      <w:r w:rsidRPr="00AA25E8">
        <w:rPr>
          <w:rFonts w:ascii="Consolas" w:eastAsia="Times New Roman" w:hAnsi="Consolas" w:cs="Times New Roman"/>
          <w:color w:val="B5CEA8"/>
          <w:kern w:val="0"/>
          <w:sz w:val="28"/>
          <w:szCs w:val="28"/>
          <w14:ligatures w14:val="none"/>
        </w:rPr>
        <w:t>1</w:t>
      </w:r>
      <w:r w:rsidRPr="00AA25E8">
        <w:rPr>
          <w:rFonts w:ascii="Consolas" w:eastAsia="Times New Roman" w:hAnsi="Consolas" w:cs="Times New Roman"/>
          <w:color w:val="CCCCCC"/>
          <w:kern w:val="0"/>
          <w:sz w:val="28"/>
          <w:szCs w:val="28"/>
          <w14:ligatures w14:val="none"/>
        </w:rPr>
        <w:t xml:space="preserve">, </w:t>
      </w:r>
      <w:r w:rsidRPr="00AA25E8">
        <w:rPr>
          <w:rFonts w:ascii="Consolas" w:eastAsia="Times New Roman" w:hAnsi="Consolas" w:cs="Times New Roman"/>
          <w:color w:val="B5CEA8"/>
          <w:kern w:val="0"/>
          <w:sz w:val="28"/>
          <w:szCs w:val="28"/>
          <w14:ligatures w14:val="none"/>
        </w:rPr>
        <w:t>6</w:t>
      </w:r>
      <w:r w:rsidRPr="00AA25E8">
        <w:rPr>
          <w:rFonts w:ascii="Consolas" w:eastAsia="Times New Roman" w:hAnsi="Consolas" w:cs="Times New Roman"/>
          <w:color w:val="CCCCCC"/>
          <w:kern w:val="0"/>
          <w:sz w:val="28"/>
          <w:szCs w:val="28"/>
          <w14:ligatures w14:val="none"/>
        </w:rPr>
        <w:t>])</w:t>
      </w:r>
    </w:p>
    <w:p w14:paraId="778BC822" w14:textId="77777777" w:rsidR="00AA25E8" w:rsidRPr="00AA25E8" w:rsidRDefault="00AA25E8" w:rsidP="00AA25E8">
      <w:pPr>
        <w:shd w:val="clear" w:color="auto" w:fill="1F1F1F"/>
        <w:spacing w:after="0" w:line="285" w:lineRule="atLeast"/>
        <w:rPr>
          <w:rFonts w:ascii="Consolas" w:eastAsia="Times New Roman" w:hAnsi="Consolas" w:cs="Times New Roman"/>
          <w:color w:val="CCCCCC"/>
          <w:kern w:val="0"/>
          <w:sz w:val="28"/>
          <w:szCs w:val="28"/>
          <w14:ligatures w14:val="none"/>
        </w:rPr>
      </w:pPr>
    </w:p>
    <w:p w14:paraId="4889BFCE" w14:textId="77777777" w:rsidR="00AA25E8" w:rsidRPr="00AA25E8" w:rsidRDefault="00AA25E8" w:rsidP="00AA25E8">
      <w:pPr>
        <w:shd w:val="clear" w:color="auto" w:fill="1F1F1F"/>
        <w:spacing w:after="0" w:line="285" w:lineRule="atLeast"/>
        <w:rPr>
          <w:rFonts w:ascii="Consolas" w:eastAsia="Times New Roman" w:hAnsi="Consolas" w:cs="Times New Roman"/>
          <w:color w:val="CCCCCC"/>
          <w:kern w:val="0"/>
          <w:sz w:val="28"/>
          <w:szCs w:val="28"/>
          <w14:ligatures w14:val="none"/>
        </w:rPr>
      </w:pPr>
      <w:proofErr w:type="spellStart"/>
      <w:r w:rsidRPr="00AA25E8">
        <w:rPr>
          <w:rFonts w:ascii="Consolas" w:eastAsia="Times New Roman" w:hAnsi="Consolas" w:cs="Times New Roman"/>
          <w:color w:val="9CDCFE"/>
          <w:kern w:val="0"/>
          <w:sz w:val="28"/>
          <w:szCs w:val="28"/>
          <w14:ligatures w14:val="none"/>
        </w:rPr>
        <w:t>double_linked_</w:t>
      </w:r>
      <w:proofErr w:type="gramStart"/>
      <w:r w:rsidRPr="00AA25E8">
        <w:rPr>
          <w:rFonts w:ascii="Consolas" w:eastAsia="Times New Roman" w:hAnsi="Consolas" w:cs="Times New Roman"/>
          <w:color w:val="9CDCFE"/>
          <w:kern w:val="0"/>
          <w:sz w:val="28"/>
          <w:szCs w:val="28"/>
          <w14:ligatures w14:val="none"/>
        </w:rPr>
        <w:t>list</w:t>
      </w:r>
      <w:r w:rsidRPr="00AA25E8">
        <w:rPr>
          <w:rFonts w:ascii="Consolas" w:eastAsia="Times New Roman" w:hAnsi="Consolas" w:cs="Times New Roman"/>
          <w:color w:val="CCCCCC"/>
          <w:kern w:val="0"/>
          <w:sz w:val="28"/>
          <w:szCs w:val="28"/>
          <w14:ligatures w14:val="none"/>
        </w:rPr>
        <w:t>.sort</w:t>
      </w:r>
      <w:proofErr w:type="spellEnd"/>
      <w:proofErr w:type="gramEnd"/>
      <w:r w:rsidRPr="00AA25E8">
        <w:rPr>
          <w:rFonts w:ascii="Consolas" w:eastAsia="Times New Roman" w:hAnsi="Consolas" w:cs="Times New Roman"/>
          <w:color w:val="CCCCCC"/>
          <w:kern w:val="0"/>
          <w:sz w:val="28"/>
          <w:szCs w:val="28"/>
          <w14:ligatures w14:val="none"/>
        </w:rPr>
        <w:t>(</w:t>
      </w:r>
      <w:r w:rsidRPr="00AA25E8">
        <w:rPr>
          <w:rFonts w:ascii="Consolas" w:eastAsia="Times New Roman" w:hAnsi="Consolas" w:cs="Times New Roman"/>
          <w:color w:val="9CDCFE"/>
          <w:kern w:val="0"/>
          <w:sz w:val="28"/>
          <w:szCs w:val="28"/>
          <w14:ligatures w14:val="none"/>
        </w:rPr>
        <w:t>reverse</w:t>
      </w:r>
      <w:r w:rsidRPr="00AA25E8">
        <w:rPr>
          <w:rFonts w:ascii="Consolas" w:eastAsia="Times New Roman" w:hAnsi="Consolas" w:cs="Times New Roman"/>
          <w:color w:val="D4D4D4"/>
          <w:kern w:val="0"/>
          <w:sz w:val="28"/>
          <w:szCs w:val="28"/>
          <w14:ligatures w14:val="none"/>
        </w:rPr>
        <w:t>=</w:t>
      </w:r>
      <w:r w:rsidRPr="00AA25E8">
        <w:rPr>
          <w:rFonts w:ascii="Consolas" w:eastAsia="Times New Roman" w:hAnsi="Consolas" w:cs="Times New Roman"/>
          <w:color w:val="569CD6"/>
          <w:kern w:val="0"/>
          <w:sz w:val="28"/>
          <w:szCs w:val="28"/>
          <w14:ligatures w14:val="none"/>
        </w:rPr>
        <w:t>True</w:t>
      </w:r>
      <w:r w:rsidRPr="00AA25E8">
        <w:rPr>
          <w:rFonts w:ascii="Consolas" w:eastAsia="Times New Roman" w:hAnsi="Consolas" w:cs="Times New Roman"/>
          <w:color w:val="CCCCCC"/>
          <w:kern w:val="0"/>
          <w:sz w:val="28"/>
          <w:szCs w:val="28"/>
          <w14:ligatures w14:val="none"/>
        </w:rPr>
        <w:t>)</w:t>
      </w:r>
    </w:p>
    <w:p w14:paraId="6A4D9D6A" w14:textId="77777777" w:rsidR="00AA25E8" w:rsidRDefault="00AA25E8" w:rsidP="00AA25E8">
      <w:pPr>
        <w:ind w:firstLine="720"/>
        <w:rPr>
          <w:rFonts w:ascii="Times New Roman" w:hAnsi="Times New Roman" w:cs="Times New Roman"/>
          <w:sz w:val="28"/>
          <w:szCs w:val="28"/>
        </w:rPr>
      </w:pPr>
    </w:p>
    <w:p w14:paraId="61AC949D" w14:textId="4902F6CF" w:rsidR="00AA25E8" w:rsidRDefault="00AA25E8" w:rsidP="00AA25E8">
      <w:pPr>
        <w:ind w:firstLine="720"/>
        <w:rPr>
          <w:noProof/>
        </w:rPr>
      </w:pPr>
      <w:proofErr w:type="spellStart"/>
      <w:r>
        <w:rPr>
          <w:rFonts w:ascii="Times New Roman" w:hAnsi="Times New Roman" w:cs="Times New Roman"/>
          <w:sz w:val="28"/>
          <w:szCs w:val="28"/>
        </w:rPr>
        <w:t>Kết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quả</w:t>
      </w:r>
      <w:proofErr w:type="spellEnd"/>
      <w:r>
        <w:rPr>
          <w:rFonts w:ascii="Times New Roman" w:hAnsi="Times New Roman" w:cs="Times New Roman"/>
          <w:sz w:val="28"/>
          <w:szCs w:val="28"/>
        </w:rPr>
        <w:t>:</w:t>
      </w:r>
      <w:r w:rsidRPr="00AA25E8">
        <w:rPr>
          <w:noProof/>
        </w:rPr>
        <w:t xml:space="preserve"> </w:t>
      </w:r>
      <w:r w:rsidRPr="00AA25E8">
        <w:rPr>
          <w:rFonts w:ascii="Times New Roman" w:hAnsi="Times New Roman" w:cs="Times New Roman"/>
          <w:noProof/>
          <w:sz w:val="28"/>
          <w:szCs w:val="28"/>
        </w:rPr>
        <w:drawing>
          <wp:inline distT="0" distB="0" distL="0" distR="0" wp14:anchorId="5A5D91D2" wp14:editId="52B01ADA">
            <wp:extent cx="1714588" cy="177809"/>
            <wp:effectExtent l="0" t="0" r="0" b="0"/>
            <wp:docPr id="388306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306218" name=""/>
                    <pic:cNvPicPr/>
                  </pic:nvPicPr>
                  <pic:blipFill>
                    <a:blip r:embed="rId17"/>
                    <a:stretch>
                      <a:fillRect/>
                    </a:stretch>
                  </pic:blipFill>
                  <pic:spPr>
                    <a:xfrm>
                      <a:off x="0" y="0"/>
                      <a:ext cx="1714588" cy="177809"/>
                    </a:xfrm>
                    <a:prstGeom prst="rect">
                      <a:avLst/>
                    </a:prstGeom>
                  </pic:spPr>
                </pic:pic>
              </a:graphicData>
            </a:graphic>
          </wp:inline>
        </w:drawing>
      </w:r>
    </w:p>
    <w:p w14:paraId="0B6DEA46" w14:textId="77777777" w:rsidR="00AA25E8" w:rsidRDefault="00AA25E8" w:rsidP="00AA25E8">
      <w:pPr>
        <w:ind w:firstLine="720"/>
        <w:rPr>
          <w:noProof/>
        </w:rPr>
      </w:pPr>
    </w:p>
    <w:p w14:paraId="16E215F1" w14:textId="22DB02BD" w:rsidR="00AA25E8" w:rsidRDefault="00AA25E8" w:rsidP="00AA25E8">
      <w:pPr>
        <w:pStyle w:val="ListParagraph"/>
        <w:numPr>
          <w:ilvl w:val="0"/>
          <w:numId w:val="4"/>
        </w:numPr>
        <w:rPr>
          <w:rFonts w:ascii="Times New Roman" w:hAnsi="Times New Roman" w:cs="Times New Roman"/>
          <w:sz w:val="28"/>
          <w:szCs w:val="28"/>
        </w:rPr>
      </w:pPr>
      <w:proofErr w:type="spellStart"/>
      <w:r>
        <w:rPr>
          <w:rFonts w:ascii="Times New Roman" w:hAnsi="Times New Roman" w:cs="Times New Roman"/>
          <w:sz w:val="28"/>
          <w:szCs w:val="28"/>
        </w:rPr>
        <w:t>Duyệt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sách</w:t>
      </w:r>
      <w:proofErr w:type="spellEnd"/>
      <w:r>
        <w:rPr>
          <w:rFonts w:ascii="Times New Roman" w:hAnsi="Times New Roman" w:cs="Times New Roman"/>
          <w:sz w:val="28"/>
          <w:szCs w:val="28"/>
        </w:rPr>
        <w:t>.</w:t>
      </w:r>
    </w:p>
    <w:p w14:paraId="1D90A1C6" w14:textId="335E9358" w:rsidR="00AA25E8" w:rsidRDefault="00AA25E8" w:rsidP="00AA25E8">
      <w:pPr>
        <w:ind w:left="720"/>
        <w:rPr>
          <w:rFonts w:ascii="Times New Roman" w:hAnsi="Times New Roman" w:cs="Times New Roman"/>
          <w:sz w:val="28"/>
          <w:szCs w:val="28"/>
        </w:rPr>
      </w:pPr>
      <w:proofErr w:type="spellStart"/>
      <w:r>
        <w:rPr>
          <w:rFonts w:ascii="Times New Roman" w:hAnsi="Times New Roman" w:cs="Times New Roman"/>
          <w:sz w:val="28"/>
          <w:szCs w:val="28"/>
        </w:rPr>
        <w:t>Để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duyệt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sách</w:t>
      </w:r>
      <w:proofErr w:type="spellEnd"/>
      <w:r>
        <w:rPr>
          <w:rFonts w:ascii="Times New Roman" w:hAnsi="Times New Roman" w:cs="Times New Roman"/>
          <w:sz w:val="28"/>
          <w:szCs w:val="28"/>
        </w:rPr>
        <w:t xml:space="preserve">, ta </w:t>
      </w:r>
      <w:proofErr w:type="spellStart"/>
      <w:r>
        <w:rPr>
          <w:rFonts w:ascii="Times New Roman" w:hAnsi="Times New Roman" w:cs="Times New Roman"/>
          <w:sz w:val="28"/>
          <w:szCs w:val="28"/>
        </w:rPr>
        <w:t>sử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dụng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phương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pháp</w:t>
      </w:r>
      <w:proofErr w:type="spellEnd"/>
      <w:r>
        <w:rPr>
          <w:rFonts w:ascii="Times New Roman" w:hAnsi="Times New Roman" w:cs="Times New Roman"/>
          <w:sz w:val="28"/>
          <w:szCs w:val="28"/>
        </w:rPr>
        <w:t xml:space="preserve"> </w:t>
      </w:r>
      <w:proofErr w:type="spellStart"/>
      <w:proofErr w:type="gramStart"/>
      <w:r w:rsidRPr="00AA25E8">
        <w:rPr>
          <w:rFonts w:ascii="Times New Roman" w:hAnsi="Times New Roman" w:cs="Times New Roman"/>
          <w:b/>
          <w:bCs/>
          <w:sz w:val="28"/>
          <w:szCs w:val="28"/>
        </w:rPr>
        <w:t>printf</w:t>
      </w:r>
      <w:proofErr w:type="spellEnd"/>
      <w:r w:rsidRPr="00AA25E8">
        <w:rPr>
          <w:rFonts w:ascii="Times New Roman" w:hAnsi="Times New Roman" w:cs="Times New Roman"/>
          <w:b/>
          <w:bCs/>
          <w:sz w:val="28"/>
          <w:szCs w:val="28"/>
        </w:rPr>
        <w:t>(</w:t>
      </w:r>
      <w:proofErr w:type="gramEnd"/>
      <w:r w:rsidRPr="00AA25E8">
        <w:rPr>
          <w:rFonts w:ascii="Times New Roman" w:hAnsi="Times New Roman" w:cs="Times New Roman"/>
          <w:b/>
          <w:bCs/>
          <w:sz w:val="28"/>
          <w:szCs w:val="28"/>
        </w:rPr>
        <w:t>)</w:t>
      </w:r>
      <w:r>
        <w:rPr>
          <w:rFonts w:ascii="Times New Roman" w:hAnsi="Times New Roman" w:cs="Times New Roman"/>
          <w:sz w:val="28"/>
          <w:szCs w:val="28"/>
        </w:rPr>
        <w:t>:</w:t>
      </w:r>
    </w:p>
    <w:p w14:paraId="3F9AB4A9" w14:textId="7CA11810" w:rsidR="00027607" w:rsidRPr="00AA2F3E" w:rsidRDefault="00027607" w:rsidP="00AA2F3E">
      <w:pPr>
        <w:shd w:val="clear" w:color="auto" w:fill="1F1F1F"/>
        <w:spacing w:after="0" w:line="285" w:lineRule="atLeast"/>
        <w:rPr>
          <w:rFonts w:ascii="Consolas" w:eastAsia="Times New Roman" w:hAnsi="Consolas" w:cs="Times New Roman"/>
          <w:color w:val="CCCCCC"/>
          <w:kern w:val="0"/>
          <w:sz w:val="28"/>
          <w:szCs w:val="28"/>
          <w14:ligatures w14:val="none"/>
        </w:rPr>
      </w:pPr>
      <w:r w:rsidRPr="00027607">
        <w:rPr>
          <w:rFonts w:ascii="Consolas" w:eastAsia="Times New Roman" w:hAnsi="Consolas" w:cs="Times New Roman"/>
          <w:color w:val="DCDCAA"/>
          <w:kern w:val="0"/>
          <w:sz w:val="28"/>
          <w:szCs w:val="28"/>
          <w14:ligatures w14:val="none"/>
        </w:rPr>
        <w:t>print</w:t>
      </w:r>
      <w:r w:rsidRPr="00027607">
        <w:rPr>
          <w:rFonts w:ascii="Consolas" w:eastAsia="Times New Roman" w:hAnsi="Consolas" w:cs="Times New Roman"/>
          <w:color w:val="CCCCCC"/>
          <w:kern w:val="0"/>
          <w:sz w:val="28"/>
          <w:szCs w:val="28"/>
          <w14:ligatures w14:val="none"/>
        </w:rPr>
        <w:t>(</w:t>
      </w:r>
      <w:proofErr w:type="spellStart"/>
      <w:r w:rsidRPr="00027607">
        <w:rPr>
          <w:rFonts w:ascii="Consolas" w:eastAsia="Times New Roman" w:hAnsi="Consolas" w:cs="Times New Roman"/>
          <w:color w:val="9CDCFE"/>
          <w:kern w:val="0"/>
          <w:sz w:val="28"/>
          <w:szCs w:val="28"/>
          <w14:ligatures w14:val="none"/>
        </w:rPr>
        <w:t>double_linked_list</w:t>
      </w:r>
      <w:proofErr w:type="spellEnd"/>
      <w:r w:rsidRPr="00027607">
        <w:rPr>
          <w:rFonts w:ascii="Consolas" w:eastAsia="Times New Roman" w:hAnsi="Consolas" w:cs="Times New Roman"/>
          <w:color w:val="CCCCCC"/>
          <w:kern w:val="0"/>
          <w:sz w:val="28"/>
          <w:szCs w:val="28"/>
          <w14:ligatures w14:val="none"/>
        </w:rPr>
        <w:t>)</w:t>
      </w:r>
    </w:p>
    <w:p w14:paraId="38EAFFFF" w14:textId="655BA6A6" w:rsidR="00D30F87" w:rsidRPr="00CC5F69" w:rsidRDefault="00D30F87" w:rsidP="00D30F87">
      <w:pPr>
        <w:pStyle w:val="ListParagraph"/>
        <w:numPr>
          <w:ilvl w:val="0"/>
          <w:numId w:val="1"/>
        </w:numPr>
        <w:jc w:val="both"/>
        <w:rPr>
          <w:rFonts w:ascii="Times New Roman" w:hAnsi="Times New Roman" w:cs="Times New Roman"/>
          <w:b/>
          <w:bCs/>
          <w:sz w:val="28"/>
          <w:szCs w:val="28"/>
        </w:rPr>
      </w:pPr>
      <w:proofErr w:type="spellStart"/>
      <w:r>
        <w:rPr>
          <w:rFonts w:ascii="Times New Roman" w:hAnsi="Times New Roman" w:cs="Times New Roman"/>
          <w:b/>
          <w:bCs/>
          <w:sz w:val="28"/>
          <w:szCs w:val="28"/>
        </w:rPr>
        <w:lastRenderedPageBreak/>
        <w:t>Bài</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toán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thực</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tế</w:t>
      </w:r>
      <w:proofErr w:type="spellEnd"/>
      <w:r>
        <w:rPr>
          <w:rFonts w:ascii="Times New Roman" w:hAnsi="Times New Roman" w:cs="Times New Roman"/>
          <w:b/>
          <w:bCs/>
          <w:sz w:val="28"/>
          <w:szCs w:val="28"/>
        </w:rPr>
        <w:t xml:space="preserve"> Quản </w:t>
      </w:r>
      <w:proofErr w:type="spellStart"/>
      <w:r>
        <w:rPr>
          <w:rFonts w:ascii="Times New Roman" w:hAnsi="Times New Roman" w:cs="Times New Roman"/>
          <w:b/>
          <w:bCs/>
          <w:sz w:val="28"/>
          <w:szCs w:val="28"/>
        </w:rPr>
        <w:t>lý</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sách</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trong</w:t>
      </w:r>
      <w:proofErr w:type="spellEnd"/>
      <w:r>
        <w:rPr>
          <w:rFonts w:ascii="Times New Roman" w:hAnsi="Times New Roman" w:cs="Times New Roman"/>
          <w:b/>
          <w:bCs/>
          <w:sz w:val="28"/>
          <w:szCs w:val="28"/>
        </w:rPr>
        <w:t xml:space="preserve"> </w:t>
      </w:r>
      <w:proofErr w:type="spellStart"/>
      <w:proofErr w:type="gramStart"/>
      <w:r>
        <w:rPr>
          <w:rFonts w:ascii="Times New Roman" w:hAnsi="Times New Roman" w:cs="Times New Roman"/>
          <w:b/>
          <w:bCs/>
          <w:sz w:val="28"/>
          <w:szCs w:val="28"/>
        </w:rPr>
        <w:t>thư</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viện</w:t>
      </w:r>
      <w:proofErr w:type="spellEnd"/>
      <w:proofErr w:type="gramEnd"/>
      <w:r>
        <w:rPr>
          <w:rFonts w:ascii="Times New Roman" w:hAnsi="Times New Roman" w:cs="Times New Roman"/>
          <w:b/>
          <w:bCs/>
          <w:sz w:val="28"/>
          <w:szCs w:val="28"/>
        </w:rPr>
        <w:t>.</w:t>
      </w:r>
    </w:p>
    <w:p w14:paraId="3E38D74A" w14:textId="021AB0B3" w:rsidR="00D30F87" w:rsidRDefault="00D30F87" w:rsidP="00D30F87">
      <w:pPr>
        <w:ind w:firstLine="360"/>
        <w:jc w:val="both"/>
        <w:rPr>
          <w:rFonts w:ascii="Times New Roman" w:hAnsi="Times New Roman" w:cs="Times New Roman"/>
          <w:sz w:val="28"/>
          <w:szCs w:val="28"/>
        </w:rPr>
      </w:pPr>
      <w:r w:rsidRPr="00D30F87">
        <w:rPr>
          <w:rFonts w:ascii="Times New Roman" w:hAnsi="Times New Roman" w:cs="Times New Roman"/>
          <w:sz w:val="28"/>
          <w:szCs w:val="28"/>
        </w:rPr>
        <w:t xml:space="preserve">Ý </w:t>
      </w:r>
      <w:proofErr w:type="spellStart"/>
      <w:r w:rsidRPr="00D30F87">
        <w:rPr>
          <w:rFonts w:ascii="Times New Roman" w:hAnsi="Times New Roman" w:cs="Times New Roman"/>
          <w:sz w:val="28"/>
          <w:szCs w:val="28"/>
        </w:rPr>
        <w:t>nghĩa</w:t>
      </w:r>
      <w:proofErr w:type="spellEnd"/>
      <w:r w:rsidRPr="00D30F87">
        <w:rPr>
          <w:rFonts w:ascii="Times New Roman" w:hAnsi="Times New Roman" w:cs="Times New Roman"/>
          <w:sz w:val="28"/>
          <w:szCs w:val="28"/>
        </w:rPr>
        <w:t xml:space="preserve">: Quản </w:t>
      </w:r>
      <w:proofErr w:type="spellStart"/>
      <w:r w:rsidRPr="00D30F87">
        <w:rPr>
          <w:rFonts w:ascii="Times New Roman" w:hAnsi="Times New Roman" w:cs="Times New Roman"/>
          <w:sz w:val="28"/>
          <w:szCs w:val="28"/>
        </w:rPr>
        <w:t>lý</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sách</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trong</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thư</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viện</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là</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bài</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toán</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rất</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quan</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trọng</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trong</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lĩnh</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vực</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thư</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viện</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Việc</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quản</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lý</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sách</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đảm</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bảo</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sự</w:t>
      </w:r>
      <w:proofErr w:type="spellEnd"/>
      <w:r w:rsidRPr="00D30F87">
        <w:rPr>
          <w:rFonts w:ascii="Times New Roman" w:hAnsi="Times New Roman" w:cs="Times New Roman"/>
          <w:sz w:val="28"/>
          <w:szCs w:val="28"/>
        </w:rPr>
        <w:t xml:space="preserve"> an </w:t>
      </w:r>
      <w:proofErr w:type="spellStart"/>
      <w:r w:rsidRPr="00D30F87">
        <w:rPr>
          <w:rFonts w:ascii="Times New Roman" w:hAnsi="Times New Roman" w:cs="Times New Roman"/>
          <w:sz w:val="28"/>
          <w:szCs w:val="28"/>
        </w:rPr>
        <w:t>toàn</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và</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bảo</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quản</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tài</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liệu</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đồng</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thời</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cung</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cấp</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cho</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người</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đọc</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dễ</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dàng</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tìm</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kiếm</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và</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mượn</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sách</w:t>
      </w:r>
      <w:proofErr w:type="spellEnd"/>
      <w:r w:rsidRPr="00D30F87">
        <w:rPr>
          <w:rFonts w:ascii="Times New Roman" w:hAnsi="Times New Roman" w:cs="Times New Roman"/>
          <w:sz w:val="28"/>
          <w:szCs w:val="28"/>
        </w:rPr>
        <w:t>.</w:t>
      </w:r>
    </w:p>
    <w:p w14:paraId="1BEEF837" w14:textId="77777777" w:rsidR="00D30F87" w:rsidRPr="00A832D8" w:rsidRDefault="00D30F87" w:rsidP="00D30F87">
      <w:pPr>
        <w:jc w:val="both"/>
        <w:rPr>
          <w:rFonts w:ascii="Times New Roman" w:hAnsi="Times New Roman" w:cs="Times New Roman"/>
          <w:b/>
          <w:bCs/>
          <w:sz w:val="28"/>
          <w:szCs w:val="28"/>
        </w:rPr>
      </w:pPr>
      <w:r w:rsidRPr="00A832D8">
        <w:rPr>
          <w:rFonts w:ascii="Times New Roman" w:hAnsi="Times New Roman" w:cs="Times New Roman"/>
          <w:b/>
          <w:bCs/>
          <w:sz w:val="28"/>
          <w:szCs w:val="28"/>
        </w:rPr>
        <w:t xml:space="preserve">Các </w:t>
      </w:r>
      <w:proofErr w:type="spellStart"/>
      <w:r w:rsidRPr="00A832D8">
        <w:rPr>
          <w:rFonts w:ascii="Times New Roman" w:hAnsi="Times New Roman" w:cs="Times New Roman"/>
          <w:b/>
          <w:bCs/>
          <w:sz w:val="28"/>
          <w:szCs w:val="28"/>
        </w:rPr>
        <w:t>giải</w:t>
      </w:r>
      <w:proofErr w:type="spellEnd"/>
      <w:r w:rsidRPr="00A832D8">
        <w:rPr>
          <w:rFonts w:ascii="Times New Roman" w:hAnsi="Times New Roman" w:cs="Times New Roman"/>
          <w:b/>
          <w:bCs/>
          <w:sz w:val="28"/>
          <w:szCs w:val="28"/>
        </w:rPr>
        <w:t xml:space="preserve"> </w:t>
      </w:r>
      <w:proofErr w:type="spellStart"/>
      <w:r w:rsidRPr="00A832D8">
        <w:rPr>
          <w:rFonts w:ascii="Times New Roman" w:hAnsi="Times New Roman" w:cs="Times New Roman"/>
          <w:b/>
          <w:bCs/>
          <w:sz w:val="28"/>
          <w:szCs w:val="28"/>
        </w:rPr>
        <w:t>pháp</w:t>
      </w:r>
      <w:proofErr w:type="spellEnd"/>
      <w:r w:rsidRPr="00A832D8">
        <w:rPr>
          <w:rFonts w:ascii="Times New Roman" w:hAnsi="Times New Roman" w:cs="Times New Roman"/>
          <w:b/>
          <w:bCs/>
          <w:sz w:val="28"/>
          <w:szCs w:val="28"/>
        </w:rPr>
        <w:t xml:space="preserve"> </w:t>
      </w:r>
      <w:proofErr w:type="spellStart"/>
      <w:r w:rsidRPr="00A832D8">
        <w:rPr>
          <w:rFonts w:ascii="Times New Roman" w:hAnsi="Times New Roman" w:cs="Times New Roman"/>
          <w:b/>
          <w:bCs/>
          <w:sz w:val="28"/>
          <w:szCs w:val="28"/>
        </w:rPr>
        <w:t>khác</w:t>
      </w:r>
      <w:proofErr w:type="spellEnd"/>
      <w:r w:rsidRPr="00A832D8">
        <w:rPr>
          <w:rFonts w:ascii="Times New Roman" w:hAnsi="Times New Roman" w:cs="Times New Roman"/>
          <w:b/>
          <w:bCs/>
          <w:sz w:val="28"/>
          <w:szCs w:val="28"/>
        </w:rPr>
        <w:t xml:space="preserve"> </w:t>
      </w:r>
      <w:proofErr w:type="spellStart"/>
      <w:r w:rsidRPr="00A832D8">
        <w:rPr>
          <w:rFonts w:ascii="Times New Roman" w:hAnsi="Times New Roman" w:cs="Times New Roman"/>
          <w:b/>
          <w:bCs/>
          <w:sz w:val="28"/>
          <w:szCs w:val="28"/>
        </w:rPr>
        <w:t>nhau</w:t>
      </w:r>
      <w:proofErr w:type="spellEnd"/>
      <w:r w:rsidRPr="00A832D8">
        <w:rPr>
          <w:rFonts w:ascii="Times New Roman" w:hAnsi="Times New Roman" w:cs="Times New Roman"/>
          <w:b/>
          <w:bCs/>
          <w:sz w:val="28"/>
          <w:szCs w:val="28"/>
        </w:rPr>
        <w:t>:</w:t>
      </w:r>
    </w:p>
    <w:p w14:paraId="39B524A8" w14:textId="77777777" w:rsidR="00D30F87" w:rsidRDefault="00D30F87" w:rsidP="00D30F87">
      <w:pPr>
        <w:pStyle w:val="ListParagraph"/>
        <w:numPr>
          <w:ilvl w:val="0"/>
          <w:numId w:val="15"/>
        </w:numPr>
        <w:jc w:val="both"/>
        <w:rPr>
          <w:rFonts w:ascii="Times New Roman" w:hAnsi="Times New Roman" w:cs="Times New Roman"/>
          <w:sz w:val="28"/>
          <w:szCs w:val="28"/>
        </w:rPr>
      </w:pPr>
      <w:proofErr w:type="spellStart"/>
      <w:r w:rsidRPr="00D30F87">
        <w:rPr>
          <w:rFonts w:ascii="Times New Roman" w:hAnsi="Times New Roman" w:cs="Times New Roman"/>
          <w:sz w:val="28"/>
          <w:szCs w:val="28"/>
        </w:rPr>
        <w:t>Dùng</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mảng</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Sử</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dụng</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mảng</w:t>
      </w:r>
      <w:proofErr w:type="spellEnd"/>
      <w:r w:rsidRPr="00D30F87">
        <w:rPr>
          <w:rFonts w:ascii="Times New Roman" w:hAnsi="Times New Roman" w:cs="Times New Roman"/>
          <w:sz w:val="28"/>
          <w:szCs w:val="28"/>
        </w:rPr>
        <w:t xml:space="preserve"> 1 </w:t>
      </w:r>
      <w:proofErr w:type="spellStart"/>
      <w:r w:rsidRPr="00D30F87">
        <w:rPr>
          <w:rFonts w:ascii="Times New Roman" w:hAnsi="Times New Roman" w:cs="Times New Roman"/>
          <w:sz w:val="28"/>
          <w:szCs w:val="28"/>
        </w:rPr>
        <w:t>chiều</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hoặc</w:t>
      </w:r>
      <w:proofErr w:type="spellEnd"/>
      <w:r w:rsidRPr="00D30F87">
        <w:rPr>
          <w:rFonts w:ascii="Times New Roman" w:hAnsi="Times New Roman" w:cs="Times New Roman"/>
          <w:sz w:val="28"/>
          <w:szCs w:val="28"/>
        </w:rPr>
        <w:t xml:space="preserve"> 2 </w:t>
      </w:r>
      <w:proofErr w:type="spellStart"/>
      <w:r w:rsidRPr="00D30F87">
        <w:rPr>
          <w:rFonts w:ascii="Times New Roman" w:hAnsi="Times New Roman" w:cs="Times New Roman"/>
          <w:sz w:val="28"/>
          <w:szCs w:val="28"/>
        </w:rPr>
        <w:t>chiều</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để</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lưu</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trữ</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thông</w:t>
      </w:r>
      <w:proofErr w:type="spellEnd"/>
      <w:r w:rsidRPr="00D30F87">
        <w:rPr>
          <w:rFonts w:ascii="Times New Roman" w:hAnsi="Times New Roman" w:cs="Times New Roman"/>
          <w:sz w:val="28"/>
          <w:szCs w:val="28"/>
        </w:rPr>
        <w:t xml:space="preserve"> tin </w:t>
      </w:r>
      <w:proofErr w:type="spellStart"/>
      <w:r w:rsidRPr="00D30F87">
        <w:rPr>
          <w:rFonts w:ascii="Times New Roman" w:hAnsi="Times New Roman" w:cs="Times New Roman"/>
          <w:sz w:val="28"/>
          <w:szCs w:val="28"/>
        </w:rPr>
        <w:t>về</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sách</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và</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độc</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giả</w:t>
      </w:r>
      <w:proofErr w:type="spellEnd"/>
      <w:r w:rsidRPr="00D30F87">
        <w:rPr>
          <w:rFonts w:ascii="Times New Roman" w:hAnsi="Times New Roman" w:cs="Times New Roman"/>
          <w:sz w:val="28"/>
          <w:szCs w:val="28"/>
        </w:rPr>
        <w:t xml:space="preserve">. Tuy </w:t>
      </w:r>
      <w:proofErr w:type="spellStart"/>
      <w:r w:rsidRPr="00D30F87">
        <w:rPr>
          <w:rFonts w:ascii="Times New Roman" w:hAnsi="Times New Roman" w:cs="Times New Roman"/>
          <w:sz w:val="28"/>
          <w:szCs w:val="28"/>
        </w:rPr>
        <w:t>nhiên</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việc</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thêm</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xoá</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sửa</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sách</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sẽ</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khó</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khăn</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và</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tốn</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thời</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gian</w:t>
      </w:r>
      <w:proofErr w:type="spellEnd"/>
      <w:r w:rsidRPr="00D30F87">
        <w:rPr>
          <w:rFonts w:ascii="Times New Roman" w:hAnsi="Times New Roman" w:cs="Times New Roman"/>
          <w:sz w:val="28"/>
          <w:szCs w:val="28"/>
        </w:rPr>
        <w:t>.</w:t>
      </w:r>
    </w:p>
    <w:p w14:paraId="1CF01162" w14:textId="5F63F5C7" w:rsidR="00A832D8" w:rsidRDefault="00A832D8" w:rsidP="00A832D8">
      <w:pPr>
        <w:pStyle w:val="ListParagraph"/>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14:anchorId="18D8BF31" wp14:editId="0BC29417">
                <wp:simplePos x="0" y="0"/>
                <wp:positionH relativeFrom="column">
                  <wp:posOffset>435835</wp:posOffset>
                </wp:positionH>
                <wp:positionV relativeFrom="paragraph">
                  <wp:posOffset>180625</wp:posOffset>
                </wp:positionV>
                <wp:extent cx="5443671" cy="2221906"/>
                <wp:effectExtent l="0" t="0" r="24130" b="26035"/>
                <wp:wrapNone/>
                <wp:docPr id="930637504" name="Rectangle 4"/>
                <wp:cNvGraphicFramePr/>
                <a:graphic xmlns:a="http://schemas.openxmlformats.org/drawingml/2006/main">
                  <a:graphicData uri="http://schemas.microsoft.com/office/word/2010/wordprocessingShape">
                    <wps:wsp>
                      <wps:cNvSpPr/>
                      <wps:spPr>
                        <a:xfrm>
                          <a:off x="0" y="0"/>
                          <a:ext cx="5443671" cy="2221906"/>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8D9CC1" id="Rectangle 4" o:spid="_x0000_s1026" style="position:absolute;margin-left:34.3pt;margin-top:14.2pt;width:428.65pt;height:174.9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" filled="f" strokecolor="black [1600]" strokeweight="1pt"/>
            </w:pict>
          </mc:Fallback>
        </mc:AlternateContent>
      </w:r>
    </w:p>
    <w:p w14:paraId="2B12B430" w14:textId="42ACEBDF" w:rsidR="00D30F87" w:rsidRDefault="00D30F87" w:rsidP="00D30F87">
      <w:pPr>
        <w:pStyle w:val="ListParagraph"/>
        <w:jc w:val="both"/>
        <w:rPr>
          <w:rFonts w:ascii="Times New Roman" w:hAnsi="Times New Roman" w:cs="Times New Roman"/>
          <w:sz w:val="28"/>
          <w:szCs w:val="28"/>
        </w:rPr>
      </w:pPr>
      <w:r>
        <w:rPr>
          <w:noProof/>
        </w:rPr>
        <w:drawing>
          <wp:inline distT="0" distB="0" distL="0" distR="0" wp14:anchorId="56685DF5" wp14:editId="375353C4">
            <wp:extent cx="5341121" cy="2115185"/>
            <wp:effectExtent l="0" t="0" r="0" b="0"/>
            <wp:docPr id="3377429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45677" cy="2116989"/>
                    </a:xfrm>
                    <a:prstGeom prst="rect">
                      <a:avLst/>
                    </a:prstGeom>
                    <a:noFill/>
                    <a:ln>
                      <a:noFill/>
                    </a:ln>
                  </pic:spPr>
                </pic:pic>
              </a:graphicData>
            </a:graphic>
          </wp:inline>
        </w:drawing>
      </w:r>
    </w:p>
    <w:p w14:paraId="6F21F1F9" w14:textId="77777777" w:rsidR="00A832D8" w:rsidRPr="00D30F87" w:rsidRDefault="00A832D8" w:rsidP="00D30F87">
      <w:pPr>
        <w:pStyle w:val="ListParagraph"/>
        <w:jc w:val="both"/>
        <w:rPr>
          <w:rFonts w:ascii="Times New Roman" w:hAnsi="Times New Roman" w:cs="Times New Roman"/>
          <w:sz w:val="28"/>
          <w:szCs w:val="28"/>
        </w:rPr>
      </w:pPr>
    </w:p>
    <w:p w14:paraId="00188683" w14:textId="3CC91AE1" w:rsidR="00A832D8" w:rsidRDefault="00D30F87" w:rsidP="00A832D8">
      <w:pPr>
        <w:pStyle w:val="ListParagraph"/>
        <w:numPr>
          <w:ilvl w:val="0"/>
          <w:numId w:val="15"/>
        </w:numPr>
        <w:jc w:val="both"/>
        <w:rPr>
          <w:rFonts w:ascii="Times New Roman" w:hAnsi="Times New Roman" w:cs="Times New Roman"/>
          <w:sz w:val="28"/>
          <w:szCs w:val="28"/>
        </w:rPr>
      </w:pPr>
      <w:proofErr w:type="spellStart"/>
      <w:r w:rsidRPr="00D30F87">
        <w:rPr>
          <w:rFonts w:ascii="Times New Roman" w:hAnsi="Times New Roman" w:cs="Times New Roman"/>
          <w:sz w:val="28"/>
          <w:szCs w:val="28"/>
        </w:rPr>
        <w:t>Dùng</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cây</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Sử</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dụng</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cây</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nhị</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phân</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tìm</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kiếm</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hoặc</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cây</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đỏ-đen</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để</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lưu</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trữ</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thông</w:t>
      </w:r>
      <w:proofErr w:type="spellEnd"/>
      <w:r w:rsidRPr="00D30F87">
        <w:rPr>
          <w:rFonts w:ascii="Times New Roman" w:hAnsi="Times New Roman" w:cs="Times New Roman"/>
          <w:sz w:val="28"/>
          <w:szCs w:val="28"/>
        </w:rPr>
        <w:t xml:space="preserve"> tin </w:t>
      </w:r>
      <w:proofErr w:type="spellStart"/>
      <w:r w:rsidRPr="00D30F87">
        <w:rPr>
          <w:rFonts w:ascii="Times New Roman" w:hAnsi="Times New Roman" w:cs="Times New Roman"/>
          <w:sz w:val="28"/>
          <w:szCs w:val="28"/>
        </w:rPr>
        <w:t>về</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sách</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và</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độc</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giả</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Giải</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pháp</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này</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giúp</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tối</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ưu</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hóa</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thời</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gian</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tìm</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kiếm</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tuy</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nhiên</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vẫn</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khó</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khăn</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trong</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việc</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thêm</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xoá</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sửa</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sách</w:t>
      </w:r>
      <w:proofErr w:type="spellEnd"/>
      <w:r w:rsidRPr="00D30F87">
        <w:rPr>
          <w:rFonts w:ascii="Times New Roman" w:hAnsi="Times New Roman" w:cs="Times New Roman"/>
          <w:sz w:val="28"/>
          <w:szCs w:val="28"/>
        </w:rPr>
        <w:t>.</w:t>
      </w:r>
    </w:p>
    <w:p w14:paraId="7C1B5CE7" w14:textId="052A8ACA" w:rsidR="00A832D8" w:rsidRPr="00A832D8" w:rsidRDefault="00A832D8" w:rsidP="00A832D8">
      <w:pPr>
        <w:pStyle w:val="ListParagraph"/>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4C1B110B" wp14:editId="761D0486">
                <wp:simplePos x="0" y="0"/>
                <wp:positionH relativeFrom="column">
                  <wp:posOffset>401652</wp:posOffset>
                </wp:positionH>
                <wp:positionV relativeFrom="paragraph">
                  <wp:posOffset>163029</wp:posOffset>
                </wp:positionV>
                <wp:extent cx="5614587" cy="2905570"/>
                <wp:effectExtent l="0" t="0" r="24765" b="28575"/>
                <wp:wrapNone/>
                <wp:docPr id="3609762" name="Rectangle 2"/>
                <wp:cNvGraphicFramePr/>
                <a:graphic xmlns:a="http://schemas.openxmlformats.org/drawingml/2006/main">
                  <a:graphicData uri="http://schemas.microsoft.com/office/word/2010/wordprocessingShape">
                    <wps:wsp>
                      <wps:cNvSpPr/>
                      <wps:spPr>
                        <a:xfrm>
                          <a:off x="0" y="0"/>
                          <a:ext cx="5614587" cy="290557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83F883" id="Rectangle 2" o:spid="_x0000_s1026" style="position:absolute;margin-left:31.65pt;margin-top:12.85pt;width:442.1pt;height:228.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" filled="f" strokecolor="black [1600]" strokeweight="1pt"/>
            </w:pict>
          </mc:Fallback>
        </mc:AlternateContent>
      </w:r>
    </w:p>
    <w:p w14:paraId="2EA5D2E8" w14:textId="1A6CB70C" w:rsidR="00D30F87" w:rsidRPr="00D30F87" w:rsidRDefault="00D30F87" w:rsidP="00D30F87">
      <w:pPr>
        <w:pStyle w:val="ListParagraph"/>
        <w:jc w:val="both"/>
        <w:rPr>
          <w:rFonts w:ascii="Times New Roman" w:hAnsi="Times New Roman" w:cs="Times New Roman"/>
          <w:sz w:val="28"/>
          <w:szCs w:val="28"/>
        </w:rPr>
      </w:pPr>
      <w:r>
        <w:rPr>
          <w:noProof/>
        </w:rPr>
        <w:drawing>
          <wp:inline distT="0" distB="0" distL="0" distR="0" wp14:anchorId="34585ABD" wp14:editId="57B71236">
            <wp:extent cx="5492014" cy="2828658"/>
            <wp:effectExtent l="0" t="0" r="0" b="0"/>
            <wp:docPr id="2037325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46958" cy="2856957"/>
                    </a:xfrm>
                    <a:prstGeom prst="rect">
                      <a:avLst/>
                    </a:prstGeom>
                    <a:noFill/>
                    <a:ln>
                      <a:noFill/>
                    </a:ln>
                  </pic:spPr>
                </pic:pic>
              </a:graphicData>
            </a:graphic>
          </wp:inline>
        </w:drawing>
      </w:r>
    </w:p>
    <w:p w14:paraId="0217810D" w14:textId="04897709" w:rsidR="00D30F87" w:rsidRPr="00D30F87" w:rsidRDefault="00A832D8" w:rsidP="00D30F87">
      <w:pPr>
        <w:pStyle w:val="ListParagraph"/>
        <w:numPr>
          <w:ilvl w:val="0"/>
          <w:numId w:val="15"/>
        </w:numPr>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60288" behindDoc="0" locked="0" layoutInCell="1" allowOverlap="1" wp14:anchorId="28A83610" wp14:editId="215DB031">
                <wp:simplePos x="0" y="0"/>
                <wp:positionH relativeFrom="column">
                  <wp:posOffset>196553</wp:posOffset>
                </wp:positionH>
                <wp:positionV relativeFrom="paragraph">
                  <wp:posOffset>726393</wp:posOffset>
                </wp:positionV>
                <wp:extent cx="5725683" cy="1632246"/>
                <wp:effectExtent l="0" t="0" r="27940" b="25400"/>
                <wp:wrapNone/>
                <wp:docPr id="1014119826" name="Rectangle 3"/>
                <wp:cNvGraphicFramePr/>
                <a:graphic xmlns:a="http://schemas.openxmlformats.org/drawingml/2006/main">
                  <a:graphicData uri="http://schemas.microsoft.com/office/word/2010/wordprocessingShape">
                    <wps:wsp>
                      <wps:cNvSpPr/>
                      <wps:spPr>
                        <a:xfrm>
                          <a:off x="0" y="0"/>
                          <a:ext cx="5725683" cy="1632246"/>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7AFAF32" id="Rectangle 3" o:spid="_x0000_s1026" style="position:absolute;margin-left:15.5pt;margin-top:57.2pt;width:450.85pt;height:12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" filled="f" strokecolor="black [1600]" strokeweight="1pt"/>
            </w:pict>
          </mc:Fallback>
        </mc:AlternateContent>
      </w:r>
      <w:proofErr w:type="spellStart"/>
      <w:r w:rsidR="00D30F87" w:rsidRPr="00D30F87">
        <w:rPr>
          <w:rFonts w:ascii="Times New Roman" w:hAnsi="Times New Roman" w:cs="Times New Roman"/>
          <w:sz w:val="28"/>
          <w:szCs w:val="28"/>
        </w:rPr>
        <w:t>Dùng</w:t>
      </w:r>
      <w:proofErr w:type="spellEnd"/>
      <w:r w:rsidR="00D30F87" w:rsidRPr="00D30F87">
        <w:rPr>
          <w:rFonts w:ascii="Times New Roman" w:hAnsi="Times New Roman" w:cs="Times New Roman"/>
          <w:sz w:val="28"/>
          <w:szCs w:val="28"/>
        </w:rPr>
        <w:t xml:space="preserve"> </w:t>
      </w:r>
      <w:proofErr w:type="spellStart"/>
      <w:r w:rsidR="00D30F87" w:rsidRPr="00D30F87">
        <w:rPr>
          <w:rFonts w:ascii="Times New Roman" w:hAnsi="Times New Roman" w:cs="Times New Roman"/>
          <w:sz w:val="28"/>
          <w:szCs w:val="28"/>
        </w:rPr>
        <w:t>danh</w:t>
      </w:r>
      <w:proofErr w:type="spellEnd"/>
      <w:r w:rsidR="00D30F87" w:rsidRPr="00D30F87">
        <w:rPr>
          <w:rFonts w:ascii="Times New Roman" w:hAnsi="Times New Roman" w:cs="Times New Roman"/>
          <w:sz w:val="28"/>
          <w:szCs w:val="28"/>
        </w:rPr>
        <w:t xml:space="preserve"> </w:t>
      </w:r>
      <w:proofErr w:type="spellStart"/>
      <w:r w:rsidR="00D30F87" w:rsidRPr="00D30F87">
        <w:rPr>
          <w:rFonts w:ascii="Times New Roman" w:hAnsi="Times New Roman" w:cs="Times New Roman"/>
          <w:sz w:val="28"/>
          <w:szCs w:val="28"/>
        </w:rPr>
        <w:t>sách</w:t>
      </w:r>
      <w:proofErr w:type="spellEnd"/>
      <w:r w:rsidR="00D30F87" w:rsidRPr="00D30F87">
        <w:rPr>
          <w:rFonts w:ascii="Times New Roman" w:hAnsi="Times New Roman" w:cs="Times New Roman"/>
          <w:sz w:val="28"/>
          <w:szCs w:val="28"/>
        </w:rPr>
        <w:t xml:space="preserve"> </w:t>
      </w:r>
      <w:proofErr w:type="spellStart"/>
      <w:r w:rsidR="00D30F87" w:rsidRPr="00D30F87">
        <w:rPr>
          <w:rFonts w:ascii="Times New Roman" w:hAnsi="Times New Roman" w:cs="Times New Roman"/>
          <w:sz w:val="28"/>
          <w:szCs w:val="28"/>
        </w:rPr>
        <w:t>liên</w:t>
      </w:r>
      <w:proofErr w:type="spellEnd"/>
      <w:r w:rsidR="00D30F87" w:rsidRPr="00D30F87">
        <w:rPr>
          <w:rFonts w:ascii="Times New Roman" w:hAnsi="Times New Roman" w:cs="Times New Roman"/>
          <w:sz w:val="28"/>
          <w:szCs w:val="28"/>
        </w:rPr>
        <w:t xml:space="preserve"> </w:t>
      </w:r>
      <w:proofErr w:type="spellStart"/>
      <w:r w:rsidR="00D30F87" w:rsidRPr="00D30F87">
        <w:rPr>
          <w:rFonts w:ascii="Times New Roman" w:hAnsi="Times New Roman" w:cs="Times New Roman"/>
          <w:sz w:val="28"/>
          <w:szCs w:val="28"/>
        </w:rPr>
        <w:t>kết</w:t>
      </w:r>
      <w:proofErr w:type="spellEnd"/>
      <w:r w:rsidR="00D30F87" w:rsidRPr="00D30F87">
        <w:rPr>
          <w:rFonts w:ascii="Times New Roman" w:hAnsi="Times New Roman" w:cs="Times New Roman"/>
          <w:sz w:val="28"/>
          <w:szCs w:val="28"/>
        </w:rPr>
        <w:t xml:space="preserve">: </w:t>
      </w:r>
      <w:proofErr w:type="spellStart"/>
      <w:r w:rsidR="00D30F87" w:rsidRPr="00D30F87">
        <w:rPr>
          <w:rFonts w:ascii="Times New Roman" w:hAnsi="Times New Roman" w:cs="Times New Roman"/>
          <w:sz w:val="28"/>
          <w:szCs w:val="28"/>
        </w:rPr>
        <w:t>Sử</w:t>
      </w:r>
      <w:proofErr w:type="spellEnd"/>
      <w:r w:rsidR="00D30F87" w:rsidRPr="00D30F87">
        <w:rPr>
          <w:rFonts w:ascii="Times New Roman" w:hAnsi="Times New Roman" w:cs="Times New Roman"/>
          <w:sz w:val="28"/>
          <w:szCs w:val="28"/>
        </w:rPr>
        <w:t xml:space="preserve"> </w:t>
      </w:r>
      <w:proofErr w:type="spellStart"/>
      <w:r w:rsidR="00D30F87" w:rsidRPr="00D30F87">
        <w:rPr>
          <w:rFonts w:ascii="Times New Roman" w:hAnsi="Times New Roman" w:cs="Times New Roman"/>
          <w:sz w:val="28"/>
          <w:szCs w:val="28"/>
        </w:rPr>
        <w:t>dụng</w:t>
      </w:r>
      <w:proofErr w:type="spellEnd"/>
      <w:r w:rsidR="00D30F87" w:rsidRPr="00D30F87">
        <w:rPr>
          <w:rFonts w:ascii="Times New Roman" w:hAnsi="Times New Roman" w:cs="Times New Roman"/>
          <w:sz w:val="28"/>
          <w:szCs w:val="28"/>
        </w:rPr>
        <w:t xml:space="preserve"> </w:t>
      </w:r>
      <w:proofErr w:type="spellStart"/>
      <w:r w:rsidR="00D30F87" w:rsidRPr="00D30F87">
        <w:rPr>
          <w:rFonts w:ascii="Times New Roman" w:hAnsi="Times New Roman" w:cs="Times New Roman"/>
          <w:sz w:val="28"/>
          <w:szCs w:val="28"/>
        </w:rPr>
        <w:t>danh</w:t>
      </w:r>
      <w:proofErr w:type="spellEnd"/>
      <w:r w:rsidR="00D30F87" w:rsidRPr="00D30F87">
        <w:rPr>
          <w:rFonts w:ascii="Times New Roman" w:hAnsi="Times New Roman" w:cs="Times New Roman"/>
          <w:sz w:val="28"/>
          <w:szCs w:val="28"/>
        </w:rPr>
        <w:t xml:space="preserve"> </w:t>
      </w:r>
      <w:proofErr w:type="spellStart"/>
      <w:r w:rsidR="00D30F87" w:rsidRPr="00D30F87">
        <w:rPr>
          <w:rFonts w:ascii="Times New Roman" w:hAnsi="Times New Roman" w:cs="Times New Roman"/>
          <w:sz w:val="28"/>
          <w:szCs w:val="28"/>
        </w:rPr>
        <w:t>sách</w:t>
      </w:r>
      <w:proofErr w:type="spellEnd"/>
      <w:r w:rsidR="00D30F87" w:rsidRPr="00D30F87">
        <w:rPr>
          <w:rFonts w:ascii="Times New Roman" w:hAnsi="Times New Roman" w:cs="Times New Roman"/>
          <w:sz w:val="28"/>
          <w:szCs w:val="28"/>
        </w:rPr>
        <w:t xml:space="preserve"> </w:t>
      </w:r>
      <w:proofErr w:type="spellStart"/>
      <w:r w:rsidR="00D30F87" w:rsidRPr="00D30F87">
        <w:rPr>
          <w:rFonts w:ascii="Times New Roman" w:hAnsi="Times New Roman" w:cs="Times New Roman"/>
          <w:sz w:val="28"/>
          <w:szCs w:val="28"/>
        </w:rPr>
        <w:t>liên</w:t>
      </w:r>
      <w:proofErr w:type="spellEnd"/>
      <w:r w:rsidR="00D30F87" w:rsidRPr="00D30F87">
        <w:rPr>
          <w:rFonts w:ascii="Times New Roman" w:hAnsi="Times New Roman" w:cs="Times New Roman"/>
          <w:sz w:val="28"/>
          <w:szCs w:val="28"/>
        </w:rPr>
        <w:t xml:space="preserve"> </w:t>
      </w:r>
      <w:proofErr w:type="spellStart"/>
      <w:r w:rsidR="00D30F87" w:rsidRPr="00D30F87">
        <w:rPr>
          <w:rFonts w:ascii="Times New Roman" w:hAnsi="Times New Roman" w:cs="Times New Roman"/>
          <w:sz w:val="28"/>
          <w:szCs w:val="28"/>
        </w:rPr>
        <w:t>kết</w:t>
      </w:r>
      <w:proofErr w:type="spellEnd"/>
      <w:r w:rsidR="00D30F87" w:rsidRPr="00D30F87">
        <w:rPr>
          <w:rFonts w:ascii="Times New Roman" w:hAnsi="Times New Roman" w:cs="Times New Roman"/>
          <w:sz w:val="28"/>
          <w:szCs w:val="28"/>
        </w:rPr>
        <w:t xml:space="preserve"> </w:t>
      </w:r>
      <w:proofErr w:type="spellStart"/>
      <w:r w:rsidR="00D30F87" w:rsidRPr="00D30F87">
        <w:rPr>
          <w:rFonts w:ascii="Times New Roman" w:hAnsi="Times New Roman" w:cs="Times New Roman"/>
          <w:sz w:val="28"/>
          <w:szCs w:val="28"/>
        </w:rPr>
        <w:t>đơn</w:t>
      </w:r>
      <w:proofErr w:type="spellEnd"/>
      <w:r w:rsidR="00D30F87" w:rsidRPr="00D30F87">
        <w:rPr>
          <w:rFonts w:ascii="Times New Roman" w:hAnsi="Times New Roman" w:cs="Times New Roman"/>
          <w:sz w:val="28"/>
          <w:szCs w:val="28"/>
        </w:rPr>
        <w:t xml:space="preserve"> </w:t>
      </w:r>
      <w:proofErr w:type="spellStart"/>
      <w:r w:rsidR="00D30F87" w:rsidRPr="00D30F87">
        <w:rPr>
          <w:rFonts w:ascii="Times New Roman" w:hAnsi="Times New Roman" w:cs="Times New Roman"/>
          <w:sz w:val="28"/>
          <w:szCs w:val="28"/>
        </w:rPr>
        <w:t>hoặc</w:t>
      </w:r>
      <w:proofErr w:type="spellEnd"/>
      <w:r w:rsidR="00D30F87" w:rsidRPr="00D30F87">
        <w:rPr>
          <w:rFonts w:ascii="Times New Roman" w:hAnsi="Times New Roman" w:cs="Times New Roman"/>
          <w:sz w:val="28"/>
          <w:szCs w:val="28"/>
        </w:rPr>
        <w:t xml:space="preserve"> </w:t>
      </w:r>
      <w:proofErr w:type="spellStart"/>
      <w:r w:rsidR="00D30F87" w:rsidRPr="00D30F87">
        <w:rPr>
          <w:rFonts w:ascii="Times New Roman" w:hAnsi="Times New Roman" w:cs="Times New Roman"/>
          <w:sz w:val="28"/>
          <w:szCs w:val="28"/>
        </w:rPr>
        <w:t>đôi</w:t>
      </w:r>
      <w:proofErr w:type="spellEnd"/>
      <w:r w:rsidR="00D30F87" w:rsidRPr="00D30F87">
        <w:rPr>
          <w:rFonts w:ascii="Times New Roman" w:hAnsi="Times New Roman" w:cs="Times New Roman"/>
          <w:sz w:val="28"/>
          <w:szCs w:val="28"/>
        </w:rPr>
        <w:t xml:space="preserve"> </w:t>
      </w:r>
      <w:proofErr w:type="spellStart"/>
      <w:r w:rsidR="00D30F87" w:rsidRPr="00D30F87">
        <w:rPr>
          <w:rFonts w:ascii="Times New Roman" w:hAnsi="Times New Roman" w:cs="Times New Roman"/>
          <w:sz w:val="28"/>
          <w:szCs w:val="28"/>
        </w:rPr>
        <w:t>để</w:t>
      </w:r>
      <w:proofErr w:type="spellEnd"/>
      <w:r w:rsidR="00D30F87" w:rsidRPr="00D30F87">
        <w:rPr>
          <w:rFonts w:ascii="Times New Roman" w:hAnsi="Times New Roman" w:cs="Times New Roman"/>
          <w:sz w:val="28"/>
          <w:szCs w:val="28"/>
        </w:rPr>
        <w:t xml:space="preserve"> </w:t>
      </w:r>
      <w:proofErr w:type="spellStart"/>
      <w:r w:rsidR="00D30F87" w:rsidRPr="00D30F87">
        <w:rPr>
          <w:rFonts w:ascii="Times New Roman" w:hAnsi="Times New Roman" w:cs="Times New Roman"/>
          <w:sz w:val="28"/>
          <w:szCs w:val="28"/>
        </w:rPr>
        <w:t>lưu</w:t>
      </w:r>
      <w:proofErr w:type="spellEnd"/>
      <w:r w:rsidR="00D30F87" w:rsidRPr="00D30F87">
        <w:rPr>
          <w:rFonts w:ascii="Times New Roman" w:hAnsi="Times New Roman" w:cs="Times New Roman"/>
          <w:sz w:val="28"/>
          <w:szCs w:val="28"/>
        </w:rPr>
        <w:t xml:space="preserve"> </w:t>
      </w:r>
      <w:proofErr w:type="spellStart"/>
      <w:r w:rsidR="00D30F87" w:rsidRPr="00D30F87">
        <w:rPr>
          <w:rFonts w:ascii="Times New Roman" w:hAnsi="Times New Roman" w:cs="Times New Roman"/>
          <w:sz w:val="28"/>
          <w:szCs w:val="28"/>
        </w:rPr>
        <w:t>trữ</w:t>
      </w:r>
      <w:proofErr w:type="spellEnd"/>
      <w:r w:rsidR="00D30F87" w:rsidRPr="00D30F87">
        <w:rPr>
          <w:rFonts w:ascii="Times New Roman" w:hAnsi="Times New Roman" w:cs="Times New Roman"/>
          <w:sz w:val="28"/>
          <w:szCs w:val="28"/>
        </w:rPr>
        <w:t xml:space="preserve"> </w:t>
      </w:r>
      <w:proofErr w:type="spellStart"/>
      <w:r w:rsidR="00D30F87" w:rsidRPr="00D30F87">
        <w:rPr>
          <w:rFonts w:ascii="Times New Roman" w:hAnsi="Times New Roman" w:cs="Times New Roman"/>
          <w:sz w:val="28"/>
          <w:szCs w:val="28"/>
        </w:rPr>
        <w:t>thông</w:t>
      </w:r>
      <w:proofErr w:type="spellEnd"/>
      <w:r w:rsidR="00D30F87" w:rsidRPr="00D30F87">
        <w:rPr>
          <w:rFonts w:ascii="Times New Roman" w:hAnsi="Times New Roman" w:cs="Times New Roman"/>
          <w:sz w:val="28"/>
          <w:szCs w:val="28"/>
        </w:rPr>
        <w:t xml:space="preserve"> tin </w:t>
      </w:r>
      <w:proofErr w:type="spellStart"/>
      <w:r w:rsidR="00D30F87" w:rsidRPr="00D30F87">
        <w:rPr>
          <w:rFonts w:ascii="Times New Roman" w:hAnsi="Times New Roman" w:cs="Times New Roman"/>
          <w:sz w:val="28"/>
          <w:szCs w:val="28"/>
        </w:rPr>
        <w:t>về</w:t>
      </w:r>
      <w:proofErr w:type="spellEnd"/>
      <w:r w:rsidR="00D30F87" w:rsidRPr="00D30F87">
        <w:rPr>
          <w:rFonts w:ascii="Times New Roman" w:hAnsi="Times New Roman" w:cs="Times New Roman"/>
          <w:sz w:val="28"/>
          <w:szCs w:val="28"/>
        </w:rPr>
        <w:t xml:space="preserve"> </w:t>
      </w:r>
      <w:proofErr w:type="spellStart"/>
      <w:r w:rsidR="00D30F87" w:rsidRPr="00D30F87">
        <w:rPr>
          <w:rFonts w:ascii="Times New Roman" w:hAnsi="Times New Roman" w:cs="Times New Roman"/>
          <w:sz w:val="28"/>
          <w:szCs w:val="28"/>
        </w:rPr>
        <w:t>sách</w:t>
      </w:r>
      <w:proofErr w:type="spellEnd"/>
      <w:r w:rsidR="00D30F87" w:rsidRPr="00D30F87">
        <w:rPr>
          <w:rFonts w:ascii="Times New Roman" w:hAnsi="Times New Roman" w:cs="Times New Roman"/>
          <w:sz w:val="28"/>
          <w:szCs w:val="28"/>
        </w:rPr>
        <w:t xml:space="preserve"> </w:t>
      </w:r>
      <w:proofErr w:type="spellStart"/>
      <w:r w:rsidR="00D30F87" w:rsidRPr="00D30F87">
        <w:rPr>
          <w:rFonts w:ascii="Times New Roman" w:hAnsi="Times New Roman" w:cs="Times New Roman"/>
          <w:sz w:val="28"/>
          <w:szCs w:val="28"/>
        </w:rPr>
        <w:t>và</w:t>
      </w:r>
      <w:proofErr w:type="spellEnd"/>
      <w:r w:rsidR="00D30F87" w:rsidRPr="00D30F87">
        <w:rPr>
          <w:rFonts w:ascii="Times New Roman" w:hAnsi="Times New Roman" w:cs="Times New Roman"/>
          <w:sz w:val="28"/>
          <w:szCs w:val="28"/>
        </w:rPr>
        <w:t xml:space="preserve"> </w:t>
      </w:r>
      <w:proofErr w:type="spellStart"/>
      <w:r w:rsidR="00D30F87" w:rsidRPr="00D30F87">
        <w:rPr>
          <w:rFonts w:ascii="Times New Roman" w:hAnsi="Times New Roman" w:cs="Times New Roman"/>
          <w:sz w:val="28"/>
          <w:szCs w:val="28"/>
        </w:rPr>
        <w:t>độc</w:t>
      </w:r>
      <w:proofErr w:type="spellEnd"/>
      <w:r w:rsidR="00D30F87" w:rsidRPr="00D30F87">
        <w:rPr>
          <w:rFonts w:ascii="Times New Roman" w:hAnsi="Times New Roman" w:cs="Times New Roman"/>
          <w:sz w:val="28"/>
          <w:szCs w:val="28"/>
        </w:rPr>
        <w:t xml:space="preserve"> </w:t>
      </w:r>
      <w:proofErr w:type="spellStart"/>
      <w:r w:rsidR="00D30F87" w:rsidRPr="00D30F87">
        <w:rPr>
          <w:rFonts w:ascii="Times New Roman" w:hAnsi="Times New Roman" w:cs="Times New Roman"/>
          <w:sz w:val="28"/>
          <w:szCs w:val="28"/>
        </w:rPr>
        <w:t>giả</w:t>
      </w:r>
      <w:proofErr w:type="spellEnd"/>
      <w:r w:rsidR="00D30F87" w:rsidRPr="00D30F87">
        <w:rPr>
          <w:rFonts w:ascii="Times New Roman" w:hAnsi="Times New Roman" w:cs="Times New Roman"/>
          <w:sz w:val="28"/>
          <w:szCs w:val="28"/>
        </w:rPr>
        <w:t xml:space="preserve">. </w:t>
      </w:r>
      <w:proofErr w:type="spellStart"/>
      <w:r w:rsidR="00D30F87" w:rsidRPr="00D30F87">
        <w:rPr>
          <w:rFonts w:ascii="Times New Roman" w:hAnsi="Times New Roman" w:cs="Times New Roman"/>
          <w:sz w:val="28"/>
          <w:szCs w:val="28"/>
        </w:rPr>
        <w:t>Giải</w:t>
      </w:r>
      <w:proofErr w:type="spellEnd"/>
      <w:r w:rsidR="00D30F87" w:rsidRPr="00D30F87">
        <w:rPr>
          <w:rFonts w:ascii="Times New Roman" w:hAnsi="Times New Roman" w:cs="Times New Roman"/>
          <w:sz w:val="28"/>
          <w:szCs w:val="28"/>
        </w:rPr>
        <w:t xml:space="preserve"> </w:t>
      </w:r>
      <w:proofErr w:type="spellStart"/>
      <w:r w:rsidR="00D30F87" w:rsidRPr="00D30F87">
        <w:rPr>
          <w:rFonts w:ascii="Times New Roman" w:hAnsi="Times New Roman" w:cs="Times New Roman"/>
          <w:sz w:val="28"/>
          <w:szCs w:val="28"/>
        </w:rPr>
        <w:t>pháp</w:t>
      </w:r>
      <w:proofErr w:type="spellEnd"/>
      <w:r w:rsidR="00D30F87" w:rsidRPr="00D30F87">
        <w:rPr>
          <w:rFonts w:ascii="Times New Roman" w:hAnsi="Times New Roman" w:cs="Times New Roman"/>
          <w:sz w:val="28"/>
          <w:szCs w:val="28"/>
        </w:rPr>
        <w:t xml:space="preserve"> </w:t>
      </w:r>
      <w:proofErr w:type="spellStart"/>
      <w:r w:rsidR="00D30F87" w:rsidRPr="00D30F87">
        <w:rPr>
          <w:rFonts w:ascii="Times New Roman" w:hAnsi="Times New Roman" w:cs="Times New Roman"/>
          <w:sz w:val="28"/>
          <w:szCs w:val="28"/>
        </w:rPr>
        <w:t>này</w:t>
      </w:r>
      <w:proofErr w:type="spellEnd"/>
      <w:r w:rsidR="00D30F87" w:rsidRPr="00D30F87">
        <w:rPr>
          <w:rFonts w:ascii="Times New Roman" w:hAnsi="Times New Roman" w:cs="Times New Roman"/>
          <w:sz w:val="28"/>
          <w:szCs w:val="28"/>
        </w:rPr>
        <w:t xml:space="preserve"> </w:t>
      </w:r>
      <w:proofErr w:type="spellStart"/>
      <w:r w:rsidR="00D30F87" w:rsidRPr="00D30F87">
        <w:rPr>
          <w:rFonts w:ascii="Times New Roman" w:hAnsi="Times New Roman" w:cs="Times New Roman"/>
          <w:sz w:val="28"/>
          <w:szCs w:val="28"/>
        </w:rPr>
        <w:t>linh</w:t>
      </w:r>
      <w:proofErr w:type="spellEnd"/>
      <w:r w:rsidR="00D30F87" w:rsidRPr="00D30F87">
        <w:rPr>
          <w:rFonts w:ascii="Times New Roman" w:hAnsi="Times New Roman" w:cs="Times New Roman"/>
          <w:sz w:val="28"/>
          <w:szCs w:val="28"/>
        </w:rPr>
        <w:t xml:space="preserve"> </w:t>
      </w:r>
      <w:proofErr w:type="spellStart"/>
      <w:r w:rsidR="00D30F87" w:rsidRPr="00D30F87">
        <w:rPr>
          <w:rFonts w:ascii="Times New Roman" w:hAnsi="Times New Roman" w:cs="Times New Roman"/>
          <w:sz w:val="28"/>
          <w:szCs w:val="28"/>
        </w:rPr>
        <w:t>hoạt</w:t>
      </w:r>
      <w:proofErr w:type="spellEnd"/>
      <w:r w:rsidR="00D30F87" w:rsidRPr="00D30F87">
        <w:rPr>
          <w:rFonts w:ascii="Times New Roman" w:hAnsi="Times New Roman" w:cs="Times New Roman"/>
          <w:sz w:val="28"/>
          <w:szCs w:val="28"/>
        </w:rPr>
        <w:t xml:space="preserve"> </w:t>
      </w:r>
      <w:proofErr w:type="spellStart"/>
      <w:r w:rsidR="00D30F87" w:rsidRPr="00D30F87">
        <w:rPr>
          <w:rFonts w:ascii="Times New Roman" w:hAnsi="Times New Roman" w:cs="Times New Roman"/>
          <w:sz w:val="28"/>
          <w:szCs w:val="28"/>
        </w:rPr>
        <w:t>hơn</w:t>
      </w:r>
      <w:proofErr w:type="spellEnd"/>
      <w:r w:rsidR="00D30F87" w:rsidRPr="00D30F87">
        <w:rPr>
          <w:rFonts w:ascii="Times New Roman" w:hAnsi="Times New Roman" w:cs="Times New Roman"/>
          <w:sz w:val="28"/>
          <w:szCs w:val="28"/>
        </w:rPr>
        <w:t xml:space="preserve"> </w:t>
      </w:r>
      <w:proofErr w:type="spellStart"/>
      <w:r w:rsidR="00D30F87" w:rsidRPr="00D30F87">
        <w:rPr>
          <w:rFonts w:ascii="Times New Roman" w:hAnsi="Times New Roman" w:cs="Times New Roman"/>
          <w:sz w:val="28"/>
          <w:szCs w:val="28"/>
        </w:rPr>
        <w:t>trong</w:t>
      </w:r>
      <w:proofErr w:type="spellEnd"/>
      <w:r w:rsidR="00D30F87" w:rsidRPr="00D30F87">
        <w:rPr>
          <w:rFonts w:ascii="Times New Roman" w:hAnsi="Times New Roman" w:cs="Times New Roman"/>
          <w:sz w:val="28"/>
          <w:szCs w:val="28"/>
        </w:rPr>
        <w:t xml:space="preserve"> </w:t>
      </w:r>
      <w:proofErr w:type="spellStart"/>
      <w:r w:rsidR="00D30F87" w:rsidRPr="00D30F87">
        <w:rPr>
          <w:rFonts w:ascii="Times New Roman" w:hAnsi="Times New Roman" w:cs="Times New Roman"/>
          <w:sz w:val="28"/>
          <w:szCs w:val="28"/>
        </w:rPr>
        <w:t>việc</w:t>
      </w:r>
      <w:proofErr w:type="spellEnd"/>
      <w:r w:rsidR="00D30F87" w:rsidRPr="00D30F87">
        <w:rPr>
          <w:rFonts w:ascii="Times New Roman" w:hAnsi="Times New Roman" w:cs="Times New Roman"/>
          <w:sz w:val="28"/>
          <w:szCs w:val="28"/>
        </w:rPr>
        <w:t xml:space="preserve"> </w:t>
      </w:r>
      <w:proofErr w:type="spellStart"/>
      <w:r w:rsidR="00D30F87" w:rsidRPr="00D30F87">
        <w:rPr>
          <w:rFonts w:ascii="Times New Roman" w:hAnsi="Times New Roman" w:cs="Times New Roman"/>
          <w:sz w:val="28"/>
          <w:szCs w:val="28"/>
        </w:rPr>
        <w:t>thêm</w:t>
      </w:r>
      <w:proofErr w:type="spellEnd"/>
      <w:r w:rsidR="00D30F87" w:rsidRPr="00D30F87">
        <w:rPr>
          <w:rFonts w:ascii="Times New Roman" w:hAnsi="Times New Roman" w:cs="Times New Roman"/>
          <w:sz w:val="28"/>
          <w:szCs w:val="28"/>
        </w:rPr>
        <w:t xml:space="preserve">, </w:t>
      </w:r>
      <w:proofErr w:type="spellStart"/>
      <w:r w:rsidR="00D30F87" w:rsidRPr="00D30F87">
        <w:rPr>
          <w:rFonts w:ascii="Times New Roman" w:hAnsi="Times New Roman" w:cs="Times New Roman"/>
          <w:sz w:val="28"/>
          <w:szCs w:val="28"/>
        </w:rPr>
        <w:t>xoá</w:t>
      </w:r>
      <w:proofErr w:type="spellEnd"/>
      <w:r w:rsidR="00D30F87" w:rsidRPr="00D30F87">
        <w:rPr>
          <w:rFonts w:ascii="Times New Roman" w:hAnsi="Times New Roman" w:cs="Times New Roman"/>
          <w:sz w:val="28"/>
          <w:szCs w:val="28"/>
        </w:rPr>
        <w:t xml:space="preserve">, </w:t>
      </w:r>
      <w:proofErr w:type="spellStart"/>
      <w:r w:rsidR="00D30F87" w:rsidRPr="00D30F87">
        <w:rPr>
          <w:rFonts w:ascii="Times New Roman" w:hAnsi="Times New Roman" w:cs="Times New Roman"/>
          <w:sz w:val="28"/>
          <w:szCs w:val="28"/>
        </w:rPr>
        <w:t>sửa</w:t>
      </w:r>
      <w:proofErr w:type="spellEnd"/>
      <w:r w:rsidR="00D30F87" w:rsidRPr="00D30F87">
        <w:rPr>
          <w:rFonts w:ascii="Times New Roman" w:hAnsi="Times New Roman" w:cs="Times New Roman"/>
          <w:sz w:val="28"/>
          <w:szCs w:val="28"/>
        </w:rPr>
        <w:t xml:space="preserve"> </w:t>
      </w:r>
      <w:proofErr w:type="spellStart"/>
      <w:r w:rsidR="00D30F87" w:rsidRPr="00D30F87">
        <w:rPr>
          <w:rFonts w:ascii="Times New Roman" w:hAnsi="Times New Roman" w:cs="Times New Roman"/>
          <w:sz w:val="28"/>
          <w:szCs w:val="28"/>
        </w:rPr>
        <w:t>sách</w:t>
      </w:r>
      <w:proofErr w:type="spellEnd"/>
      <w:r w:rsidR="00D30F87" w:rsidRPr="00D30F87">
        <w:rPr>
          <w:rFonts w:ascii="Times New Roman" w:hAnsi="Times New Roman" w:cs="Times New Roman"/>
          <w:sz w:val="28"/>
          <w:szCs w:val="28"/>
        </w:rPr>
        <w:t xml:space="preserve">, </w:t>
      </w:r>
      <w:proofErr w:type="spellStart"/>
      <w:r w:rsidR="00D30F87" w:rsidRPr="00D30F87">
        <w:rPr>
          <w:rFonts w:ascii="Times New Roman" w:hAnsi="Times New Roman" w:cs="Times New Roman"/>
          <w:sz w:val="28"/>
          <w:szCs w:val="28"/>
        </w:rPr>
        <w:t>nhưng</w:t>
      </w:r>
      <w:proofErr w:type="spellEnd"/>
      <w:r w:rsidR="00D30F87" w:rsidRPr="00D30F87">
        <w:rPr>
          <w:rFonts w:ascii="Times New Roman" w:hAnsi="Times New Roman" w:cs="Times New Roman"/>
          <w:sz w:val="28"/>
          <w:szCs w:val="28"/>
        </w:rPr>
        <w:t xml:space="preserve"> </w:t>
      </w:r>
      <w:proofErr w:type="spellStart"/>
      <w:r w:rsidR="00D30F87" w:rsidRPr="00D30F87">
        <w:rPr>
          <w:rFonts w:ascii="Times New Roman" w:hAnsi="Times New Roman" w:cs="Times New Roman"/>
          <w:sz w:val="28"/>
          <w:szCs w:val="28"/>
        </w:rPr>
        <w:t>có</w:t>
      </w:r>
      <w:proofErr w:type="spellEnd"/>
      <w:r w:rsidR="00D30F87" w:rsidRPr="00D30F87">
        <w:rPr>
          <w:rFonts w:ascii="Times New Roman" w:hAnsi="Times New Roman" w:cs="Times New Roman"/>
          <w:sz w:val="28"/>
          <w:szCs w:val="28"/>
        </w:rPr>
        <w:t xml:space="preserve"> </w:t>
      </w:r>
      <w:proofErr w:type="spellStart"/>
      <w:r w:rsidR="00D30F87" w:rsidRPr="00D30F87">
        <w:rPr>
          <w:rFonts w:ascii="Times New Roman" w:hAnsi="Times New Roman" w:cs="Times New Roman"/>
          <w:sz w:val="28"/>
          <w:szCs w:val="28"/>
        </w:rPr>
        <w:t>thể</w:t>
      </w:r>
      <w:proofErr w:type="spellEnd"/>
      <w:r w:rsidR="00D30F87" w:rsidRPr="00D30F87">
        <w:rPr>
          <w:rFonts w:ascii="Times New Roman" w:hAnsi="Times New Roman" w:cs="Times New Roman"/>
          <w:sz w:val="28"/>
          <w:szCs w:val="28"/>
        </w:rPr>
        <w:t xml:space="preserve"> </w:t>
      </w:r>
      <w:proofErr w:type="spellStart"/>
      <w:r w:rsidR="00D30F87" w:rsidRPr="00D30F87">
        <w:rPr>
          <w:rFonts w:ascii="Times New Roman" w:hAnsi="Times New Roman" w:cs="Times New Roman"/>
          <w:sz w:val="28"/>
          <w:szCs w:val="28"/>
        </w:rPr>
        <w:t>dẫn</w:t>
      </w:r>
      <w:proofErr w:type="spellEnd"/>
      <w:r w:rsidR="00D30F87" w:rsidRPr="00D30F87">
        <w:rPr>
          <w:rFonts w:ascii="Times New Roman" w:hAnsi="Times New Roman" w:cs="Times New Roman"/>
          <w:sz w:val="28"/>
          <w:szCs w:val="28"/>
        </w:rPr>
        <w:t xml:space="preserve"> </w:t>
      </w:r>
      <w:proofErr w:type="spellStart"/>
      <w:r w:rsidR="00D30F87" w:rsidRPr="00D30F87">
        <w:rPr>
          <w:rFonts w:ascii="Times New Roman" w:hAnsi="Times New Roman" w:cs="Times New Roman"/>
          <w:sz w:val="28"/>
          <w:szCs w:val="28"/>
        </w:rPr>
        <w:t>đến</w:t>
      </w:r>
      <w:proofErr w:type="spellEnd"/>
      <w:r w:rsidR="00D30F87" w:rsidRPr="00D30F87">
        <w:rPr>
          <w:rFonts w:ascii="Times New Roman" w:hAnsi="Times New Roman" w:cs="Times New Roman"/>
          <w:sz w:val="28"/>
          <w:szCs w:val="28"/>
        </w:rPr>
        <w:t xml:space="preserve"> </w:t>
      </w:r>
      <w:proofErr w:type="spellStart"/>
      <w:r w:rsidR="00D30F87" w:rsidRPr="00D30F87">
        <w:rPr>
          <w:rFonts w:ascii="Times New Roman" w:hAnsi="Times New Roman" w:cs="Times New Roman"/>
          <w:sz w:val="28"/>
          <w:szCs w:val="28"/>
        </w:rPr>
        <w:t>tình</w:t>
      </w:r>
      <w:proofErr w:type="spellEnd"/>
      <w:r w:rsidR="00D30F87" w:rsidRPr="00D30F87">
        <w:rPr>
          <w:rFonts w:ascii="Times New Roman" w:hAnsi="Times New Roman" w:cs="Times New Roman"/>
          <w:sz w:val="28"/>
          <w:szCs w:val="28"/>
        </w:rPr>
        <w:t xml:space="preserve"> </w:t>
      </w:r>
      <w:proofErr w:type="spellStart"/>
      <w:r w:rsidR="00D30F87" w:rsidRPr="00D30F87">
        <w:rPr>
          <w:rFonts w:ascii="Times New Roman" w:hAnsi="Times New Roman" w:cs="Times New Roman"/>
          <w:sz w:val="28"/>
          <w:szCs w:val="28"/>
        </w:rPr>
        <w:t>trạng</w:t>
      </w:r>
      <w:proofErr w:type="spellEnd"/>
      <w:r w:rsidR="00D30F87" w:rsidRPr="00D30F87">
        <w:rPr>
          <w:rFonts w:ascii="Times New Roman" w:hAnsi="Times New Roman" w:cs="Times New Roman"/>
          <w:sz w:val="28"/>
          <w:szCs w:val="28"/>
        </w:rPr>
        <w:t xml:space="preserve"> </w:t>
      </w:r>
      <w:proofErr w:type="spellStart"/>
      <w:r w:rsidR="00D30F87" w:rsidRPr="00D30F87">
        <w:rPr>
          <w:rFonts w:ascii="Times New Roman" w:hAnsi="Times New Roman" w:cs="Times New Roman"/>
          <w:sz w:val="28"/>
          <w:szCs w:val="28"/>
        </w:rPr>
        <w:t>lãng</w:t>
      </w:r>
      <w:proofErr w:type="spellEnd"/>
      <w:r w:rsidR="00D30F87" w:rsidRPr="00D30F87">
        <w:rPr>
          <w:rFonts w:ascii="Times New Roman" w:hAnsi="Times New Roman" w:cs="Times New Roman"/>
          <w:sz w:val="28"/>
          <w:szCs w:val="28"/>
        </w:rPr>
        <w:t xml:space="preserve"> </w:t>
      </w:r>
      <w:proofErr w:type="spellStart"/>
      <w:r w:rsidR="00D30F87" w:rsidRPr="00D30F87">
        <w:rPr>
          <w:rFonts w:ascii="Times New Roman" w:hAnsi="Times New Roman" w:cs="Times New Roman"/>
          <w:sz w:val="28"/>
          <w:szCs w:val="28"/>
        </w:rPr>
        <w:t>phí</w:t>
      </w:r>
      <w:proofErr w:type="spellEnd"/>
      <w:r w:rsidR="00D30F87" w:rsidRPr="00D30F87">
        <w:rPr>
          <w:rFonts w:ascii="Times New Roman" w:hAnsi="Times New Roman" w:cs="Times New Roman"/>
          <w:sz w:val="28"/>
          <w:szCs w:val="28"/>
        </w:rPr>
        <w:t xml:space="preserve"> </w:t>
      </w:r>
      <w:proofErr w:type="spellStart"/>
      <w:r w:rsidR="00D30F87" w:rsidRPr="00D30F87">
        <w:rPr>
          <w:rFonts w:ascii="Times New Roman" w:hAnsi="Times New Roman" w:cs="Times New Roman"/>
          <w:sz w:val="28"/>
          <w:szCs w:val="28"/>
        </w:rPr>
        <w:t>không</w:t>
      </w:r>
      <w:proofErr w:type="spellEnd"/>
      <w:r w:rsidR="00D30F87" w:rsidRPr="00D30F87">
        <w:rPr>
          <w:rFonts w:ascii="Times New Roman" w:hAnsi="Times New Roman" w:cs="Times New Roman"/>
          <w:sz w:val="28"/>
          <w:szCs w:val="28"/>
        </w:rPr>
        <w:t xml:space="preserve"> </w:t>
      </w:r>
      <w:proofErr w:type="spellStart"/>
      <w:r w:rsidR="00D30F87" w:rsidRPr="00D30F87">
        <w:rPr>
          <w:rFonts w:ascii="Times New Roman" w:hAnsi="Times New Roman" w:cs="Times New Roman"/>
          <w:sz w:val="28"/>
          <w:szCs w:val="28"/>
        </w:rPr>
        <w:t>gian</w:t>
      </w:r>
      <w:proofErr w:type="spellEnd"/>
      <w:r w:rsidR="00D30F87" w:rsidRPr="00D30F87">
        <w:rPr>
          <w:rFonts w:ascii="Times New Roman" w:hAnsi="Times New Roman" w:cs="Times New Roman"/>
          <w:sz w:val="28"/>
          <w:szCs w:val="28"/>
        </w:rPr>
        <w:t xml:space="preserve"> </w:t>
      </w:r>
      <w:proofErr w:type="spellStart"/>
      <w:r w:rsidR="00D30F87" w:rsidRPr="00D30F87">
        <w:rPr>
          <w:rFonts w:ascii="Times New Roman" w:hAnsi="Times New Roman" w:cs="Times New Roman"/>
          <w:sz w:val="28"/>
          <w:szCs w:val="28"/>
        </w:rPr>
        <w:t>bộ</w:t>
      </w:r>
      <w:proofErr w:type="spellEnd"/>
      <w:r w:rsidR="00D30F87" w:rsidRPr="00D30F87">
        <w:rPr>
          <w:rFonts w:ascii="Times New Roman" w:hAnsi="Times New Roman" w:cs="Times New Roman"/>
          <w:sz w:val="28"/>
          <w:szCs w:val="28"/>
        </w:rPr>
        <w:t xml:space="preserve"> </w:t>
      </w:r>
      <w:proofErr w:type="spellStart"/>
      <w:r w:rsidR="00D30F87" w:rsidRPr="00D30F87">
        <w:rPr>
          <w:rFonts w:ascii="Times New Roman" w:hAnsi="Times New Roman" w:cs="Times New Roman"/>
          <w:sz w:val="28"/>
          <w:szCs w:val="28"/>
        </w:rPr>
        <w:t>nhớ</w:t>
      </w:r>
      <w:proofErr w:type="spellEnd"/>
      <w:r w:rsidR="00D30F87" w:rsidRPr="00D30F87">
        <w:rPr>
          <w:rFonts w:ascii="Times New Roman" w:hAnsi="Times New Roman" w:cs="Times New Roman"/>
          <w:sz w:val="28"/>
          <w:szCs w:val="28"/>
        </w:rPr>
        <w:t>.</w:t>
      </w:r>
    </w:p>
    <w:p w14:paraId="1DDBE7E3" w14:textId="307C9606" w:rsidR="00D30F87" w:rsidRDefault="00D30F87" w:rsidP="00D30F87">
      <w:pPr>
        <w:ind w:firstLine="360"/>
        <w:jc w:val="both"/>
        <w:rPr>
          <w:rFonts w:ascii="Times New Roman" w:hAnsi="Times New Roman" w:cs="Times New Roman"/>
          <w:sz w:val="28"/>
          <w:szCs w:val="28"/>
        </w:rPr>
      </w:pPr>
      <w:r>
        <w:rPr>
          <w:noProof/>
        </w:rPr>
        <w:drawing>
          <wp:inline distT="0" distB="0" distL="0" distR="0" wp14:anchorId="7173FCD6" wp14:editId="03EFCA80">
            <wp:extent cx="5680756" cy="1555335"/>
            <wp:effectExtent l="0" t="0" r="0" b="6985"/>
            <wp:docPr id="19391983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5585" cy="1567609"/>
                    </a:xfrm>
                    <a:prstGeom prst="rect">
                      <a:avLst/>
                    </a:prstGeom>
                    <a:noFill/>
                    <a:ln>
                      <a:noFill/>
                    </a:ln>
                  </pic:spPr>
                </pic:pic>
              </a:graphicData>
            </a:graphic>
          </wp:inline>
        </w:drawing>
      </w:r>
    </w:p>
    <w:p w14:paraId="2322729B" w14:textId="77777777" w:rsidR="00A832D8" w:rsidRDefault="00A832D8" w:rsidP="00D30F87">
      <w:pPr>
        <w:ind w:firstLine="360"/>
        <w:jc w:val="both"/>
        <w:rPr>
          <w:rFonts w:ascii="Times New Roman" w:hAnsi="Times New Roman" w:cs="Times New Roman"/>
          <w:sz w:val="28"/>
          <w:szCs w:val="28"/>
        </w:rPr>
      </w:pPr>
    </w:p>
    <w:p w14:paraId="52E2F1A7" w14:textId="218BE28C" w:rsidR="00D30F87" w:rsidRPr="00A832D8" w:rsidRDefault="00D30F87" w:rsidP="00D30F87">
      <w:pPr>
        <w:jc w:val="both"/>
        <w:rPr>
          <w:rFonts w:ascii="Times New Roman" w:hAnsi="Times New Roman" w:cs="Times New Roman"/>
          <w:b/>
          <w:bCs/>
          <w:sz w:val="28"/>
          <w:szCs w:val="28"/>
        </w:rPr>
      </w:pPr>
      <w:proofErr w:type="spellStart"/>
      <w:r w:rsidRPr="00A832D8">
        <w:rPr>
          <w:rFonts w:ascii="Times New Roman" w:hAnsi="Times New Roman" w:cs="Times New Roman"/>
          <w:b/>
          <w:bCs/>
          <w:sz w:val="28"/>
          <w:szCs w:val="28"/>
        </w:rPr>
        <w:t>Giải</w:t>
      </w:r>
      <w:proofErr w:type="spellEnd"/>
      <w:r w:rsidRPr="00A832D8">
        <w:rPr>
          <w:rFonts w:ascii="Times New Roman" w:hAnsi="Times New Roman" w:cs="Times New Roman"/>
          <w:b/>
          <w:bCs/>
          <w:sz w:val="28"/>
          <w:szCs w:val="28"/>
        </w:rPr>
        <w:t xml:space="preserve"> </w:t>
      </w:r>
      <w:proofErr w:type="spellStart"/>
      <w:r w:rsidRPr="00A832D8">
        <w:rPr>
          <w:rFonts w:ascii="Times New Roman" w:hAnsi="Times New Roman" w:cs="Times New Roman"/>
          <w:b/>
          <w:bCs/>
          <w:sz w:val="28"/>
          <w:szCs w:val="28"/>
        </w:rPr>
        <w:t>pháp</w:t>
      </w:r>
      <w:proofErr w:type="spellEnd"/>
      <w:r w:rsidRPr="00A832D8">
        <w:rPr>
          <w:rFonts w:ascii="Times New Roman" w:hAnsi="Times New Roman" w:cs="Times New Roman"/>
          <w:b/>
          <w:bCs/>
          <w:sz w:val="28"/>
          <w:szCs w:val="28"/>
        </w:rPr>
        <w:t xml:space="preserve"> </w:t>
      </w:r>
      <w:proofErr w:type="spellStart"/>
      <w:r w:rsidRPr="00A832D8">
        <w:rPr>
          <w:rFonts w:ascii="Times New Roman" w:hAnsi="Times New Roman" w:cs="Times New Roman"/>
          <w:b/>
          <w:bCs/>
          <w:sz w:val="28"/>
          <w:szCs w:val="28"/>
        </w:rPr>
        <w:t>đề</w:t>
      </w:r>
      <w:proofErr w:type="spellEnd"/>
      <w:r w:rsidRPr="00A832D8">
        <w:rPr>
          <w:rFonts w:ascii="Times New Roman" w:hAnsi="Times New Roman" w:cs="Times New Roman"/>
          <w:b/>
          <w:bCs/>
          <w:sz w:val="28"/>
          <w:szCs w:val="28"/>
        </w:rPr>
        <w:t xml:space="preserve"> </w:t>
      </w:r>
      <w:proofErr w:type="spellStart"/>
      <w:r w:rsidRPr="00A832D8">
        <w:rPr>
          <w:rFonts w:ascii="Times New Roman" w:hAnsi="Times New Roman" w:cs="Times New Roman"/>
          <w:b/>
          <w:bCs/>
          <w:sz w:val="28"/>
          <w:szCs w:val="28"/>
        </w:rPr>
        <w:t>xuất</w:t>
      </w:r>
      <w:proofErr w:type="spellEnd"/>
      <w:r w:rsidRPr="00A832D8">
        <w:rPr>
          <w:rFonts w:ascii="Times New Roman" w:hAnsi="Times New Roman" w:cs="Times New Roman"/>
          <w:b/>
          <w:bCs/>
          <w:sz w:val="28"/>
          <w:szCs w:val="28"/>
        </w:rPr>
        <w:t>:</w:t>
      </w:r>
    </w:p>
    <w:p w14:paraId="62DA1ACE" w14:textId="4B0EDA47" w:rsidR="00A832D8" w:rsidRPr="00D30F87" w:rsidRDefault="00D30F87" w:rsidP="00D30F87">
      <w:pPr>
        <w:jc w:val="both"/>
        <w:rPr>
          <w:rFonts w:ascii="Times New Roman" w:hAnsi="Times New Roman" w:cs="Times New Roman"/>
          <w:sz w:val="28"/>
          <w:szCs w:val="28"/>
        </w:rPr>
      </w:pPr>
      <w:proofErr w:type="spellStart"/>
      <w:r w:rsidRPr="00D30F87">
        <w:rPr>
          <w:rFonts w:ascii="Times New Roman" w:hAnsi="Times New Roman" w:cs="Times New Roman"/>
          <w:sz w:val="28"/>
          <w:szCs w:val="28"/>
        </w:rPr>
        <w:t>Sử</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dụng</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danh</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sách</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liên</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kết</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đôi</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để</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lưu</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trữ</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thông</w:t>
      </w:r>
      <w:proofErr w:type="spellEnd"/>
      <w:r w:rsidRPr="00D30F87">
        <w:rPr>
          <w:rFonts w:ascii="Times New Roman" w:hAnsi="Times New Roman" w:cs="Times New Roman"/>
          <w:sz w:val="28"/>
          <w:szCs w:val="28"/>
        </w:rPr>
        <w:t xml:space="preserve"> tin </w:t>
      </w:r>
      <w:proofErr w:type="spellStart"/>
      <w:r w:rsidRPr="00D30F87">
        <w:rPr>
          <w:rFonts w:ascii="Times New Roman" w:hAnsi="Times New Roman" w:cs="Times New Roman"/>
          <w:sz w:val="28"/>
          <w:szCs w:val="28"/>
        </w:rPr>
        <w:t>về</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sách</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và</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độc</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giả</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vì</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giải</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pháp</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này</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linh</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hoạt</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hơn</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trong</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việc</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thêm</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xoá</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sửa</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sách</w:t>
      </w:r>
      <w:proofErr w:type="spellEnd"/>
      <w:r w:rsidRPr="00D30F87">
        <w:rPr>
          <w:rFonts w:ascii="Times New Roman" w:hAnsi="Times New Roman" w:cs="Times New Roman"/>
          <w:sz w:val="28"/>
          <w:szCs w:val="28"/>
        </w:rPr>
        <w:t xml:space="preserve">. Các </w:t>
      </w:r>
      <w:proofErr w:type="spellStart"/>
      <w:r w:rsidRPr="00D30F87">
        <w:rPr>
          <w:rFonts w:ascii="Times New Roman" w:hAnsi="Times New Roman" w:cs="Times New Roman"/>
          <w:sz w:val="28"/>
          <w:szCs w:val="28"/>
        </w:rPr>
        <w:t>thao</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tác</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cần</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hiện</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thực</w:t>
      </w:r>
      <w:proofErr w:type="spellEnd"/>
      <w:r w:rsidRPr="00D30F87">
        <w:rPr>
          <w:rFonts w:ascii="Times New Roman" w:hAnsi="Times New Roman" w:cs="Times New Roman"/>
          <w:sz w:val="28"/>
          <w:szCs w:val="28"/>
        </w:rPr>
        <w:t>:</w:t>
      </w:r>
    </w:p>
    <w:p w14:paraId="7866CC14" w14:textId="77777777" w:rsidR="00D30F87" w:rsidRPr="00D30F87" w:rsidRDefault="00D30F87" w:rsidP="00D30F87">
      <w:pPr>
        <w:pStyle w:val="ListParagraph"/>
        <w:numPr>
          <w:ilvl w:val="0"/>
          <w:numId w:val="15"/>
        </w:numPr>
        <w:jc w:val="both"/>
        <w:rPr>
          <w:rFonts w:ascii="Times New Roman" w:hAnsi="Times New Roman" w:cs="Times New Roman"/>
          <w:sz w:val="28"/>
          <w:szCs w:val="28"/>
        </w:rPr>
      </w:pPr>
      <w:proofErr w:type="spellStart"/>
      <w:r w:rsidRPr="00D30F87">
        <w:rPr>
          <w:rFonts w:ascii="Times New Roman" w:hAnsi="Times New Roman" w:cs="Times New Roman"/>
          <w:sz w:val="28"/>
          <w:szCs w:val="28"/>
        </w:rPr>
        <w:t>Thêm</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sách</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Thêm</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một</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sách</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mới</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vào</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danh</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sách</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liên</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kết</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Nếu</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sách</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đã</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tồn</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tại</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thông</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báo</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cho</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người</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dùng</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Nếu</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danh</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sách</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đã</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đầy</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thông</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báo</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cho</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người</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dùng</w:t>
      </w:r>
      <w:proofErr w:type="spellEnd"/>
      <w:r w:rsidRPr="00D30F87">
        <w:rPr>
          <w:rFonts w:ascii="Times New Roman" w:hAnsi="Times New Roman" w:cs="Times New Roman"/>
          <w:sz w:val="28"/>
          <w:szCs w:val="28"/>
        </w:rPr>
        <w:t>.</w:t>
      </w:r>
    </w:p>
    <w:p w14:paraId="1AB01314" w14:textId="4E97CC11" w:rsidR="00D30F87" w:rsidRPr="00D30F87" w:rsidRDefault="00D30F87" w:rsidP="00D30F87">
      <w:pPr>
        <w:pStyle w:val="ListParagraph"/>
        <w:numPr>
          <w:ilvl w:val="0"/>
          <w:numId w:val="15"/>
        </w:numPr>
        <w:jc w:val="both"/>
        <w:rPr>
          <w:rFonts w:ascii="Times New Roman" w:hAnsi="Times New Roman" w:cs="Times New Roman"/>
          <w:sz w:val="28"/>
          <w:szCs w:val="28"/>
        </w:rPr>
      </w:pPr>
      <w:proofErr w:type="spellStart"/>
      <w:r w:rsidRPr="00D30F87">
        <w:rPr>
          <w:rFonts w:ascii="Times New Roman" w:hAnsi="Times New Roman" w:cs="Times New Roman"/>
          <w:sz w:val="28"/>
          <w:szCs w:val="28"/>
        </w:rPr>
        <w:t>Xoá</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sách</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Xoá</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một</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sách</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khỏi</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danh</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sách</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liên</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kết</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Nếu</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sách</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không</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tồn</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tại</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thông</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báo</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cho</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người</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dùng</w:t>
      </w:r>
      <w:proofErr w:type="spellEnd"/>
      <w:r w:rsidRPr="00D30F87">
        <w:rPr>
          <w:rFonts w:ascii="Times New Roman" w:hAnsi="Times New Roman" w:cs="Times New Roman"/>
          <w:sz w:val="28"/>
          <w:szCs w:val="28"/>
        </w:rPr>
        <w:t>.</w:t>
      </w:r>
    </w:p>
    <w:p w14:paraId="661E4235" w14:textId="77777777" w:rsidR="00D30F87" w:rsidRDefault="00D30F87" w:rsidP="00D30F87">
      <w:pPr>
        <w:pStyle w:val="ListParagraph"/>
        <w:numPr>
          <w:ilvl w:val="0"/>
          <w:numId w:val="15"/>
        </w:numPr>
        <w:jc w:val="both"/>
        <w:rPr>
          <w:rFonts w:ascii="Times New Roman" w:hAnsi="Times New Roman" w:cs="Times New Roman"/>
          <w:sz w:val="28"/>
          <w:szCs w:val="28"/>
        </w:rPr>
      </w:pPr>
      <w:proofErr w:type="spellStart"/>
      <w:r w:rsidRPr="00D30F87">
        <w:rPr>
          <w:rFonts w:ascii="Times New Roman" w:hAnsi="Times New Roman" w:cs="Times New Roman"/>
          <w:sz w:val="28"/>
          <w:szCs w:val="28"/>
        </w:rPr>
        <w:t>Tìm</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sách</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Tìm</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kiếm</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thông</w:t>
      </w:r>
      <w:proofErr w:type="spellEnd"/>
      <w:r w:rsidRPr="00D30F87">
        <w:rPr>
          <w:rFonts w:ascii="Times New Roman" w:hAnsi="Times New Roman" w:cs="Times New Roman"/>
          <w:sz w:val="28"/>
          <w:szCs w:val="28"/>
        </w:rPr>
        <w:t xml:space="preserve"> tin </w:t>
      </w:r>
      <w:proofErr w:type="spellStart"/>
      <w:r w:rsidRPr="00D30F87">
        <w:rPr>
          <w:rFonts w:ascii="Times New Roman" w:hAnsi="Times New Roman" w:cs="Times New Roman"/>
          <w:sz w:val="28"/>
          <w:szCs w:val="28"/>
        </w:rPr>
        <w:t>của</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một</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sách</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trong</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danh</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sách</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liên</w:t>
      </w:r>
      <w:proofErr w:type="spellEnd"/>
      <w:r w:rsidRPr="00D30F87">
        <w:rPr>
          <w:rFonts w:ascii="Times New Roman" w:hAnsi="Times New Roman" w:cs="Times New Roman"/>
          <w:sz w:val="28"/>
          <w:szCs w:val="28"/>
        </w:rPr>
        <w:t xml:space="preserve"> </w:t>
      </w:r>
      <w:proofErr w:type="spellStart"/>
      <w:r w:rsidRPr="00D30F87">
        <w:rPr>
          <w:rFonts w:ascii="Times New Roman" w:hAnsi="Times New Roman" w:cs="Times New Roman"/>
          <w:sz w:val="28"/>
          <w:szCs w:val="28"/>
        </w:rPr>
        <w:t>kết</w:t>
      </w:r>
      <w:proofErr w:type="spellEnd"/>
      <w:r w:rsidRPr="00D30F87">
        <w:rPr>
          <w:rFonts w:ascii="Times New Roman" w:hAnsi="Times New Roman" w:cs="Times New Roman"/>
          <w:sz w:val="28"/>
          <w:szCs w:val="28"/>
        </w:rPr>
        <w:t>.</w:t>
      </w:r>
    </w:p>
    <w:p w14:paraId="37CD75B3" w14:textId="4B2E9C5E" w:rsidR="00D30F87" w:rsidRDefault="00D30F87" w:rsidP="00D30F87">
      <w:pPr>
        <w:pStyle w:val="ListParagraph"/>
        <w:numPr>
          <w:ilvl w:val="0"/>
          <w:numId w:val="15"/>
        </w:numPr>
        <w:jc w:val="both"/>
        <w:rPr>
          <w:rFonts w:ascii="Times New Roman" w:hAnsi="Times New Roman" w:cs="Times New Roman"/>
          <w:sz w:val="28"/>
          <w:szCs w:val="28"/>
        </w:rPr>
      </w:pPr>
      <w:proofErr w:type="spellStart"/>
      <w:r>
        <w:rPr>
          <w:rFonts w:ascii="Times New Roman" w:hAnsi="Times New Roman" w:cs="Times New Roman"/>
          <w:sz w:val="28"/>
          <w:szCs w:val="28"/>
        </w:rPr>
        <w:t>Sắp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xếp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sách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sắp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xếp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thứ</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tự</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cuốn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sách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theo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số</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thể</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loại</w:t>
      </w:r>
      <w:proofErr w:type="spellEnd"/>
      <w:r>
        <w:rPr>
          <w:rFonts w:ascii="Times New Roman" w:hAnsi="Times New Roman" w:cs="Times New Roman"/>
          <w:sz w:val="28"/>
          <w:szCs w:val="28"/>
        </w:rPr>
        <w:t>,…</w:t>
      </w:r>
      <w:proofErr w:type="gramEnd"/>
    </w:p>
    <w:p w14:paraId="4C64DD93" w14:textId="77777777" w:rsidR="00C95E1D" w:rsidRPr="00C95E1D" w:rsidRDefault="00C95E1D" w:rsidP="00C95E1D">
      <w:pPr>
        <w:pStyle w:val="ListParagraph"/>
        <w:numPr>
          <w:ilvl w:val="0"/>
          <w:numId w:val="15"/>
        </w:numPr>
        <w:rPr>
          <w:rFonts w:ascii="Times New Roman" w:hAnsi="Times New Roman" w:cs="Times New Roman"/>
          <w:sz w:val="28"/>
          <w:szCs w:val="28"/>
        </w:rPr>
      </w:pPr>
      <w:proofErr w:type="spellStart"/>
      <w:r w:rsidRPr="00C95E1D">
        <w:rPr>
          <w:rFonts w:ascii="Times New Roman" w:hAnsi="Times New Roman" w:cs="Times New Roman"/>
          <w:sz w:val="28"/>
          <w:szCs w:val="28"/>
        </w:rPr>
        <w:t>Mượn</w:t>
      </w:r>
      <w:proofErr w:type="spellEnd"/>
      <w:r w:rsidRPr="00C95E1D">
        <w:rPr>
          <w:rFonts w:ascii="Times New Roman" w:hAnsi="Times New Roman" w:cs="Times New Roman"/>
          <w:sz w:val="28"/>
          <w:szCs w:val="28"/>
        </w:rPr>
        <w:t xml:space="preserve"> </w:t>
      </w:r>
      <w:proofErr w:type="spellStart"/>
      <w:r w:rsidRPr="00C95E1D">
        <w:rPr>
          <w:rFonts w:ascii="Times New Roman" w:hAnsi="Times New Roman" w:cs="Times New Roman"/>
          <w:sz w:val="28"/>
          <w:szCs w:val="28"/>
        </w:rPr>
        <w:t>sách</w:t>
      </w:r>
      <w:proofErr w:type="spellEnd"/>
      <w:r w:rsidRPr="00C95E1D">
        <w:rPr>
          <w:rFonts w:ascii="Times New Roman" w:hAnsi="Times New Roman" w:cs="Times New Roman"/>
          <w:sz w:val="28"/>
          <w:szCs w:val="28"/>
        </w:rPr>
        <w:t xml:space="preserve">: </w:t>
      </w:r>
      <w:proofErr w:type="spellStart"/>
      <w:r w:rsidRPr="00C95E1D">
        <w:rPr>
          <w:rFonts w:ascii="Times New Roman" w:hAnsi="Times New Roman" w:cs="Times New Roman"/>
          <w:sz w:val="28"/>
          <w:szCs w:val="28"/>
        </w:rPr>
        <w:t>Đánh</w:t>
      </w:r>
      <w:proofErr w:type="spellEnd"/>
      <w:r w:rsidRPr="00C95E1D">
        <w:rPr>
          <w:rFonts w:ascii="Times New Roman" w:hAnsi="Times New Roman" w:cs="Times New Roman"/>
          <w:sz w:val="28"/>
          <w:szCs w:val="28"/>
        </w:rPr>
        <w:t xml:space="preserve"> </w:t>
      </w:r>
      <w:proofErr w:type="spellStart"/>
      <w:r w:rsidRPr="00C95E1D">
        <w:rPr>
          <w:rFonts w:ascii="Times New Roman" w:hAnsi="Times New Roman" w:cs="Times New Roman"/>
          <w:sz w:val="28"/>
          <w:szCs w:val="28"/>
        </w:rPr>
        <w:t>dấu</w:t>
      </w:r>
      <w:proofErr w:type="spellEnd"/>
      <w:r w:rsidRPr="00C95E1D">
        <w:rPr>
          <w:rFonts w:ascii="Times New Roman" w:hAnsi="Times New Roman" w:cs="Times New Roman"/>
          <w:sz w:val="28"/>
          <w:szCs w:val="28"/>
        </w:rPr>
        <w:t xml:space="preserve"> </w:t>
      </w:r>
      <w:proofErr w:type="spellStart"/>
      <w:r w:rsidRPr="00C95E1D">
        <w:rPr>
          <w:rFonts w:ascii="Times New Roman" w:hAnsi="Times New Roman" w:cs="Times New Roman"/>
          <w:sz w:val="28"/>
          <w:szCs w:val="28"/>
        </w:rPr>
        <w:t>sách</w:t>
      </w:r>
      <w:proofErr w:type="spellEnd"/>
      <w:r w:rsidRPr="00C95E1D">
        <w:rPr>
          <w:rFonts w:ascii="Times New Roman" w:hAnsi="Times New Roman" w:cs="Times New Roman"/>
          <w:sz w:val="28"/>
          <w:szCs w:val="28"/>
        </w:rPr>
        <w:t xml:space="preserve"> </w:t>
      </w:r>
      <w:proofErr w:type="spellStart"/>
      <w:r w:rsidRPr="00C95E1D">
        <w:rPr>
          <w:rFonts w:ascii="Times New Roman" w:hAnsi="Times New Roman" w:cs="Times New Roman"/>
          <w:sz w:val="28"/>
          <w:szCs w:val="28"/>
        </w:rPr>
        <w:t>đã</w:t>
      </w:r>
      <w:proofErr w:type="spellEnd"/>
      <w:r w:rsidRPr="00C95E1D">
        <w:rPr>
          <w:rFonts w:ascii="Times New Roman" w:hAnsi="Times New Roman" w:cs="Times New Roman"/>
          <w:sz w:val="28"/>
          <w:szCs w:val="28"/>
        </w:rPr>
        <w:t xml:space="preserve"> </w:t>
      </w:r>
      <w:proofErr w:type="spellStart"/>
      <w:r w:rsidRPr="00C95E1D">
        <w:rPr>
          <w:rFonts w:ascii="Times New Roman" w:hAnsi="Times New Roman" w:cs="Times New Roman"/>
          <w:sz w:val="28"/>
          <w:szCs w:val="28"/>
        </w:rPr>
        <w:t>được</w:t>
      </w:r>
      <w:proofErr w:type="spellEnd"/>
      <w:r w:rsidRPr="00C95E1D">
        <w:rPr>
          <w:rFonts w:ascii="Times New Roman" w:hAnsi="Times New Roman" w:cs="Times New Roman"/>
          <w:sz w:val="28"/>
          <w:szCs w:val="28"/>
        </w:rPr>
        <w:t xml:space="preserve"> </w:t>
      </w:r>
      <w:proofErr w:type="spellStart"/>
      <w:r w:rsidRPr="00C95E1D">
        <w:rPr>
          <w:rFonts w:ascii="Times New Roman" w:hAnsi="Times New Roman" w:cs="Times New Roman"/>
          <w:sz w:val="28"/>
          <w:szCs w:val="28"/>
        </w:rPr>
        <w:t>mượn</w:t>
      </w:r>
      <w:proofErr w:type="spellEnd"/>
      <w:r w:rsidRPr="00C95E1D">
        <w:rPr>
          <w:rFonts w:ascii="Times New Roman" w:hAnsi="Times New Roman" w:cs="Times New Roman"/>
          <w:sz w:val="28"/>
          <w:szCs w:val="28"/>
        </w:rPr>
        <w:t xml:space="preserve"> </w:t>
      </w:r>
      <w:proofErr w:type="spellStart"/>
      <w:r w:rsidRPr="00C95E1D">
        <w:rPr>
          <w:rFonts w:ascii="Times New Roman" w:hAnsi="Times New Roman" w:cs="Times New Roman"/>
          <w:sz w:val="28"/>
          <w:szCs w:val="28"/>
        </w:rPr>
        <w:t>bởi</w:t>
      </w:r>
      <w:proofErr w:type="spellEnd"/>
      <w:r w:rsidRPr="00C95E1D">
        <w:rPr>
          <w:rFonts w:ascii="Times New Roman" w:hAnsi="Times New Roman" w:cs="Times New Roman"/>
          <w:sz w:val="28"/>
          <w:szCs w:val="28"/>
        </w:rPr>
        <w:t xml:space="preserve"> </w:t>
      </w:r>
      <w:proofErr w:type="spellStart"/>
      <w:r w:rsidRPr="00C95E1D">
        <w:rPr>
          <w:rFonts w:ascii="Times New Roman" w:hAnsi="Times New Roman" w:cs="Times New Roman"/>
          <w:sz w:val="28"/>
          <w:szCs w:val="28"/>
        </w:rPr>
        <w:t>một</w:t>
      </w:r>
      <w:proofErr w:type="spellEnd"/>
      <w:r w:rsidRPr="00C95E1D">
        <w:rPr>
          <w:rFonts w:ascii="Times New Roman" w:hAnsi="Times New Roman" w:cs="Times New Roman"/>
          <w:sz w:val="28"/>
          <w:szCs w:val="28"/>
        </w:rPr>
        <w:t xml:space="preserve"> </w:t>
      </w:r>
      <w:proofErr w:type="spellStart"/>
      <w:r w:rsidRPr="00C95E1D">
        <w:rPr>
          <w:rFonts w:ascii="Times New Roman" w:hAnsi="Times New Roman" w:cs="Times New Roman"/>
          <w:sz w:val="28"/>
          <w:szCs w:val="28"/>
        </w:rPr>
        <w:t>độc</w:t>
      </w:r>
      <w:proofErr w:type="spellEnd"/>
      <w:r w:rsidRPr="00C95E1D">
        <w:rPr>
          <w:rFonts w:ascii="Times New Roman" w:hAnsi="Times New Roman" w:cs="Times New Roman"/>
          <w:sz w:val="28"/>
          <w:szCs w:val="28"/>
        </w:rPr>
        <w:t xml:space="preserve"> </w:t>
      </w:r>
      <w:proofErr w:type="spellStart"/>
      <w:r w:rsidRPr="00C95E1D">
        <w:rPr>
          <w:rFonts w:ascii="Times New Roman" w:hAnsi="Times New Roman" w:cs="Times New Roman"/>
          <w:sz w:val="28"/>
          <w:szCs w:val="28"/>
        </w:rPr>
        <w:t>giả</w:t>
      </w:r>
      <w:proofErr w:type="spellEnd"/>
      <w:r w:rsidRPr="00C95E1D">
        <w:rPr>
          <w:rFonts w:ascii="Times New Roman" w:hAnsi="Times New Roman" w:cs="Times New Roman"/>
          <w:sz w:val="28"/>
          <w:szCs w:val="28"/>
        </w:rPr>
        <w:t>.</w:t>
      </w:r>
    </w:p>
    <w:p w14:paraId="66AD0C9C" w14:textId="3A9067DB" w:rsidR="00C95E1D" w:rsidRDefault="00C95E1D" w:rsidP="00C95E1D">
      <w:pPr>
        <w:pStyle w:val="ListParagraph"/>
        <w:numPr>
          <w:ilvl w:val="0"/>
          <w:numId w:val="15"/>
        </w:numPr>
        <w:rPr>
          <w:rFonts w:ascii="Times New Roman" w:hAnsi="Times New Roman" w:cs="Times New Roman"/>
          <w:sz w:val="28"/>
          <w:szCs w:val="28"/>
        </w:rPr>
      </w:pPr>
      <w:proofErr w:type="spellStart"/>
      <w:r w:rsidRPr="00C95E1D">
        <w:rPr>
          <w:rFonts w:ascii="Times New Roman" w:hAnsi="Times New Roman" w:cs="Times New Roman"/>
          <w:sz w:val="28"/>
          <w:szCs w:val="28"/>
        </w:rPr>
        <w:t>Trả</w:t>
      </w:r>
      <w:proofErr w:type="spellEnd"/>
      <w:r w:rsidRPr="00C95E1D">
        <w:rPr>
          <w:rFonts w:ascii="Times New Roman" w:hAnsi="Times New Roman" w:cs="Times New Roman"/>
          <w:sz w:val="28"/>
          <w:szCs w:val="28"/>
        </w:rPr>
        <w:t xml:space="preserve"> </w:t>
      </w:r>
      <w:proofErr w:type="spellStart"/>
      <w:r w:rsidRPr="00C95E1D">
        <w:rPr>
          <w:rFonts w:ascii="Times New Roman" w:hAnsi="Times New Roman" w:cs="Times New Roman"/>
          <w:sz w:val="28"/>
          <w:szCs w:val="28"/>
        </w:rPr>
        <w:t>sách</w:t>
      </w:r>
      <w:proofErr w:type="spellEnd"/>
      <w:r w:rsidRPr="00C95E1D">
        <w:rPr>
          <w:rFonts w:ascii="Times New Roman" w:hAnsi="Times New Roman" w:cs="Times New Roman"/>
          <w:sz w:val="28"/>
          <w:szCs w:val="28"/>
        </w:rPr>
        <w:t xml:space="preserve">: </w:t>
      </w:r>
      <w:proofErr w:type="spellStart"/>
      <w:r w:rsidRPr="00C95E1D">
        <w:rPr>
          <w:rFonts w:ascii="Times New Roman" w:hAnsi="Times New Roman" w:cs="Times New Roman"/>
          <w:sz w:val="28"/>
          <w:szCs w:val="28"/>
        </w:rPr>
        <w:t>Đánh</w:t>
      </w:r>
      <w:proofErr w:type="spellEnd"/>
      <w:r w:rsidRPr="00C95E1D">
        <w:rPr>
          <w:rFonts w:ascii="Times New Roman" w:hAnsi="Times New Roman" w:cs="Times New Roman"/>
          <w:sz w:val="28"/>
          <w:szCs w:val="28"/>
        </w:rPr>
        <w:t xml:space="preserve"> </w:t>
      </w:r>
      <w:proofErr w:type="spellStart"/>
      <w:r w:rsidRPr="00C95E1D">
        <w:rPr>
          <w:rFonts w:ascii="Times New Roman" w:hAnsi="Times New Roman" w:cs="Times New Roman"/>
          <w:sz w:val="28"/>
          <w:szCs w:val="28"/>
        </w:rPr>
        <w:t>dấu</w:t>
      </w:r>
      <w:proofErr w:type="spellEnd"/>
      <w:r w:rsidRPr="00C95E1D">
        <w:rPr>
          <w:rFonts w:ascii="Times New Roman" w:hAnsi="Times New Roman" w:cs="Times New Roman"/>
          <w:sz w:val="28"/>
          <w:szCs w:val="28"/>
        </w:rPr>
        <w:t xml:space="preserve"> </w:t>
      </w:r>
      <w:proofErr w:type="spellStart"/>
      <w:r w:rsidRPr="00C95E1D">
        <w:rPr>
          <w:rFonts w:ascii="Times New Roman" w:hAnsi="Times New Roman" w:cs="Times New Roman"/>
          <w:sz w:val="28"/>
          <w:szCs w:val="28"/>
        </w:rPr>
        <w:t>sách</w:t>
      </w:r>
      <w:proofErr w:type="spellEnd"/>
      <w:r w:rsidRPr="00C95E1D">
        <w:rPr>
          <w:rFonts w:ascii="Times New Roman" w:hAnsi="Times New Roman" w:cs="Times New Roman"/>
          <w:sz w:val="28"/>
          <w:szCs w:val="28"/>
        </w:rPr>
        <w:t xml:space="preserve"> </w:t>
      </w:r>
      <w:proofErr w:type="spellStart"/>
      <w:r w:rsidRPr="00C95E1D">
        <w:rPr>
          <w:rFonts w:ascii="Times New Roman" w:hAnsi="Times New Roman" w:cs="Times New Roman"/>
          <w:sz w:val="28"/>
          <w:szCs w:val="28"/>
        </w:rPr>
        <w:t>đã</w:t>
      </w:r>
      <w:proofErr w:type="spellEnd"/>
      <w:r w:rsidRPr="00C95E1D">
        <w:rPr>
          <w:rFonts w:ascii="Times New Roman" w:hAnsi="Times New Roman" w:cs="Times New Roman"/>
          <w:sz w:val="28"/>
          <w:szCs w:val="28"/>
        </w:rPr>
        <w:t xml:space="preserve"> </w:t>
      </w:r>
      <w:proofErr w:type="spellStart"/>
      <w:r w:rsidRPr="00C95E1D">
        <w:rPr>
          <w:rFonts w:ascii="Times New Roman" w:hAnsi="Times New Roman" w:cs="Times New Roman"/>
          <w:sz w:val="28"/>
          <w:szCs w:val="28"/>
        </w:rPr>
        <w:t>được</w:t>
      </w:r>
      <w:proofErr w:type="spellEnd"/>
      <w:r w:rsidRPr="00C95E1D">
        <w:rPr>
          <w:rFonts w:ascii="Times New Roman" w:hAnsi="Times New Roman" w:cs="Times New Roman"/>
          <w:sz w:val="28"/>
          <w:szCs w:val="28"/>
        </w:rPr>
        <w:t xml:space="preserve"> </w:t>
      </w:r>
      <w:proofErr w:type="spellStart"/>
      <w:r w:rsidRPr="00C95E1D">
        <w:rPr>
          <w:rFonts w:ascii="Times New Roman" w:hAnsi="Times New Roman" w:cs="Times New Roman"/>
          <w:sz w:val="28"/>
          <w:szCs w:val="28"/>
        </w:rPr>
        <w:t>trả</w:t>
      </w:r>
      <w:proofErr w:type="spellEnd"/>
      <w:r w:rsidRPr="00C95E1D">
        <w:rPr>
          <w:rFonts w:ascii="Times New Roman" w:hAnsi="Times New Roman" w:cs="Times New Roman"/>
          <w:sz w:val="28"/>
          <w:szCs w:val="28"/>
        </w:rPr>
        <w:t xml:space="preserve"> </w:t>
      </w:r>
      <w:proofErr w:type="spellStart"/>
      <w:r w:rsidRPr="00C95E1D">
        <w:rPr>
          <w:rFonts w:ascii="Times New Roman" w:hAnsi="Times New Roman" w:cs="Times New Roman"/>
          <w:sz w:val="28"/>
          <w:szCs w:val="28"/>
        </w:rPr>
        <w:t>bởi</w:t>
      </w:r>
      <w:proofErr w:type="spellEnd"/>
      <w:r w:rsidRPr="00C95E1D">
        <w:rPr>
          <w:rFonts w:ascii="Times New Roman" w:hAnsi="Times New Roman" w:cs="Times New Roman"/>
          <w:sz w:val="28"/>
          <w:szCs w:val="28"/>
        </w:rPr>
        <w:t xml:space="preserve"> </w:t>
      </w:r>
      <w:proofErr w:type="spellStart"/>
      <w:r w:rsidRPr="00C95E1D">
        <w:rPr>
          <w:rFonts w:ascii="Times New Roman" w:hAnsi="Times New Roman" w:cs="Times New Roman"/>
          <w:sz w:val="28"/>
          <w:szCs w:val="28"/>
        </w:rPr>
        <w:t>một</w:t>
      </w:r>
      <w:proofErr w:type="spellEnd"/>
      <w:r w:rsidRPr="00C95E1D">
        <w:rPr>
          <w:rFonts w:ascii="Times New Roman" w:hAnsi="Times New Roman" w:cs="Times New Roman"/>
          <w:sz w:val="28"/>
          <w:szCs w:val="28"/>
        </w:rPr>
        <w:t xml:space="preserve"> </w:t>
      </w:r>
      <w:proofErr w:type="spellStart"/>
      <w:r w:rsidRPr="00C95E1D">
        <w:rPr>
          <w:rFonts w:ascii="Times New Roman" w:hAnsi="Times New Roman" w:cs="Times New Roman"/>
          <w:sz w:val="28"/>
          <w:szCs w:val="28"/>
        </w:rPr>
        <w:t>độc</w:t>
      </w:r>
      <w:proofErr w:type="spellEnd"/>
      <w:r w:rsidRPr="00C95E1D">
        <w:rPr>
          <w:rFonts w:ascii="Times New Roman" w:hAnsi="Times New Roman" w:cs="Times New Roman"/>
          <w:sz w:val="28"/>
          <w:szCs w:val="28"/>
        </w:rPr>
        <w:t xml:space="preserve"> </w:t>
      </w:r>
      <w:proofErr w:type="spellStart"/>
      <w:r w:rsidRPr="00C95E1D">
        <w:rPr>
          <w:rFonts w:ascii="Times New Roman" w:hAnsi="Times New Roman" w:cs="Times New Roman"/>
          <w:sz w:val="28"/>
          <w:szCs w:val="28"/>
        </w:rPr>
        <w:t>giả</w:t>
      </w:r>
      <w:proofErr w:type="spellEnd"/>
      <w:r>
        <w:rPr>
          <w:rFonts w:ascii="Times New Roman" w:hAnsi="Times New Roman" w:cs="Times New Roman"/>
          <w:sz w:val="28"/>
          <w:szCs w:val="28"/>
        </w:rPr>
        <w:t>.</w:t>
      </w:r>
    </w:p>
    <w:p w14:paraId="024E6137" w14:textId="77777777" w:rsidR="00C95E1D" w:rsidRDefault="00C95E1D" w:rsidP="00C95E1D">
      <w:pPr>
        <w:rPr>
          <w:rFonts w:ascii="Times New Roman" w:hAnsi="Times New Roman" w:cs="Times New Roman"/>
          <w:sz w:val="28"/>
          <w:szCs w:val="28"/>
        </w:rPr>
      </w:pPr>
    </w:p>
    <w:p w14:paraId="79B833C5" w14:textId="77777777" w:rsidR="00A832D8" w:rsidRDefault="00A832D8" w:rsidP="00C95E1D">
      <w:pPr>
        <w:jc w:val="both"/>
        <w:rPr>
          <w:rFonts w:ascii="Times New Roman" w:hAnsi="Times New Roman" w:cs="Times New Roman"/>
          <w:b/>
          <w:bCs/>
          <w:sz w:val="28"/>
          <w:szCs w:val="28"/>
        </w:rPr>
      </w:pPr>
    </w:p>
    <w:p w14:paraId="1DA12526" w14:textId="45A583A5" w:rsidR="00C95E1D" w:rsidRPr="00A832D8" w:rsidRDefault="00C95E1D" w:rsidP="00C95E1D">
      <w:pPr>
        <w:jc w:val="both"/>
        <w:rPr>
          <w:rFonts w:ascii="Times New Roman" w:hAnsi="Times New Roman" w:cs="Times New Roman"/>
          <w:b/>
          <w:bCs/>
          <w:sz w:val="28"/>
          <w:szCs w:val="28"/>
        </w:rPr>
      </w:pPr>
      <w:proofErr w:type="spellStart"/>
      <w:r w:rsidRPr="00A832D8">
        <w:rPr>
          <w:rFonts w:ascii="Times New Roman" w:hAnsi="Times New Roman" w:cs="Times New Roman"/>
          <w:b/>
          <w:bCs/>
          <w:sz w:val="28"/>
          <w:szCs w:val="28"/>
        </w:rPr>
        <w:t>Mô</w:t>
      </w:r>
      <w:proofErr w:type="spellEnd"/>
      <w:r w:rsidRPr="00A832D8">
        <w:rPr>
          <w:rFonts w:ascii="Times New Roman" w:hAnsi="Times New Roman" w:cs="Times New Roman"/>
          <w:b/>
          <w:bCs/>
          <w:sz w:val="28"/>
          <w:szCs w:val="28"/>
        </w:rPr>
        <w:t xml:space="preserve"> </w:t>
      </w:r>
      <w:proofErr w:type="spellStart"/>
      <w:r w:rsidRPr="00A832D8">
        <w:rPr>
          <w:rFonts w:ascii="Times New Roman" w:hAnsi="Times New Roman" w:cs="Times New Roman"/>
          <w:b/>
          <w:bCs/>
          <w:sz w:val="28"/>
          <w:szCs w:val="28"/>
        </w:rPr>
        <w:t>tả</w:t>
      </w:r>
      <w:proofErr w:type="spellEnd"/>
      <w:r w:rsidRPr="00A832D8">
        <w:rPr>
          <w:rFonts w:ascii="Times New Roman" w:hAnsi="Times New Roman" w:cs="Times New Roman"/>
          <w:b/>
          <w:bCs/>
          <w:sz w:val="28"/>
          <w:szCs w:val="28"/>
        </w:rPr>
        <w:t xml:space="preserve"> chi </w:t>
      </w:r>
      <w:proofErr w:type="spellStart"/>
      <w:r w:rsidRPr="00A832D8">
        <w:rPr>
          <w:rFonts w:ascii="Times New Roman" w:hAnsi="Times New Roman" w:cs="Times New Roman"/>
          <w:b/>
          <w:bCs/>
          <w:sz w:val="28"/>
          <w:szCs w:val="28"/>
        </w:rPr>
        <w:t>tiết</w:t>
      </w:r>
      <w:proofErr w:type="spellEnd"/>
      <w:r w:rsidRPr="00A832D8">
        <w:rPr>
          <w:rFonts w:ascii="Times New Roman" w:hAnsi="Times New Roman" w:cs="Times New Roman"/>
          <w:b/>
          <w:bCs/>
          <w:sz w:val="28"/>
          <w:szCs w:val="28"/>
        </w:rPr>
        <w:t xml:space="preserve"> </w:t>
      </w:r>
      <w:proofErr w:type="spellStart"/>
      <w:r w:rsidRPr="00A832D8">
        <w:rPr>
          <w:rFonts w:ascii="Times New Roman" w:hAnsi="Times New Roman" w:cs="Times New Roman"/>
          <w:b/>
          <w:bCs/>
          <w:sz w:val="28"/>
          <w:szCs w:val="28"/>
        </w:rPr>
        <w:t>thuật</w:t>
      </w:r>
      <w:proofErr w:type="spellEnd"/>
      <w:r w:rsidRPr="00A832D8">
        <w:rPr>
          <w:rFonts w:ascii="Times New Roman" w:hAnsi="Times New Roman" w:cs="Times New Roman"/>
          <w:b/>
          <w:bCs/>
          <w:sz w:val="28"/>
          <w:szCs w:val="28"/>
        </w:rPr>
        <w:t xml:space="preserve"> </w:t>
      </w:r>
      <w:proofErr w:type="spellStart"/>
      <w:r w:rsidRPr="00A832D8">
        <w:rPr>
          <w:rFonts w:ascii="Times New Roman" w:hAnsi="Times New Roman" w:cs="Times New Roman"/>
          <w:b/>
          <w:bCs/>
          <w:sz w:val="28"/>
          <w:szCs w:val="28"/>
        </w:rPr>
        <w:t>toán</w:t>
      </w:r>
      <w:proofErr w:type="spellEnd"/>
      <w:r w:rsidRPr="00A832D8">
        <w:rPr>
          <w:rFonts w:ascii="Times New Roman" w:hAnsi="Times New Roman" w:cs="Times New Roman"/>
          <w:b/>
          <w:bCs/>
          <w:sz w:val="28"/>
          <w:szCs w:val="28"/>
        </w:rPr>
        <w:t>:</w:t>
      </w:r>
    </w:p>
    <w:p w14:paraId="3A4DFDA0" w14:textId="77777777" w:rsidR="00C95E1D" w:rsidRPr="00C95E1D" w:rsidRDefault="00C95E1D" w:rsidP="00C95E1D">
      <w:pPr>
        <w:jc w:val="both"/>
        <w:rPr>
          <w:rFonts w:ascii="Times New Roman" w:hAnsi="Times New Roman" w:cs="Times New Roman"/>
          <w:sz w:val="28"/>
          <w:szCs w:val="28"/>
        </w:rPr>
      </w:pPr>
      <w:r w:rsidRPr="00C95E1D">
        <w:rPr>
          <w:rFonts w:ascii="Times New Roman" w:hAnsi="Times New Roman" w:cs="Times New Roman"/>
          <w:sz w:val="28"/>
          <w:szCs w:val="28"/>
        </w:rPr>
        <w:t xml:space="preserve">a. </w:t>
      </w:r>
      <w:proofErr w:type="spellStart"/>
      <w:r w:rsidRPr="00C95E1D">
        <w:rPr>
          <w:rFonts w:ascii="Times New Roman" w:hAnsi="Times New Roman" w:cs="Times New Roman"/>
          <w:sz w:val="28"/>
          <w:szCs w:val="28"/>
        </w:rPr>
        <w:t>Thêm</w:t>
      </w:r>
      <w:proofErr w:type="spellEnd"/>
      <w:r w:rsidRPr="00C95E1D">
        <w:rPr>
          <w:rFonts w:ascii="Times New Roman" w:hAnsi="Times New Roman" w:cs="Times New Roman"/>
          <w:sz w:val="28"/>
          <w:szCs w:val="28"/>
        </w:rPr>
        <w:t xml:space="preserve"> </w:t>
      </w:r>
      <w:proofErr w:type="spellStart"/>
      <w:r w:rsidRPr="00C95E1D">
        <w:rPr>
          <w:rFonts w:ascii="Times New Roman" w:hAnsi="Times New Roman" w:cs="Times New Roman"/>
          <w:sz w:val="28"/>
          <w:szCs w:val="28"/>
        </w:rPr>
        <w:t>sách</w:t>
      </w:r>
      <w:proofErr w:type="spellEnd"/>
      <w:r w:rsidRPr="00C95E1D">
        <w:rPr>
          <w:rFonts w:ascii="Times New Roman" w:hAnsi="Times New Roman" w:cs="Times New Roman"/>
          <w:sz w:val="28"/>
          <w:szCs w:val="28"/>
        </w:rPr>
        <w:t xml:space="preserve"> </w:t>
      </w:r>
      <w:proofErr w:type="spellStart"/>
      <w:r w:rsidRPr="00C95E1D">
        <w:rPr>
          <w:rFonts w:ascii="Times New Roman" w:hAnsi="Times New Roman" w:cs="Times New Roman"/>
          <w:sz w:val="28"/>
          <w:szCs w:val="28"/>
        </w:rPr>
        <w:t>mới</w:t>
      </w:r>
      <w:proofErr w:type="spellEnd"/>
      <w:r w:rsidRPr="00C95E1D">
        <w:rPr>
          <w:rFonts w:ascii="Times New Roman" w:hAnsi="Times New Roman" w:cs="Times New Roman"/>
          <w:sz w:val="28"/>
          <w:szCs w:val="28"/>
        </w:rPr>
        <w:t>:</w:t>
      </w:r>
    </w:p>
    <w:p w14:paraId="5D07B997" w14:textId="77777777" w:rsidR="00C95E1D" w:rsidRPr="00C95E1D" w:rsidRDefault="00C95E1D" w:rsidP="00C95E1D">
      <w:pPr>
        <w:pStyle w:val="ListParagraph"/>
        <w:numPr>
          <w:ilvl w:val="0"/>
          <w:numId w:val="19"/>
        </w:numPr>
        <w:jc w:val="both"/>
        <w:rPr>
          <w:rFonts w:ascii="Times New Roman" w:hAnsi="Times New Roman" w:cs="Times New Roman"/>
          <w:sz w:val="28"/>
          <w:szCs w:val="28"/>
        </w:rPr>
      </w:pPr>
      <w:proofErr w:type="spellStart"/>
      <w:r w:rsidRPr="00C95E1D">
        <w:rPr>
          <w:rFonts w:ascii="Times New Roman" w:hAnsi="Times New Roman" w:cs="Times New Roman"/>
          <w:sz w:val="28"/>
          <w:szCs w:val="28"/>
        </w:rPr>
        <w:t>Bước</w:t>
      </w:r>
      <w:proofErr w:type="spellEnd"/>
      <w:r w:rsidRPr="00C95E1D">
        <w:rPr>
          <w:rFonts w:ascii="Times New Roman" w:hAnsi="Times New Roman" w:cs="Times New Roman"/>
          <w:sz w:val="28"/>
          <w:szCs w:val="28"/>
        </w:rPr>
        <w:t xml:space="preserve"> 1: </w:t>
      </w:r>
      <w:proofErr w:type="spellStart"/>
      <w:r w:rsidRPr="00C95E1D">
        <w:rPr>
          <w:rFonts w:ascii="Times New Roman" w:hAnsi="Times New Roman" w:cs="Times New Roman"/>
          <w:sz w:val="28"/>
          <w:szCs w:val="28"/>
        </w:rPr>
        <w:t>Nhập</w:t>
      </w:r>
      <w:proofErr w:type="spellEnd"/>
      <w:r w:rsidRPr="00C95E1D">
        <w:rPr>
          <w:rFonts w:ascii="Times New Roman" w:hAnsi="Times New Roman" w:cs="Times New Roman"/>
          <w:sz w:val="28"/>
          <w:szCs w:val="28"/>
        </w:rPr>
        <w:t xml:space="preserve"> </w:t>
      </w:r>
      <w:proofErr w:type="spellStart"/>
      <w:r w:rsidRPr="00C95E1D">
        <w:rPr>
          <w:rFonts w:ascii="Times New Roman" w:hAnsi="Times New Roman" w:cs="Times New Roman"/>
          <w:sz w:val="28"/>
          <w:szCs w:val="28"/>
        </w:rPr>
        <w:t>thông</w:t>
      </w:r>
      <w:proofErr w:type="spellEnd"/>
      <w:r w:rsidRPr="00C95E1D">
        <w:rPr>
          <w:rFonts w:ascii="Times New Roman" w:hAnsi="Times New Roman" w:cs="Times New Roman"/>
          <w:sz w:val="28"/>
          <w:szCs w:val="28"/>
        </w:rPr>
        <w:t xml:space="preserve"> tin </w:t>
      </w:r>
      <w:proofErr w:type="spellStart"/>
      <w:r w:rsidRPr="00C95E1D">
        <w:rPr>
          <w:rFonts w:ascii="Times New Roman" w:hAnsi="Times New Roman" w:cs="Times New Roman"/>
          <w:sz w:val="28"/>
          <w:szCs w:val="28"/>
        </w:rPr>
        <w:t>về</w:t>
      </w:r>
      <w:proofErr w:type="spellEnd"/>
      <w:r w:rsidRPr="00C95E1D">
        <w:rPr>
          <w:rFonts w:ascii="Times New Roman" w:hAnsi="Times New Roman" w:cs="Times New Roman"/>
          <w:sz w:val="28"/>
          <w:szCs w:val="28"/>
        </w:rPr>
        <w:t xml:space="preserve"> </w:t>
      </w:r>
      <w:proofErr w:type="spellStart"/>
      <w:r w:rsidRPr="00C95E1D">
        <w:rPr>
          <w:rFonts w:ascii="Times New Roman" w:hAnsi="Times New Roman" w:cs="Times New Roman"/>
          <w:sz w:val="28"/>
          <w:szCs w:val="28"/>
        </w:rPr>
        <w:t>sách</w:t>
      </w:r>
      <w:proofErr w:type="spellEnd"/>
      <w:r w:rsidRPr="00C95E1D">
        <w:rPr>
          <w:rFonts w:ascii="Times New Roman" w:hAnsi="Times New Roman" w:cs="Times New Roman"/>
          <w:sz w:val="28"/>
          <w:szCs w:val="28"/>
        </w:rPr>
        <w:t xml:space="preserve"> </w:t>
      </w:r>
      <w:proofErr w:type="spellStart"/>
      <w:r w:rsidRPr="00C95E1D">
        <w:rPr>
          <w:rFonts w:ascii="Times New Roman" w:hAnsi="Times New Roman" w:cs="Times New Roman"/>
          <w:sz w:val="28"/>
          <w:szCs w:val="28"/>
        </w:rPr>
        <w:t>mới</w:t>
      </w:r>
      <w:proofErr w:type="spellEnd"/>
      <w:r w:rsidRPr="00C95E1D">
        <w:rPr>
          <w:rFonts w:ascii="Times New Roman" w:hAnsi="Times New Roman" w:cs="Times New Roman"/>
          <w:sz w:val="28"/>
          <w:szCs w:val="28"/>
        </w:rPr>
        <w:t xml:space="preserve"> (</w:t>
      </w:r>
      <w:proofErr w:type="spellStart"/>
      <w:r w:rsidRPr="00C95E1D">
        <w:rPr>
          <w:rFonts w:ascii="Times New Roman" w:hAnsi="Times New Roman" w:cs="Times New Roman"/>
          <w:sz w:val="28"/>
          <w:szCs w:val="28"/>
        </w:rPr>
        <w:t>tên</w:t>
      </w:r>
      <w:proofErr w:type="spellEnd"/>
      <w:r w:rsidRPr="00C95E1D">
        <w:rPr>
          <w:rFonts w:ascii="Times New Roman" w:hAnsi="Times New Roman" w:cs="Times New Roman"/>
          <w:sz w:val="28"/>
          <w:szCs w:val="28"/>
        </w:rPr>
        <w:t xml:space="preserve">, </w:t>
      </w:r>
      <w:proofErr w:type="spellStart"/>
      <w:r w:rsidRPr="00C95E1D">
        <w:rPr>
          <w:rFonts w:ascii="Times New Roman" w:hAnsi="Times New Roman" w:cs="Times New Roman"/>
          <w:sz w:val="28"/>
          <w:szCs w:val="28"/>
        </w:rPr>
        <w:t>tác</w:t>
      </w:r>
      <w:proofErr w:type="spellEnd"/>
      <w:r w:rsidRPr="00C95E1D">
        <w:rPr>
          <w:rFonts w:ascii="Times New Roman" w:hAnsi="Times New Roman" w:cs="Times New Roman"/>
          <w:sz w:val="28"/>
          <w:szCs w:val="28"/>
        </w:rPr>
        <w:t xml:space="preserve"> </w:t>
      </w:r>
      <w:proofErr w:type="spellStart"/>
      <w:r w:rsidRPr="00C95E1D">
        <w:rPr>
          <w:rFonts w:ascii="Times New Roman" w:hAnsi="Times New Roman" w:cs="Times New Roman"/>
          <w:sz w:val="28"/>
          <w:szCs w:val="28"/>
        </w:rPr>
        <w:t>giả</w:t>
      </w:r>
      <w:proofErr w:type="spellEnd"/>
      <w:r w:rsidRPr="00C95E1D">
        <w:rPr>
          <w:rFonts w:ascii="Times New Roman" w:hAnsi="Times New Roman" w:cs="Times New Roman"/>
          <w:sz w:val="28"/>
          <w:szCs w:val="28"/>
        </w:rPr>
        <w:t xml:space="preserve">, </w:t>
      </w:r>
      <w:proofErr w:type="spellStart"/>
      <w:r w:rsidRPr="00C95E1D">
        <w:rPr>
          <w:rFonts w:ascii="Times New Roman" w:hAnsi="Times New Roman" w:cs="Times New Roman"/>
          <w:sz w:val="28"/>
          <w:szCs w:val="28"/>
        </w:rPr>
        <w:t>nhà</w:t>
      </w:r>
      <w:proofErr w:type="spellEnd"/>
      <w:r w:rsidRPr="00C95E1D">
        <w:rPr>
          <w:rFonts w:ascii="Times New Roman" w:hAnsi="Times New Roman" w:cs="Times New Roman"/>
          <w:sz w:val="28"/>
          <w:szCs w:val="28"/>
        </w:rPr>
        <w:t xml:space="preserve"> </w:t>
      </w:r>
      <w:proofErr w:type="spellStart"/>
      <w:r w:rsidRPr="00C95E1D">
        <w:rPr>
          <w:rFonts w:ascii="Times New Roman" w:hAnsi="Times New Roman" w:cs="Times New Roman"/>
          <w:sz w:val="28"/>
          <w:szCs w:val="28"/>
        </w:rPr>
        <w:t>xuất</w:t>
      </w:r>
      <w:proofErr w:type="spellEnd"/>
      <w:r w:rsidRPr="00C95E1D">
        <w:rPr>
          <w:rFonts w:ascii="Times New Roman" w:hAnsi="Times New Roman" w:cs="Times New Roman"/>
          <w:sz w:val="28"/>
          <w:szCs w:val="28"/>
        </w:rPr>
        <w:t xml:space="preserve"> </w:t>
      </w:r>
      <w:proofErr w:type="spellStart"/>
      <w:r w:rsidRPr="00C95E1D">
        <w:rPr>
          <w:rFonts w:ascii="Times New Roman" w:hAnsi="Times New Roman" w:cs="Times New Roman"/>
          <w:sz w:val="28"/>
          <w:szCs w:val="28"/>
        </w:rPr>
        <w:t>bản</w:t>
      </w:r>
      <w:proofErr w:type="spellEnd"/>
      <w:r w:rsidRPr="00C95E1D">
        <w:rPr>
          <w:rFonts w:ascii="Times New Roman" w:hAnsi="Times New Roman" w:cs="Times New Roman"/>
          <w:sz w:val="28"/>
          <w:szCs w:val="28"/>
        </w:rPr>
        <w:t xml:space="preserve">, </w:t>
      </w:r>
      <w:proofErr w:type="spellStart"/>
      <w:r w:rsidRPr="00C95E1D">
        <w:rPr>
          <w:rFonts w:ascii="Times New Roman" w:hAnsi="Times New Roman" w:cs="Times New Roman"/>
          <w:sz w:val="28"/>
          <w:szCs w:val="28"/>
        </w:rPr>
        <w:t>năm</w:t>
      </w:r>
      <w:proofErr w:type="spellEnd"/>
      <w:r w:rsidRPr="00C95E1D">
        <w:rPr>
          <w:rFonts w:ascii="Times New Roman" w:hAnsi="Times New Roman" w:cs="Times New Roman"/>
          <w:sz w:val="28"/>
          <w:szCs w:val="28"/>
        </w:rPr>
        <w:t xml:space="preserve"> </w:t>
      </w:r>
      <w:proofErr w:type="spellStart"/>
      <w:r w:rsidRPr="00C95E1D">
        <w:rPr>
          <w:rFonts w:ascii="Times New Roman" w:hAnsi="Times New Roman" w:cs="Times New Roman"/>
          <w:sz w:val="28"/>
          <w:szCs w:val="28"/>
        </w:rPr>
        <w:t>xuất</w:t>
      </w:r>
      <w:proofErr w:type="spellEnd"/>
      <w:r w:rsidRPr="00C95E1D">
        <w:rPr>
          <w:rFonts w:ascii="Times New Roman" w:hAnsi="Times New Roman" w:cs="Times New Roman"/>
          <w:sz w:val="28"/>
          <w:szCs w:val="28"/>
        </w:rPr>
        <w:t xml:space="preserve"> </w:t>
      </w:r>
      <w:proofErr w:type="spellStart"/>
      <w:r w:rsidRPr="00C95E1D">
        <w:rPr>
          <w:rFonts w:ascii="Times New Roman" w:hAnsi="Times New Roman" w:cs="Times New Roman"/>
          <w:sz w:val="28"/>
          <w:szCs w:val="28"/>
        </w:rPr>
        <w:t>bản</w:t>
      </w:r>
      <w:proofErr w:type="spellEnd"/>
      <w:r w:rsidRPr="00C95E1D">
        <w:rPr>
          <w:rFonts w:ascii="Times New Roman" w:hAnsi="Times New Roman" w:cs="Times New Roman"/>
          <w:sz w:val="28"/>
          <w:szCs w:val="28"/>
        </w:rPr>
        <w:t xml:space="preserve">, </w:t>
      </w:r>
      <w:proofErr w:type="spellStart"/>
      <w:r w:rsidRPr="00C95E1D">
        <w:rPr>
          <w:rFonts w:ascii="Times New Roman" w:hAnsi="Times New Roman" w:cs="Times New Roman"/>
          <w:sz w:val="28"/>
          <w:szCs w:val="28"/>
        </w:rPr>
        <w:t>thể</w:t>
      </w:r>
      <w:proofErr w:type="spellEnd"/>
      <w:r w:rsidRPr="00C95E1D">
        <w:rPr>
          <w:rFonts w:ascii="Times New Roman" w:hAnsi="Times New Roman" w:cs="Times New Roman"/>
          <w:sz w:val="28"/>
          <w:szCs w:val="28"/>
        </w:rPr>
        <w:t xml:space="preserve"> </w:t>
      </w:r>
      <w:proofErr w:type="spellStart"/>
      <w:r w:rsidRPr="00C95E1D">
        <w:rPr>
          <w:rFonts w:ascii="Times New Roman" w:hAnsi="Times New Roman" w:cs="Times New Roman"/>
          <w:sz w:val="28"/>
          <w:szCs w:val="28"/>
        </w:rPr>
        <w:t>loại</w:t>
      </w:r>
      <w:proofErr w:type="spellEnd"/>
      <w:r w:rsidRPr="00C95E1D">
        <w:rPr>
          <w:rFonts w:ascii="Times New Roman" w:hAnsi="Times New Roman" w:cs="Times New Roman"/>
          <w:sz w:val="28"/>
          <w:szCs w:val="28"/>
        </w:rPr>
        <w:t xml:space="preserve">, </w:t>
      </w:r>
      <w:proofErr w:type="spellStart"/>
      <w:r w:rsidRPr="00C95E1D">
        <w:rPr>
          <w:rFonts w:ascii="Times New Roman" w:hAnsi="Times New Roman" w:cs="Times New Roman"/>
          <w:sz w:val="28"/>
          <w:szCs w:val="28"/>
        </w:rPr>
        <w:t>mã</w:t>
      </w:r>
      <w:proofErr w:type="spellEnd"/>
      <w:r w:rsidRPr="00C95E1D">
        <w:rPr>
          <w:rFonts w:ascii="Times New Roman" w:hAnsi="Times New Roman" w:cs="Times New Roman"/>
          <w:sz w:val="28"/>
          <w:szCs w:val="28"/>
        </w:rPr>
        <w:t xml:space="preserve"> </w:t>
      </w:r>
      <w:proofErr w:type="spellStart"/>
      <w:r w:rsidRPr="00C95E1D">
        <w:rPr>
          <w:rFonts w:ascii="Times New Roman" w:hAnsi="Times New Roman" w:cs="Times New Roman"/>
          <w:sz w:val="28"/>
          <w:szCs w:val="28"/>
        </w:rPr>
        <w:t>sách</w:t>
      </w:r>
      <w:proofErr w:type="spellEnd"/>
      <w:r w:rsidRPr="00C95E1D">
        <w:rPr>
          <w:rFonts w:ascii="Times New Roman" w:hAnsi="Times New Roman" w:cs="Times New Roman"/>
          <w:sz w:val="28"/>
          <w:szCs w:val="28"/>
        </w:rPr>
        <w:t>).</w:t>
      </w:r>
    </w:p>
    <w:p w14:paraId="0452A8BB" w14:textId="4798B3C3" w:rsidR="00C95E1D" w:rsidRDefault="00C95E1D" w:rsidP="00C95E1D">
      <w:pPr>
        <w:pStyle w:val="ListParagraph"/>
        <w:numPr>
          <w:ilvl w:val="0"/>
          <w:numId w:val="19"/>
        </w:numPr>
        <w:jc w:val="both"/>
        <w:rPr>
          <w:rFonts w:ascii="Times New Roman" w:hAnsi="Times New Roman" w:cs="Times New Roman"/>
          <w:sz w:val="28"/>
          <w:szCs w:val="28"/>
        </w:rPr>
      </w:pPr>
      <w:proofErr w:type="spellStart"/>
      <w:r w:rsidRPr="00C95E1D">
        <w:rPr>
          <w:rFonts w:ascii="Times New Roman" w:hAnsi="Times New Roman" w:cs="Times New Roman"/>
          <w:sz w:val="28"/>
          <w:szCs w:val="28"/>
        </w:rPr>
        <w:t>Bước</w:t>
      </w:r>
      <w:proofErr w:type="spellEnd"/>
      <w:r w:rsidRPr="00C95E1D">
        <w:rPr>
          <w:rFonts w:ascii="Times New Roman" w:hAnsi="Times New Roman" w:cs="Times New Roman"/>
          <w:sz w:val="28"/>
          <w:szCs w:val="28"/>
        </w:rPr>
        <w:t xml:space="preserve"> </w:t>
      </w:r>
      <w:r w:rsidR="00376F33">
        <w:rPr>
          <w:rFonts w:ascii="Times New Roman" w:hAnsi="Times New Roman" w:cs="Times New Roman"/>
          <w:sz w:val="28"/>
          <w:szCs w:val="28"/>
        </w:rPr>
        <w:t>2</w:t>
      </w:r>
      <w:r w:rsidRPr="00C95E1D">
        <w:rPr>
          <w:rFonts w:ascii="Times New Roman" w:hAnsi="Times New Roman" w:cs="Times New Roman"/>
          <w:sz w:val="28"/>
          <w:szCs w:val="28"/>
        </w:rPr>
        <w:t xml:space="preserve">: </w:t>
      </w:r>
      <w:proofErr w:type="spellStart"/>
      <w:r w:rsidRPr="00C95E1D">
        <w:rPr>
          <w:rFonts w:ascii="Times New Roman" w:hAnsi="Times New Roman" w:cs="Times New Roman"/>
          <w:sz w:val="28"/>
          <w:szCs w:val="28"/>
        </w:rPr>
        <w:t>Cập</w:t>
      </w:r>
      <w:proofErr w:type="spellEnd"/>
      <w:r w:rsidRPr="00C95E1D">
        <w:rPr>
          <w:rFonts w:ascii="Times New Roman" w:hAnsi="Times New Roman" w:cs="Times New Roman"/>
          <w:sz w:val="28"/>
          <w:szCs w:val="28"/>
        </w:rPr>
        <w:t xml:space="preserve"> </w:t>
      </w:r>
      <w:proofErr w:type="spellStart"/>
      <w:r w:rsidRPr="00C95E1D">
        <w:rPr>
          <w:rFonts w:ascii="Times New Roman" w:hAnsi="Times New Roman" w:cs="Times New Roman"/>
          <w:sz w:val="28"/>
          <w:szCs w:val="28"/>
        </w:rPr>
        <w:t>nhật</w:t>
      </w:r>
      <w:proofErr w:type="spellEnd"/>
      <w:r w:rsidRPr="00C95E1D">
        <w:rPr>
          <w:rFonts w:ascii="Times New Roman" w:hAnsi="Times New Roman" w:cs="Times New Roman"/>
          <w:sz w:val="28"/>
          <w:szCs w:val="28"/>
        </w:rPr>
        <w:t xml:space="preserve"> </w:t>
      </w:r>
      <w:proofErr w:type="spellStart"/>
      <w:r w:rsidRPr="00C95E1D">
        <w:rPr>
          <w:rFonts w:ascii="Times New Roman" w:hAnsi="Times New Roman" w:cs="Times New Roman"/>
          <w:sz w:val="28"/>
          <w:szCs w:val="28"/>
        </w:rPr>
        <w:t>lại</w:t>
      </w:r>
      <w:proofErr w:type="spellEnd"/>
      <w:r w:rsidRPr="00C95E1D">
        <w:rPr>
          <w:rFonts w:ascii="Times New Roman" w:hAnsi="Times New Roman" w:cs="Times New Roman"/>
          <w:sz w:val="28"/>
          <w:szCs w:val="28"/>
        </w:rPr>
        <w:t xml:space="preserve"> </w:t>
      </w:r>
      <w:proofErr w:type="spellStart"/>
      <w:r w:rsidRPr="00C95E1D">
        <w:rPr>
          <w:rFonts w:ascii="Times New Roman" w:hAnsi="Times New Roman" w:cs="Times New Roman"/>
          <w:sz w:val="28"/>
          <w:szCs w:val="28"/>
        </w:rPr>
        <w:t>thông</w:t>
      </w:r>
      <w:proofErr w:type="spellEnd"/>
      <w:r w:rsidRPr="00C95E1D">
        <w:rPr>
          <w:rFonts w:ascii="Times New Roman" w:hAnsi="Times New Roman" w:cs="Times New Roman"/>
          <w:sz w:val="28"/>
          <w:szCs w:val="28"/>
        </w:rPr>
        <w:t xml:space="preserve"> tin </w:t>
      </w:r>
      <w:proofErr w:type="spellStart"/>
      <w:r w:rsidRPr="00C95E1D">
        <w:rPr>
          <w:rFonts w:ascii="Times New Roman" w:hAnsi="Times New Roman" w:cs="Times New Roman"/>
          <w:sz w:val="28"/>
          <w:szCs w:val="28"/>
        </w:rPr>
        <w:t>số</w:t>
      </w:r>
      <w:proofErr w:type="spellEnd"/>
      <w:r w:rsidRPr="00C95E1D">
        <w:rPr>
          <w:rFonts w:ascii="Times New Roman" w:hAnsi="Times New Roman" w:cs="Times New Roman"/>
          <w:sz w:val="28"/>
          <w:szCs w:val="28"/>
        </w:rPr>
        <w:t xml:space="preserve"> </w:t>
      </w:r>
      <w:proofErr w:type="spellStart"/>
      <w:r w:rsidRPr="00C95E1D">
        <w:rPr>
          <w:rFonts w:ascii="Times New Roman" w:hAnsi="Times New Roman" w:cs="Times New Roman"/>
          <w:sz w:val="28"/>
          <w:szCs w:val="28"/>
        </w:rPr>
        <w:t>lượng</w:t>
      </w:r>
      <w:proofErr w:type="spellEnd"/>
      <w:r w:rsidRPr="00C95E1D">
        <w:rPr>
          <w:rFonts w:ascii="Times New Roman" w:hAnsi="Times New Roman" w:cs="Times New Roman"/>
          <w:sz w:val="28"/>
          <w:szCs w:val="28"/>
        </w:rPr>
        <w:t xml:space="preserve"> </w:t>
      </w:r>
      <w:proofErr w:type="spellStart"/>
      <w:r w:rsidRPr="00C95E1D">
        <w:rPr>
          <w:rFonts w:ascii="Times New Roman" w:hAnsi="Times New Roman" w:cs="Times New Roman"/>
          <w:sz w:val="28"/>
          <w:szCs w:val="28"/>
        </w:rPr>
        <w:t>sách</w:t>
      </w:r>
      <w:proofErr w:type="spellEnd"/>
      <w:r w:rsidRPr="00C95E1D">
        <w:rPr>
          <w:rFonts w:ascii="Times New Roman" w:hAnsi="Times New Roman" w:cs="Times New Roman"/>
          <w:sz w:val="28"/>
          <w:szCs w:val="28"/>
        </w:rPr>
        <w:t xml:space="preserve"> </w:t>
      </w:r>
      <w:proofErr w:type="spellStart"/>
      <w:r w:rsidRPr="00C95E1D">
        <w:rPr>
          <w:rFonts w:ascii="Times New Roman" w:hAnsi="Times New Roman" w:cs="Times New Roman"/>
          <w:sz w:val="28"/>
          <w:szCs w:val="28"/>
        </w:rPr>
        <w:t>trong</w:t>
      </w:r>
      <w:proofErr w:type="spellEnd"/>
      <w:r w:rsidRPr="00C95E1D">
        <w:rPr>
          <w:rFonts w:ascii="Times New Roman" w:hAnsi="Times New Roman" w:cs="Times New Roman"/>
          <w:sz w:val="28"/>
          <w:szCs w:val="28"/>
        </w:rPr>
        <w:t xml:space="preserve"> </w:t>
      </w:r>
      <w:proofErr w:type="spellStart"/>
      <w:r w:rsidRPr="00C95E1D">
        <w:rPr>
          <w:rFonts w:ascii="Times New Roman" w:hAnsi="Times New Roman" w:cs="Times New Roman"/>
          <w:sz w:val="28"/>
          <w:szCs w:val="28"/>
        </w:rPr>
        <w:t>thư</w:t>
      </w:r>
      <w:proofErr w:type="spellEnd"/>
      <w:r w:rsidRPr="00C95E1D">
        <w:rPr>
          <w:rFonts w:ascii="Times New Roman" w:hAnsi="Times New Roman" w:cs="Times New Roman"/>
          <w:sz w:val="28"/>
          <w:szCs w:val="28"/>
        </w:rPr>
        <w:t xml:space="preserve"> </w:t>
      </w:r>
      <w:proofErr w:type="spellStart"/>
      <w:r w:rsidRPr="00C95E1D">
        <w:rPr>
          <w:rFonts w:ascii="Times New Roman" w:hAnsi="Times New Roman" w:cs="Times New Roman"/>
          <w:sz w:val="28"/>
          <w:szCs w:val="28"/>
        </w:rPr>
        <w:t>viện</w:t>
      </w:r>
      <w:proofErr w:type="spellEnd"/>
      <w:r w:rsidRPr="00C95E1D">
        <w:rPr>
          <w:rFonts w:ascii="Times New Roman" w:hAnsi="Times New Roman" w:cs="Times New Roman"/>
          <w:sz w:val="28"/>
          <w:szCs w:val="28"/>
        </w:rPr>
        <w:t>.</w:t>
      </w:r>
    </w:p>
    <w:p w14:paraId="77E813B9" w14:textId="77777777" w:rsidR="00C95E1D" w:rsidRDefault="00C95E1D" w:rsidP="00C95E1D">
      <w:pPr>
        <w:ind w:left="360"/>
        <w:jc w:val="both"/>
        <w:rPr>
          <w:rFonts w:ascii="Times New Roman" w:hAnsi="Times New Roman" w:cs="Times New Roman"/>
          <w:sz w:val="28"/>
          <w:szCs w:val="28"/>
        </w:rPr>
      </w:pPr>
    </w:p>
    <w:p w14:paraId="45BBDB95" w14:textId="77777777" w:rsidR="007950B4" w:rsidRDefault="007950B4" w:rsidP="00C95E1D">
      <w:pPr>
        <w:ind w:left="360"/>
        <w:jc w:val="both"/>
        <w:rPr>
          <w:rFonts w:ascii="Times New Roman" w:hAnsi="Times New Roman" w:cs="Times New Roman"/>
          <w:sz w:val="28"/>
          <w:szCs w:val="28"/>
        </w:rPr>
      </w:pPr>
    </w:p>
    <w:p w14:paraId="0739D54E" w14:textId="7AD4833E" w:rsidR="00C95E1D" w:rsidRDefault="00C95E1D" w:rsidP="00C95E1D">
      <w:pPr>
        <w:ind w:left="360"/>
        <w:jc w:val="both"/>
        <w:rPr>
          <w:rFonts w:ascii="Times New Roman" w:hAnsi="Times New Roman" w:cs="Times New Roman"/>
          <w:sz w:val="28"/>
          <w:szCs w:val="28"/>
        </w:rPr>
      </w:pPr>
      <w:proofErr w:type="spellStart"/>
      <w:r>
        <w:rPr>
          <w:rFonts w:ascii="Times New Roman" w:hAnsi="Times New Roman" w:cs="Times New Roman"/>
          <w:sz w:val="28"/>
          <w:szCs w:val="28"/>
        </w:rPr>
        <w:lastRenderedPageBreak/>
        <w:t>Mã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Giả</w:t>
      </w:r>
      <w:proofErr w:type="spellEnd"/>
      <w:r>
        <w:rPr>
          <w:rFonts w:ascii="Times New Roman" w:hAnsi="Times New Roman" w:cs="Times New Roman"/>
          <w:sz w:val="28"/>
          <w:szCs w:val="28"/>
        </w:rPr>
        <w:t>:</w:t>
      </w:r>
    </w:p>
    <w:p w14:paraId="752B09C9" w14:textId="57DD5425" w:rsidR="007950B4" w:rsidRDefault="007950B4" w:rsidP="00C95E1D">
      <w:pPr>
        <w:ind w:left="360"/>
        <w:jc w:val="both"/>
        <w:rPr>
          <w:rFonts w:ascii="Times New Roman" w:hAnsi="Times New Roman" w:cs="Times New Roman"/>
          <w:sz w:val="28"/>
          <w:szCs w:val="28"/>
        </w:rPr>
      </w:pPr>
      <w:r>
        <w:rPr>
          <w:noProof/>
        </w:rPr>
        <w:drawing>
          <wp:inline distT="0" distB="0" distL="0" distR="0" wp14:anchorId="673BBD3C" wp14:editId="49FF07DC">
            <wp:extent cx="4425950" cy="1314450"/>
            <wp:effectExtent l="0" t="0" r="0" b="0"/>
            <wp:docPr id="20882784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25950" cy="1314450"/>
                    </a:xfrm>
                    <a:prstGeom prst="rect">
                      <a:avLst/>
                    </a:prstGeom>
                    <a:noFill/>
                    <a:ln>
                      <a:noFill/>
                    </a:ln>
                  </pic:spPr>
                </pic:pic>
              </a:graphicData>
            </a:graphic>
          </wp:inline>
        </w:drawing>
      </w:r>
    </w:p>
    <w:p w14:paraId="3AF9C78E" w14:textId="52E3B8EC" w:rsidR="007950B4" w:rsidRDefault="007950B4" w:rsidP="007950B4">
      <w:pPr>
        <w:ind w:firstLine="360"/>
        <w:jc w:val="both"/>
        <w:rPr>
          <w:rFonts w:ascii="Times New Roman" w:hAnsi="Times New Roman" w:cs="Times New Roman"/>
          <w:sz w:val="28"/>
          <w:szCs w:val="28"/>
        </w:rPr>
      </w:pPr>
      <w:proofErr w:type="spellStart"/>
      <w:r>
        <w:rPr>
          <w:rFonts w:ascii="Times New Roman" w:hAnsi="Times New Roman" w:cs="Times New Roman"/>
          <w:sz w:val="28"/>
          <w:szCs w:val="28"/>
        </w:rPr>
        <w:t>Mã</w:t>
      </w:r>
      <w:proofErr w:type="spellEnd"/>
      <w:r>
        <w:rPr>
          <w:rFonts w:ascii="Times New Roman" w:hAnsi="Times New Roman" w:cs="Times New Roman"/>
          <w:sz w:val="28"/>
          <w:szCs w:val="28"/>
        </w:rPr>
        <w:t xml:space="preserve"> code:</w:t>
      </w:r>
    </w:p>
    <w:p w14:paraId="592851BC" w14:textId="77777777" w:rsidR="007950B4" w:rsidRDefault="00992D25" w:rsidP="00376F33">
      <w:pPr>
        <w:rPr>
          <w:rFonts w:ascii="Times New Roman" w:hAnsi="Times New Roman" w:cs="Times New Roman"/>
          <w:sz w:val="28"/>
          <w:szCs w:val="28"/>
        </w:rPr>
      </w:pPr>
      <w:r w:rsidRPr="00992D25">
        <w:rPr>
          <w:rFonts w:ascii="Times New Roman" w:hAnsi="Times New Roman" w:cs="Times New Roman"/>
          <w:noProof/>
          <w:sz w:val="28"/>
          <w:szCs w:val="28"/>
        </w:rPr>
        <w:drawing>
          <wp:inline distT="0" distB="0" distL="0" distR="0" wp14:anchorId="5E63380E" wp14:editId="77007A5C">
            <wp:extent cx="5793740" cy="2068082"/>
            <wp:effectExtent l="0" t="0" r="0" b="8890"/>
            <wp:docPr id="1392290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290065" name=""/>
                    <pic:cNvPicPr/>
                  </pic:nvPicPr>
                  <pic:blipFill>
                    <a:blip r:embed="rId22"/>
                    <a:stretch>
                      <a:fillRect/>
                    </a:stretch>
                  </pic:blipFill>
                  <pic:spPr>
                    <a:xfrm>
                      <a:off x="0" y="0"/>
                      <a:ext cx="5809968" cy="2073874"/>
                    </a:xfrm>
                    <a:prstGeom prst="rect">
                      <a:avLst/>
                    </a:prstGeom>
                  </pic:spPr>
                </pic:pic>
              </a:graphicData>
            </a:graphic>
          </wp:inline>
        </w:drawing>
      </w:r>
    </w:p>
    <w:p w14:paraId="3B84D66A" w14:textId="1F54AD80" w:rsidR="00376F33" w:rsidRPr="00376F33" w:rsidRDefault="00376F33" w:rsidP="00376F33">
      <w:pPr>
        <w:rPr>
          <w:rFonts w:ascii="Times New Roman" w:hAnsi="Times New Roman" w:cs="Times New Roman"/>
          <w:sz w:val="28"/>
          <w:szCs w:val="28"/>
        </w:rPr>
      </w:pPr>
      <w:r w:rsidRPr="00376F33">
        <w:rPr>
          <w:rFonts w:ascii="Times New Roman" w:hAnsi="Times New Roman" w:cs="Times New Roman"/>
          <w:sz w:val="28"/>
          <w:szCs w:val="28"/>
        </w:rPr>
        <w:t xml:space="preserve">b. </w:t>
      </w:r>
      <w:proofErr w:type="spellStart"/>
      <w:r>
        <w:rPr>
          <w:rFonts w:ascii="Times New Roman" w:hAnsi="Times New Roman" w:cs="Times New Roman"/>
          <w:sz w:val="28"/>
          <w:szCs w:val="28"/>
        </w:rPr>
        <w:t>Xoá</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một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cuốn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sách</w:t>
      </w:r>
      <w:proofErr w:type="spellEnd"/>
      <w:r w:rsidRPr="00376F33">
        <w:rPr>
          <w:rFonts w:ascii="Times New Roman" w:hAnsi="Times New Roman" w:cs="Times New Roman"/>
          <w:sz w:val="28"/>
          <w:szCs w:val="28"/>
        </w:rPr>
        <w:t>:</w:t>
      </w:r>
    </w:p>
    <w:p w14:paraId="72227DDE" w14:textId="214B2CA4" w:rsidR="00376F33" w:rsidRPr="00376F33" w:rsidRDefault="00376F33" w:rsidP="00376F33">
      <w:pPr>
        <w:pStyle w:val="ListParagraph"/>
        <w:numPr>
          <w:ilvl w:val="0"/>
          <w:numId w:val="21"/>
        </w:numPr>
        <w:rPr>
          <w:rFonts w:ascii="Times New Roman" w:hAnsi="Times New Roman" w:cs="Times New Roman"/>
          <w:sz w:val="28"/>
          <w:szCs w:val="28"/>
        </w:rPr>
      </w:pPr>
      <w:proofErr w:type="spellStart"/>
      <w:r w:rsidRPr="00376F33">
        <w:rPr>
          <w:rFonts w:ascii="Times New Roman" w:hAnsi="Times New Roman" w:cs="Times New Roman"/>
          <w:sz w:val="28"/>
          <w:szCs w:val="28"/>
        </w:rPr>
        <w:t>Bước</w:t>
      </w:r>
      <w:proofErr w:type="spellEnd"/>
      <w:r w:rsidRPr="00376F33">
        <w:rPr>
          <w:rFonts w:ascii="Times New Roman" w:hAnsi="Times New Roman" w:cs="Times New Roman"/>
          <w:sz w:val="28"/>
          <w:szCs w:val="28"/>
        </w:rPr>
        <w:t xml:space="preserve"> 1: </w:t>
      </w:r>
      <w:proofErr w:type="spellStart"/>
      <w:r w:rsidRPr="00376F33">
        <w:rPr>
          <w:rFonts w:ascii="Times New Roman" w:hAnsi="Times New Roman" w:cs="Times New Roman"/>
          <w:sz w:val="28"/>
          <w:szCs w:val="28"/>
        </w:rPr>
        <w:t>Nhập</w:t>
      </w:r>
      <w:proofErr w:type="spellEnd"/>
      <w:r w:rsidRPr="00376F33">
        <w:rPr>
          <w:rFonts w:ascii="Times New Roman" w:hAnsi="Times New Roman" w:cs="Times New Roman"/>
          <w:sz w:val="28"/>
          <w:szCs w:val="28"/>
        </w:rPr>
        <w:t xml:space="preserve"> </w:t>
      </w:r>
      <w:proofErr w:type="spellStart"/>
      <w:r>
        <w:rPr>
          <w:rFonts w:ascii="Times New Roman" w:hAnsi="Times New Roman" w:cs="Times New Roman"/>
          <w:sz w:val="28"/>
          <w:szCs w:val="28"/>
        </w:rPr>
        <w:t>vị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cuốn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sách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cần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xoá</w:t>
      </w:r>
      <w:proofErr w:type="spellEnd"/>
      <w:r w:rsidRPr="00376F33">
        <w:rPr>
          <w:rFonts w:ascii="Times New Roman" w:hAnsi="Times New Roman" w:cs="Times New Roman"/>
          <w:sz w:val="28"/>
          <w:szCs w:val="28"/>
        </w:rPr>
        <w:t>.</w:t>
      </w:r>
    </w:p>
    <w:p w14:paraId="304393ED" w14:textId="09B9F75C" w:rsidR="00376F33" w:rsidRDefault="00376F33" w:rsidP="00376F33">
      <w:pPr>
        <w:pStyle w:val="ListParagraph"/>
        <w:numPr>
          <w:ilvl w:val="0"/>
          <w:numId w:val="21"/>
        </w:numPr>
        <w:rPr>
          <w:rFonts w:ascii="Times New Roman" w:hAnsi="Times New Roman" w:cs="Times New Roman"/>
          <w:sz w:val="28"/>
          <w:szCs w:val="28"/>
        </w:rPr>
      </w:pPr>
      <w:proofErr w:type="spellStart"/>
      <w:r w:rsidRPr="00376F33">
        <w:rPr>
          <w:rFonts w:ascii="Times New Roman" w:hAnsi="Times New Roman" w:cs="Times New Roman"/>
          <w:sz w:val="28"/>
          <w:szCs w:val="28"/>
        </w:rPr>
        <w:t>Bước</w:t>
      </w:r>
      <w:proofErr w:type="spellEnd"/>
      <w:r w:rsidRPr="00376F33">
        <w:rPr>
          <w:rFonts w:ascii="Times New Roman" w:hAnsi="Times New Roman" w:cs="Times New Roman"/>
          <w:sz w:val="28"/>
          <w:szCs w:val="28"/>
        </w:rPr>
        <w:t xml:space="preserve"> 2: </w:t>
      </w:r>
      <w:proofErr w:type="spellStart"/>
      <w:r>
        <w:rPr>
          <w:rFonts w:ascii="Times New Roman" w:hAnsi="Times New Roman" w:cs="Times New Roman"/>
          <w:sz w:val="28"/>
          <w:szCs w:val="28"/>
        </w:rPr>
        <w:t>Nếu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sách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rỗng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thì</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thực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hiện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thành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công</w:t>
      </w:r>
      <w:proofErr w:type="spellEnd"/>
      <w:r>
        <w:rPr>
          <w:rFonts w:ascii="Times New Roman" w:hAnsi="Times New Roman" w:cs="Times New Roman"/>
          <w:sz w:val="28"/>
          <w:szCs w:val="28"/>
        </w:rPr>
        <w:t>.</w:t>
      </w:r>
      <w:r w:rsidR="007950B4">
        <w:rPr>
          <w:rFonts w:ascii="Times New Roman" w:hAnsi="Times New Roman" w:cs="Times New Roman"/>
          <w:sz w:val="28"/>
          <w:szCs w:val="28"/>
        </w:rPr>
        <w:t xml:space="preserve"> </w:t>
      </w:r>
      <w:proofErr w:type="spellStart"/>
      <w:r w:rsidR="007950B4">
        <w:rPr>
          <w:rFonts w:ascii="Times New Roman" w:hAnsi="Times New Roman" w:cs="Times New Roman"/>
          <w:sz w:val="28"/>
          <w:szCs w:val="28"/>
        </w:rPr>
        <w:t>Ngược</w:t>
      </w:r>
      <w:proofErr w:type="spellEnd"/>
      <w:r w:rsidR="007950B4">
        <w:rPr>
          <w:rFonts w:ascii="Times New Roman" w:hAnsi="Times New Roman" w:cs="Times New Roman"/>
          <w:sz w:val="28"/>
          <w:szCs w:val="28"/>
        </w:rPr>
        <w:t xml:space="preserve"> </w:t>
      </w:r>
      <w:proofErr w:type="spellStart"/>
      <w:r w:rsidR="007950B4">
        <w:rPr>
          <w:rFonts w:ascii="Times New Roman" w:hAnsi="Times New Roman" w:cs="Times New Roman"/>
          <w:sz w:val="28"/>
          <w:szCs w:val="28"/>
        </w:rPr>
        <w:t>lại</w:t>
      </w:r>
      <w:proofErr w:type="spellEnd"/>
      <w:r w:rsidR="007950B4">
        <w:rPr>
          <w:rFonts w:ascii="Times New Roman" w:hAnsi="Times New Roman" w:cs="Times New Roman"/>
          <w:sz w:val="28"/>
          <w:szCs w:val="28"/>
        </w:rPr>
        <w:t xml:space="preserve"> </w:t>
      </w:r>
      <w:proofErr w:type="spellStart"/>
      <w:r w:rsidR="007950B4">
        <w:rPr>
          <w:rFonts w:ascii="Times New Roman" w:hAnsi="Times New Roman" w:cs="Times New Roman"/>
          <w:sz w:val="28"/>
          <w:szCs w:val="28"/>
        </w:rPr>
        <w:t>nếu</w:t>
      </w:r>
      <w:proofErr w:type="spellEnd"/>
      <w:r w:rsidR="007950B4">
        <w:rPr>
          <w:rFonts w:ascii="Times New Roman" w:hAnsi="Times New Roman" w:cs="Times New Roman"/>
          <w:sz w:val="28"/>
          <w:szCs w:val="28"/>
        </w:rPr>
        <w:t xml:space="preserve"> </w:t>
      </w:r>
      <w:proofErr w:type="spellStart"/>
      <w:r w:rsidR="007950B4">
        <w:rPr>
          <w:rFonts w:ascii="Times New Roman" w:hAnsi="Times New Roman" w:cs="Times New Roman"/>
          <w:sz w:val="28"/>
          <w:szCs w:val="28"/>
        </w:rPr>
        <w:t>danh</w:t>
      </w:r>
      <w:proofErr w:type="spellEnd"/>
      <w:r w:rsidR="007950B4">
        <w:rPr>
          <w:rFonts w:ascii="Times New Roman" w:hAnsi="Times New Roman" w:cs="Times New Roman"/>
          <w:sz w:val="28"/>
          <w:szCs w:val="28"/>
        </w:rPr>
        <w:t xml:space="preserve"> </w:t>
      </w:r>
      <w:proofErr w:type="spellStart"/>
      <w:r w:rsidR="007950B4">
        <w:rPr>
          <w:rFonts w:ascii="Times New Roman" w:hAnsi="Times New Roman" w:cs="Times New Roman"/>
          <w:sz w:val="28"/>
          <w:szCs w:val="28"/>
        </w:rPr>
        <w:t>sách</w:t>
      </w:r>
      <w:proofErr w:type="spellEnd"/>
      <w:r w:rsidR="007950B4">
        <w:rPr>
          <w:rFonts w:ascii="Times New Roman" w:hAnsi="Times New Roman" w:cs="Times New Roman"/>
          <w:sz w:val="28"/>
          <w:szCs w:val="28"/>
        </w:rPr>
        <w:t xml:space="preserve"> </w:t>
      </w:r>
      <w:proofErr w:type="spellStart"/>
      <w:r w:rsidR="007950B4">
        <w:rPr>
          <w:rFonts w:ascii="Times New Roman" w:hAnsi="Times New Roman" w:cs="Times New Roman"/>
          <w:sz w:val="28"/>
          <w:szCs w:val="28"/>
        </w:rPr>
        <w:t>không</w:t>
      </w:r>
      <w:proofErr w:type="spellEnd"/>
      <w:r w:rsidR="007950B4">
        <w:rPr>
          <w:rFonts w:ascii="Times New Roman" w:hAnsi="Times New Roman" w:cs="Times New Roman"/>
          <w:sz w:val="28"/>
          <w:szCs w:val="28"/>
        </w:rPr>
        <w:t xml:space="preserve"> </w:t>
      </w:r>
      <w:proofErr w:type="spellStart"/>
      <w:r w:rsidR="007950B4">
        <w:rPr>
          <w:rFonts w:ascii="Times New Roman" w:hAnsi="Times New Roman" w:cs="Times New Roman"/>
          <w:sz w:val="28"/>
          <w:szCs w:val="28"/>
        </w:rPr>
        <w:t>rỗng</w:t>
      </w:r>
      <w:proofErr w:type="spellEnd"/>
      <w:r w:rsidR="007950B4">
        <w:rPr>
          <w:rFonts w:ascii="Times New Roman" w:hAnsi="Times New Roman" w:cs="Times New Roman"/>
          <w:sz w:val="28"/>
          <w:szCs w:val="28"/>
        </w:rPr>
        <w:t xml:space="preserve"> </w:t>
      </w:r>
      <w:proofErr w:type="spellStart"/>
      <w:r w:rsidR="007950B4">
        <w:rPr>
          <w:rFonts w:ascii="Times New Roman" w:hAnsi="Times New Roman" w:cs="Times New Roman"/>
          <w:sz w:val="28"/>
          <w:szCs w:val="28"/>
        </w:rPr>
        <w:t>thì</w:t>
      </w:r>
      <w:proofErr w:type="spellEnd"/>
      <w:r w:rsidR="007950B4">
        <w:rPr>
          <w:rFonts w:ascii="Times New Roman" w:hAnsi="Times New Roman" w:cs="Times New Roman"/>
          <w:sz w:val="28"/>
          <w:szCs w:val="28"/>
        </w:rPr>
        <w:t xml:space="preserve"> </w:t>
      </w:r>
      <w:proofErr w:type="spellStart"/>
      <w:r w:rsidR="007950B4">
        <w:rPr>
          <w:rFonts w:ascii="Times New Roman" w:hAnsi="Times New Roman" w:cs="Times New Roman"/>
          <w:sz w:val="28"/>
          <w:szCs w:val="28"/>
        </w:rPr>
        <w:t>tìm</w:t>
      </w:r>
      <w:proofErr w:type="spellEnd"/>
      <w:r w:rsidR="007950B4">
        <w:rPr>
          <w:rFonts w:ascii="Times New Roman" w:hAnsi="Times New Roman" w:cs="Times New Roman"/>
          <w:sz w:val="28"/>
          <w:szCs w:val="28"/>
        </w:rPr>
        <w:t xml:space="preserve"> </w:t>
      </w:r>
      <w:proofErr w:type="spellStart"/>
      <w:r w:rsidR="007950B4">
        <w:rPr>
          <w:rFonts w:ascii="Times New Roman" w:hAnsi="Times New Roman" w:cs="Times New Roman"/>
          <w:sz w:val="28"/>
          <w:szCs w:val="28"/>
        </w:rPr>
        <w:t>vị</w:t>
      </w:r>
      <w:proofErr w:type="spellEnd"/>
      <w:r w:rsidR="007950B4">
        <w:rPr>
          <w:rFonts w:ascii="Times New Roman" w:hAnsi="Times New Roman" w:cs="Times New Roman"/>
          <w:sz w:val="28"/>
          <w:szCs w:val="28"/>
        </w:rPr>
        <w:t xml:space="preserve"> </w:t>
      </w:r>
      <w:proofErr w:type="spellStart"/>
      <w:r w:rsidR="007950B4">
        <w:rPr>
          <w:rFonts w:ascii="Times New Roman" w:hAnsi="Times New Roman" w:cs="Times New Roman"/>
          <w:sz w:val="28"/>
          <w:szCs w:val="28"/>
        </w:rPr>
        <w:t>trí</w:t>
      </w:r>
      <w:proofErr w:type="spellEnd"/>
      <w:r w:rsidR="007950B4">
        <w:rPr>
          <w:rFonts w:ascii="Times New Roman" w:hAnsi="Times New Roman" w:cs="Times New Roman"/>
          <w:sz w:val="28"/>
          <w:szCs w:val="28"/>
        </w:rPr>
        <w:t xml:space="preserve"> </w:t>
      </w:r>
      <w:proofErr w:type="spellStart"/>
      <w:r w:rsidR="007950B4">
        <w:rPr>
          <w:rFonts w:ascii="Times New Roman" w:hAnsi="Times New Roman" w:cs="Times New Roman"/>
          <w:sz w:val="28"/>
          <w:szCs w:val="28"/>
        </w:rPr>
        <w:t>phần</w:t>
      </w:r>
      <w:proofErr w:type="spellEnd"/>
      <w:r w:rsidR="007950B4">
        <w:rPr>
          <w:rFonts w:ascii="Times New Roman" w:hAnsi="Times New Roman" w:cs="Times New Roman"/>
          <w:sz w:val="28"/>
          <w:szCs w:val="28"/>
        </w:rPr>
        <w:t xml:space="preserve"> </w:t>
      </w:r>
      <w:proofErr w:type="spellStart"/>
      <w:r w:rsidR="007950B4">
        <w:rPr>
          <w:rFonts w:ascii="Times New Roman" w:hAnsi="Times New Roman" w:cs="Times New Roman"/>
          <w:sz w:val="28"/>
          <w:szCs w:val="28"/>
        </w:rPr>
        <w:t>tử</w:t>
      </w:r>
      <w:proofErr w:type="spellEnd"/>
      <w:r w:rsidR="007950B4">
        <w:rPr>
          <w:rFonts w:ascii="Times New Roman" w:hAnsi="Times New Roman" w:cs="Times New Roman"/>
          <w:sz w:val="28"/>
          <w:szCs w:val="28"/>
        </w:rPr>
        <w:t xml:space="preserve"> </w:t>
      </w:r>
      <w:proofErr w:type="spellStart"/>
      <w:r w:rsidR="007950B4">
        <w:rPr>
          <w:rFonts w:ascii="Times New Roman" w:hAnsi="Times New Roman" w:cs="Times New Roman"/>
          <w:sz w:val="28"/>
          <w:szCs w:val="28"/>
        </w:rPr>
        <w:t>cần</w:t>
      </w:r>
      <w:proofErr w:type="spellEnd"/>
      <w:r w:rsidR="007950B4">
        <w:rPr>
          <w:rFonts w:ascii="Times New Roman" w:hAnsi="Times New Roman" w:cs="Times New Roman"/>
          <w:sz w:val="28"/>
          <w:szCs w:val="28"/>
        </w:rPr>
        <w:t xml:space="preserve"> </w:t>
      </w:r>
      <w:proofErr w:type="spellStart"/>
      <w:r w:rsidR="007950B4">
        <w:rPr>
          <w:rFonts w:ascii="Times New Roman" w:hAnsi="Times New Roman" w:cs="Times New Roman"/>
          <w:sz w:val="28"/>
          <w:szCs w:val="28"/>
        </w:rPr>
        <w:t>xoá</w:t>
      </w:r>
      <w:proofErr w:type="spellEnd"/>
      <w:r w:rsidR="007950B4">
        <w:rPr>
          <w:rFonts w:ascii="Times New Roman" w:hAnsi="Times New Roman" w:cs="Times New Roman"/>
          <w:sz w:val="28"/>
          <w:szCs w:val="28"/>
        </w:rPr>
        <w:t>.</w:t>
      </w:r>
    </w:p>
    <w:p w14:paraId="1DD835B0" w14:textId="6E265C93" w:rsidR="00376F33" w:rsidRDefault="00376F33" w:rsidP="00376F33">
      <w:pPr>
        <w:pStyle w:val="ListParagraph"/>
        <w:numPr>
          <w:ilvl w:val="0"/>
          <w:numId w:val="21"/>
        </w:numPr>
        <w:rPr>
          <w:rFonts w:ascii="Times New Roman" w:hAnsi="Times New Roman" w:cs="Times New Roman"/>
          <w:sz w:val="28"/>
          <w:szCs w:val="28"/>
        </w:rPr>
      </w:pPr>
      <w:proofErr w:type="spellStart"/>
      <w:r>
        <w:rPr>
          <w:rFonts w:ascii="Times New Roman" w:hAnsi="Times New Roman" w:cs="Times New Roman"/>
          <w:sz w:val="28"/>
          <w:szCs w:val="28"/>
        </w:rPr>
        <w:t>Bước</w:t>
      </w:r>
      <w:proofErr w:type="spellEnd"/>
      <w:r>
        <w:rPr>
          <w:rFonts w:ascii="Times New Roman" w:hAnsi="Times New Roman" w:cs="Times New Roman"/>
          <w:sz w:val="28"/>
          <w:szCs w:val="28"/>
        </w:rPr>
        <w:t xml:space="preserve"> 3: </w:t>
      </w:r>
      <w:proofErr w:type="spellStart"/>
      <w:r>
        <w:rPr>
          <w:rFonts w:ascii="Times New Roman" w:hAnsi="Times New Roman" w:cs="Times New Roman"/>
          <w:sz w:val="28"/>
          <w:szCs w:val="28"/>
        </w:rPr>
        <w:t>Cập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nhật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lại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thông</w:t>
      </w:r>
      <w:proofErr w:type="spellEnd"/>
      <w:r>
        <w:rPr>
          <w:rFonts w:ascii="Times New Roman" w:hAnsi="Times New Roman" w:cs="Times New Roman"/>
          <w:sz w:val="28"/>
          <w:szCs w:val="28"/>
        </w:rPr>
        <w:t xml:space="preserve"> tin </w:t>
      </w:r>
      <w:proofErr w:type="spellStart"/>
      <w:r>
        <w:rPr>
          <w:rFonts w:ascii="Times New Roman" w:hAnsi="Times New Roman" w:cs="Times New Roman"/>
          <w:sz w:val="28"/>
          <w:szCs w:val="28"/>
        </w:rPr>
        <w:t>số</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lượng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sách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trong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viện</w:t>
      </w:r>
      <w:proofErr w:type="spellEnd"/>
      <w:r>
        <w:rPr>
          <w:rFonts w:ascii="Times New Roman" w:hAnsi="Times New Roman" w:cs="Times New Roman"/>
          <w:sz w:val="28"/>
          <w:szCs w:val="28"/>
        </w:rPr>
        <w:t>.</w:t>
      </w:r>
    </w:p>
    <w:p w14:paraId="0B55DFC3" w14:textId="06AFE573" w:rsidR="00376F33" w:rsidRDefault="00376F33" w:rsidP="007950B4">
      <w:pPr>
        <w:ind w:firstLine="360"/>
        <w:rPr>
          <w:rFonts w:ascii="Times New Roman" w:hAnsi="Times New Roman" w:cs="Times New Roman"/>
          <w:sz w:val="28"/>
          <w:szCs w:val="28"/>
        </w:rPr>
      </w:pPr>
      <w:proofErr w:type="spellStart"/>
      <w:r>
        <w:rPr>
          <w:rFonts w:ascii="Times New Roman" w:hAnsi="Times New Roman" w:cs="Times New Roman"/>
          <w:sz w:val="28"/>
          <w:szCs w:val="28"/>
        </w:rPr>
        <w:t>Mã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Giả</w:t>
      </w:r>
      <w:proofErr w:type="spellEnd"/>
      <w:r>
        <w:rPr>
          <w:rFonts w:ascii="Times New Roman" w:hAnsi="Times New Roman" w:cs="Times New Roman"/>
          <w:sz w:val="28"/>
          <w:szCs w:val="28"/>
        </w:rPr>
        <w:t>:</w:t>
      </w:r>
    </w:p>
    <w:p w14:paraId="4E086B69" w14:textId="77777777" w:rsidR="007950B4" w:rsidRDefault="007950B4" w:rsidP="007950B4">
      <w:pPr>
        <w:ind w:left="360"/>
        <w:rPr>
          <w:rFonts w:ascii="Times New Roman" w:hAnsi="Times New Roman" w:cs="Times New Roman"/>
          <w:sz w:val="28"/>
          <w:szCs w:val="28"/>
        </w:rPr>
      </w:pPr>
      <w:r>
        <w:rPr>
          <w:noProof/>
        </w:rPr>
        <w:drawing>
          <wp:inline distT="0" distB="0" distL="0" distR="0" wp14:anchorId="5EC38D3E" wp14:editId="7A17629B">
            <wp:extent cx="5429250" cy="2165350"/>
            <wp:effectExtent l="0" t="0" r="0" b="6350"/>
            <wp:docPr id="4186340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29250" cy="2165350"/>
                    </a:xfrm>
                    <a:prstGeom prst="rect">
                      <a:avLst/>
                    </a:prstGeom>
                    <a:noFill/>
                    <a:ln>
                      <a:noFill/>
                    </a:ln>
                  </pic:spPr>
                </pic:pic>
              </a:graphicData>
            </a:graphic>
          </wp:inline>
        </w:drawing>
      </w:r>
    </w:p>
    <w:p w14:paraId="72DC474B" w14:textId="034375BC" w:rsidR="007950B4" w:rsidRDefault="007950B4" w:rsidP="007950B4">
      <w:pPr>
        <w:ind w:left="360" w:firstLine="360"/>
        <w:rPr>
          <w:rFonts w:ascii="Times New Roman" w:hAnsi="Times New Roman" w:cs="Times New Roman"/>
          <w:sz w:val="28"/>
          <w:szCs w:val="28"/>
        </w:rPr>
      </w:pPr>
      <w:proofErr w:type="spellStart"/>
      <w:r>
        <w:rPr>
          <w:rFonts w:ascii="Times New Roman" w:hAnsi="Times New Roman" w:cs="Times New Roman"/>
          <w:sz w:val="28"/>
          <w:szCs w:val="28"/>
        </w:rPr>
        <w:lastRenderedPageBreak/>
        <w:t>Mã</w:t>
      </w:r>
      <w:proofErr w:type="spellEnd"/>
      <w:r>
        <w:rPr>
          <w:rFonts w:ascii="Times New Roman" w:hAnsi="Times New Roman" w:cs="Times New Roman"/>
          <w:sz w:val="28"/>
          <w:szCs w:val="28"/>
        </w:rPr>
        <w:t xml:space="preserve"> Code:</w:t>
      </w:r>
    </w:p>
    <w:p w14:paraId="52F094BB" w14:textId="096FC918" w:rsidR="00376F33" w:rsidRDefault="000F1F85" w:rsidP="00992D25">
      <w:pPr>
        <w:autoSpaceDE w:val="0"/>
        <w:autoSpaceDN w:val="0"/>
        <w:adjustRightInd w:val="0"/>
        <w:spacing w:after="0" w:line="240" w:lineRule="auto"/>
        <w:rPr>
          <w:rFonts w:ascii="Consolas" w:hAnsi="Consolas" w:cs="Consolas"/>
          <w:color w:val="000000"/>
          <w:kern w:val="0"/>
          <w:sz w:val="24"/>
          <w:szCs w:val="24"/>
          <w:highlight w:val="white"/>
        </w:rPr>
      </w:pPr>
      <w:r w:rsidRPr="000F1F85">
        <w:rPr>
          <w:rFonts w:ascii="Consolas" w:hAnsi="Consolas" w:cs="Consolas"/>
          <w:color w:val="000000"/>
          <w:kern w:val="0"/>
          <w:sz w:val="24"/>
          <w:szCs w:val="24"/>
          <w:highlight w:val="white"/>
        </w:rPr>
        <w:tab/>
      </w:r>
      <w:r w:rsidR="00992D25" w:rsidRPr="00992D25">
        <w:rPr>
          <w:rFonts w:ascii="Consolas" w:hAnsi="Consolas" w:cs="Consolas"/>
          <w:noProof/>
          <w:color w:val="000000"/>
          <w:kern w:val="0"/>
          <w:sz w:val="24"/>
          <w:szCs w:val="24"/>
        </w:rPr>
        <w:drawing>
          <wp:inline distT="0" distB="0" distL="0" distR="0" wp14:anchorId="208244AF" wp14:editId="4091B26F">
            <wp:extent cx="4140413" cy="2959252"/>
            <wp:effectExtent l="0" t="0" r="0" b="0"/>
            <wp:docPr id="602338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338544" name=""/>
                    <pic:cNvPicPr/>
                  </pic:nvPicPr>
                  <pic:blipFill>
                    <a:blip r:embed="rId24"/>
                    <a:stretch>
                      <a:fillRect/>
                    </a:stretch>
                  </pic:blipFill>
                  <pic:spPr>
                    <a:xfrm>
                      <a:off x="0" y="0"/>
                      <a:ext cx="4140413" cy="2959252"/>
                    </a:xfrm>
                    <a:prstGeom prst="rect">
                      <a:avLst/>
                    </a:prstGeom>
                  </pic:spPr>
                </pic:pic>
              </a:graphicData>
            </a:graphic>
          </wp:inline>
        </w:drawing>
      </w:r>
    </w:p>
    <w:p w14:paraId="0E3C2692" w14:textId="5CC06AAE" w:rsidR="00992D25" w:rsidRPr="000F1F85" w:rsidRDefault="00992D25" w:rsidP="00992D25">
      <w:pPr>
        <w:autoSpaceDE w:val="0"/>
        <w:autoSpaceDN w:val="0"/>
        <w:adjustRightInd w:val="0"/>
        <w:spacing w:after="0" w:line="240" w:lineRule="auto"/>
        <w:rPr>
          <w:rFonts w:ascii="Consolas" w:hAnsi="Consolas" w:cs="Consolas"/>
          <w:color w:val="000000"/>
          <w:kern w:val="0"/>
          <w:sz w:val="24"/>
          <w:szCs w:val="24"/>
          <w:highlight w:val="white"/>
        </w:rPr>
      </w:pPr>
      <w:r>
        <w:rPr>
          <w:rFonts w:ascii="Consolas" w:hAnsi="Consolas" w:cs="Consolas"/>
          <w:color w:val="000000"/>
          <w:kern w:val="0"/>
          <w:sz w:val="24"/>
          <w:szCs w:val="24"/>
          <w:highlight w:val="white"/>
        </w:rPr>
        <w:tab/>
      </w:r>
    </w:p>
    <w:p w14:paraId="17FA116D" w14:textId="77777777" w:rsidR="007950B4" w:rsidRDefault="00992D25" w:rsidP="007950B4">
      <w:pPr>
        <w:ind w:left="360"/>
        <w:rPr>
          <w:rFonts w:ascii="Times New Roman" w:hAnsi="Times New Roman" w:cs="Times New Roman"/>
          <w:sz w:val="28"/>
          <w:szCs w:val="28"/>
        </w:rPr>
      </w:pPr>
      <w:r>
        <w:rPr>
          <w:rFonts w:ascii="Times New Roman" w:hAnsi="Times New Roman" w:cs="Times New Roman"/>
          <w:sz w:val="28"/>
          <w:szCs w:val="28"/>
        </w:rPr>
        <w:tab/>
      </w:r>
      <w:r w:rsidRPr="00992D25">
        <w:rPr>
          <w:rFonts w:ascii="Times New Roman" w:hAnsi="Times New Roman" w:cs="Times New Roman"/>
          <w:noProof/>
          <w:sz w:val="28"/>
          <w:szCs w:val="28"/>
        </w:rPr>
        <w:drawing>
          <wp:inline distT="0" distB="0" distL="0" distR="0" wp14:anchorId="6488CAF5" wp14:editId="6EDEF371">
            <wp:extent cx="4121362" cy="2654436"/>
            <wp:effectExtent l="0" t="0" r="0" b="0"/>
            <wp:docPr id="1423544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544409" name=""/>
                    <pic:cNvPicPr/>
                  </pic:nvPicPr>
                  <pic:blipFill>
                    <a:blip r:embed="rId25"/>
                    <a:stretch>
                      <a:fillRect/>
                    </a:stretch>
                  </pic:blipFill>
                  <pic:spPr>
                    <a:xfrm>
                      <a:off x="0" y="0"/>
                      <a:ext cx="4121362" cy="2654436"/>
                    </a:xfrm>
                    <a:prstGeom prst="rect">
                      <a:avLst/>
                    </a:prstGeom>
                  </pic:spPr>
                </pic:pic>
              </a:graphicData>
            </a:graphic>
          </wp:inline>
        </w:drawing>
      </w:r>
    </w:p>
    <w:p w14:paraId="06A389D1" w14:textId="77777777" w:rsidR="007950B4" w:rsidRDefault="007950B4" w:rsidP="007950B4">
      <w:pPr>
        <w:ind w:left="360"/>
        <w:rPr>
          <w:rFonts w:ascii="Times New Roman" w:hAnsi="Times New Roman" w:cs="Times New Roman"/>
          <w:sz w:val="28"/>
          <w:szCs w:val="28"/>
        </w:rPr>
      </w:pPr>
    </w:p>
    <w:p w14:paraId="2B836D2E" w14:textId="77777777" w:rsidR="007950B4" w:rsidRDefault="007950B4" w:rsidP="007950B4">
      <w:pPr>
        <w:ind w:left="360"/>
        <w:rPr>
          <w:rFonts w:ascii="Times New Roman" w:hAnsi="Times New Roman" w:cs="Times New Roman"/>
          <w:sz w:val="28"/>
          <w:szCs w:val="28"/>
        </w:rPr>
      </w:pPr>
    </w:p>
    <w:p w14:paraId="608837CB" w14:textId="77777777" w:rsidR="007950B4" w:rsidRDefault="007950B4" w:rsidP="007950B4">
      <w:pPr>
        <w:ind w:left="360"/>
        <w:rPr>
          <w:rFonts w:ascii="Times New Roman" w:hAnsi="Times New Roman" w:cs="Times New Roman"/>
          <w:sz w:val="28"/>
          <w:szCs w:val="28"/>
        </w:rPr>
      </w:pPr>
    </w:p>
    <w:p w14:paraId="4F9DE766" w14:textId="6C003F45" w:rsidR="00376F33" w:rsidRPr="00376F33" w:rsidRDefault="00376F33" w:rsidP="007950B4">
      <w:pPr>
        <w:ind w:left="360"/>
        <w:rPr>
          <w:rFonts w:ascii="Times New Roman" w:hAnsi="Times New Roman" w:cs="Times New Roman"/>
          <w:sz w:val="28"/>
          <w:szCs w:val="28"/>
        </w:rPr>
      </w:pPr>
      <w:r>
        <w:rPr>
          <w:rFonts w:ascii="Times New Roman" w:hAnsi="Times New Roman" w:cs="Times New Roman"/>
          <w:sz w:val="28"/>
          <w:szCs w:val="28"/>
        </w:rPr>
        <w:t>c</w:t>
      </w:r>
      <w:r w:rsidRPr="00376F33">
        <w:rPr>
          <w:rFonts w:ascii="Times New Roman" w:hAnsi="Times New Roman" w:cs="Times New Roman"/>
          <w:sz w:val="28"/>
          <w:szCs w:val="28"/>
        </w:rPr>
        <w:t xml:space="preserve">. </w:t>
      </w:r>
      <w:proofErr w:type="spellStart"/>
      <w:r w:rsidRPr="00376F33">
        <w:rPr>
          <w:rFonts w:ascii="Times New Roman" w:hAnsi="Times New Roman" w:cs="Times New Roman"/>
          <w:sz w:val="28"/>
          <w:szCs w:val="28"/>
        </w:rPr>
        <w:t>Tìm</w:t>
      </w:r>
      <w:proofErr w:type="spellEnd"/>
      <w:r w:rsidRPr="00376F33">
        <w:rPr>
          <w:rFonts w:ascii="Times New Roman" w:hAnsi="Times New Roman" w:cs="Times New Roman"/>
          <w:sz w:val="28"/>
          <w:szCs w:val="28"/>
        </w:rPr>
        <w:t xml:space="preserve"> </w:t>
      </w:r>
      <w:proofErr w:type="spellStart"/>
      <w:r w:rsidRPr="00376F33">
        <w:rPr>
          <w:rFonts w:ascii="Times New Roman" w:hAnsi="Times New Roman" w:cs="Times New Roman"/>
          <w:sz w:val="28"/>
          <w:szCs w:val="28"/>
        </w:rPr>
        <w:t>kiếm</w:t>
      </w:r>
      <w:proofErr w:type="spellEnd"/>
      <w:r w:rsidRPr="00376F33">
        <w:rPr>
          <w:rFonts w:ascii="Times New Roman" w:hAnsi="Times New Roman" w:cs="Times New Roman"/>
          <w:sz w:val="28"/>
          <w:szCs w:val="28"/>
        </w:rPr>
        <w:t xml:space="preserve"> </w:t>
      </w:r>
      <w:proofErr w:type="spellStart"/>
      <w:r w:rsidRPr="00376F33">
        <w:rPr>
          <w:rFonts w:ascii="Times New Roman" w:hAnsi="Times New Roman" w:cs="Times New Roman"/>
          <w:sz w:val="28"/>
          <w:szCs w:val="28"/>
        </w:rPr>
        <w:t>sách</w:t>
      </w:r>
      <w:proofErr w:type="spellEnd"/>
      <w:r w:rsidRPr="00376F33">
        <w:rPr>
          <w:rFonts w:ascii="Times New Roman" w:hAnsi="Times New Roman" w:cs="Times New Roman"/>
          <w:sz w:val="28"/>
          <w:szCs w:val="28"/>
        </w:rPr>
        <w:t>:</w:t>
      </w:r>
    </w:p>
    <w:p w14:paraId="77C318D5" w14:textId="77777777" w:rsidR="00376F33" w:rsidRPr="00376F33" w:rsidRDefault="00376F33" w:rsidP="00376F33">
      <w:pPr>
        <w:pStyle w:val="ListParagraph"/>
        <w:numPr>
          <w:ilvl w:val="0"/>
          <w:numId w:val="23"/>
        </w:numPr>
        <w:rPr>
          <w:rFonts w:ascii="Times New Roman" w:hAnsi="Times New Roman" w:cs="Times New Roman"/>
          <w:sz w:val="28"/>
          <w:szCs w:val="28"/>
        </w:rPr>
      </w:pPr>
      <w:proofErr w:type="spellStart"/>
      <w:r w:rsidRPr="00376F33">
        <w:rPr>
          <w:rFonts w:ascii="Times New Roman" w:hAnsi="Times New Roman" w:cs="Times New Roman"/>
          <w:sz w:val="28"/>
          <w:szCs w:val="28"/>
        </w:rPr>
        <w:t>Bước</w:t>
      </w:r>
      <w:proofErr w:type="spellEnd"/>
      <w:r w:rsidRPr="00376F33">
        <w:rPr>
          <w:rFonts w:ascii="Times New Roman" w:hAnsi="Times New Roman" w:cs="Times New Roman"/>
          <w:sz w:val="28"/>
          <w:szCs w:val="28"/>
        </w:rPr>
        <w:t xml:space="preserve"> 1: </w:t>
      </w:r>
      <w:proofErr w:type="spellStart"/>
      <w:r w:rsidRPr="00376F33">
        <w:rPr>
          <w:rFonts w:ascii="Times New Roman" w:hAnsi="Times New Roman" w:cs="Times New Roman"/>
          <w:sz w:val="28"/>
          <w:szCs w:val="28"/>
        </w:rPr>
        <w:t>Nhập</w:t>
      </w:r>
      <w:proofErr w:type="spellEnd"/>
      <w:r w:rsidRPr="00376F33">
        <w:rPr>
          <w:rFonts w:ascii="Times New Roman" w:hAnsi="Times New Roman" w:cs="Times New Roman"/>
          <w:sz w:val="28"/>
          <w:szCs w:val="28"/>
        </w:rPr>
        <w:t xml:space="preserve"> </w:t>
      </w:r>
      <w:proofErr w:type="spellStart"/>
      <w:r w:rsidRPr="00376F33">
        <w:rPr>
          <w:rFonts w:ascii="Times New Roman" w:hAnsi="Times New Roman" w:cs="Times New Roman"/>
          <w:sz w:val="28"/>
          <w:szCs w:val="28"/>
        </w:rPr>
        <w:t>từ</w:t>
      </w:r>
      <w:proofErr w:type="spellEnd"/>
      <w:r w:rsidRPr="00376F33">
        <w:rPr>
          <w:rFonts w:ascii="Times New Roman" w:hAnsi="Times New Roman" w:cs="Times New Roman"/>
          <w:sz w:val="28"/>
          <w:szCs w:val="28"/>
        </w:rPr>
        <w:t xml:space="preserve"> </w:t>
      </w:r>
      <w:proofErr w:type="spellStart"/>
      <w:r w:rsidRPr="00376F33">
        <w:rPr>
          <w:rFonts w:ascii="Times New Roman" w:hAnsi="Times New Roman" w:cs="Times New Roman"/>
          <w:sz w:val="28"/>
          <w:szCs w:val="28"/>
        </w:rPr>
        <w:t>khóa</w:t>
      </w:r>
      <w:proofErr w:type="spellEnd"/>
      <w:r w:rsidRPr="00376F33">
        <w:rPr>
          <w:rFonts w:ascii="Times New Roman" w:hAnsi="Times New Roman" w:cs="Times New Roman"/>
          <w:sz w:val="28"/>
          <w:szCs w:val="28"/>
        </w:rPr>
        <w:t xml:space="preserve"> </w:t>
      </w:r>
      <w:proofErr w:type="spellStart"/>
      <w:r w:rsidRPr="00376F33">
        <w:rPr>
          <w:rFonts w:ascii="Times New Roman" w:hAnsi="Times New Roman" w:cs="Times New Roman"/>
          <w:sz w:val="28"/>
          <w:szCs w:val="28"/>
        </w:rPr>
        <w:t>tìm</w:t>
      </w:r>
      <w:proofErr w:type="spellEnd"/>
      <w:r w:rsidRPr="00376F33">
        <w:rPr>
          <w:rFonts w:ascii="Times New Roman" w:hAnsi="Times New Roman" w:cs="Times New Roman"/>
          <w:sz w:val="28"/>
          <w:szCs w:val="28"/>
        </w:rPr>
        <w:t xml:space="preserve"> </w:t>
      </w:r>
      <w:proofErr w:type="spellStart"/>
      <w:r w:rsidRPr="00376F33">
        <w:rPr>
          <w:rFonts w:ascii="Times New Roman" w:hAnsi="Times New Roman" w:cs="Times New Roman"/>
          <w:sz w:val="28"/>
          <w:szCs w:val="28"/>
        </w:rPr>
        <w:t>kiếm</w:t>
      </w:r>
      <w:proofErr w:type="spellEnd"/>
      <w:r w:rsidRPr="00376F33">
        <w:rPr>
          <w:rFonts w:ascii="Times New Roman" w:hAnsi="Times New Roman" w:cs="Times New Roman"/>
          <w:sz w:val="28"/>
          <w:szCs w:val="28"/>
        </w:rPr>
        <w:t xml:space="preserve"> (</w:t>
      </w:r>
      <w:proofErr w:type="spellStart"/>
      <w:r w:rsidRPr="00376F33">
        <w:rPr>
          <w:rFonts w:ascii="Times New Roman" w:hAnsi="Times New Roman" w:cs="Times New Roman"/>
          <w:sz w:val="28"/>
          <w:szCs w:val="28"/>
        </w:rPr>
        <w:t>tên</w:t>
      </w:r>
      <w:proofErr w:type="spellEnd"/>
      <w:r w:rsidRPr="00376F33">
        <w:rPr>
          <w:rFonts w:ascii="Times New Roman" w:hAnsi="Times New Roman" w:cs="Times New Roman"/>
          <w:sz w:val="28"/>
          <w:szCs w:val="28"/>
        </w:rPr>
        <w:t xml:space="preserve"> </w:t>
      </w:r>
      <w:proofErr w:type="spellStart"/>
      <w:r w:rsidRPr="00376F33">
        <w:rPr>
          <w:rFonts w:ascii="Times New Roman" w:hAnsi="Times New Roman" w:cs="Times New Roman"/>
          <w:sz w:val="28"/>
          <w:szCs w:val="28"/>
        </w:rPr>
        <w:t>sách</w:t>
      </w:r>
      <w:proofErr w:type="spellEnd"/>
      <w:r w:rsidRPr="00376F33">
        <w:rPr>
          <w:rFonts w:ascii="Times New Roman" w:hAnsi="Times New Roman" w:cs="Times New Roman"/>
          <w:sz w:val="28"/>
          <w:szCs w:val="28"/>
        </w:rPr>
        <w:t xml:space="preserve">, </w:t>
      </w:r>
      <w:proofErr w:type="spellStart"/>
      <w:r w:rsidRPr="00376F33">
        <w:rPr>
          <w:rFonts w:ascii="Times New Roman" w:hAnsi="Times New Roman" w:cs="Times New Roman"/>
          <w:sz w:val="28"/>
          <w:szCs w:val="28"/>
        </w:rPr>
        <w:t>tên</w:t>
      </w:r>
      <w:proofErr w:type="spellEnd"/>
      <w:r w:rsidRPr="00376F33">
        <w:rPr>
          <w:rFonts w:ascii="Times New Roman" w:hAnsi="Times New Roman" w:cs="Times New Roman"/>
          <w:sz w:val="28"/>
          <w:szCs w:val="28"/>
        </w:rPr>
        <w:t xml:space="preserve"> </w:t>
      </w:r>
      <w:proofErr w:type="spellStart"/>
      <w:r w:rsidRPr="00376F33">
        <w:rPr>
          <w:rFonts w:ascii="Times New Roman" w:hAnsi="Times New Roman" w:cs="Times New Roman"/>
          <w:sz w:val="28"/>
          <w:szCs w:val="28"/>
        </w:rPr>
        <w:t>tác</w:t>
      </w:r>
      <w:proofErr w:type="spellEnd"/>
      <w:r w:rsidRPr="00376F33">
        <w:rPr>
          <w:rFonts w:ascii="Times New Roman" w:hAnsi="Times New Roman" w:cs="Times New Roman"/>
          <w:sz w:val="28"/>
          <w:szCs w:val="28"/>
        </w:rPr>
        <w:t xml:space="preserve"> </w:t>
      </w:r>
      <w:proofErr w:type="spellStart"/>
      <w:r w:rsidRPr="00376F33">
        <w:rPr>
          <w:rFonts w:ascii="Times New Roman" w:hAnsi="Times New Roman" w:cs="Times New Roman"/>
          <w:sz w:val="28"/>
          <w:szCs w:val="28"/>
        </w:rPr>
        <w:t>giả</w:t>
      </w:r>
      <w:proofErr w:type="spellEnd"/>
      <w:r w:rsidRPr="00376F33">
        <w:rPr>
          <w:rFonts w:ascii="Times New Roman" w:hAnsi="Times New Roman" w:cs="Times New Roman"/>
          <w:sz w:val="28"/>
          <w:szCs w:val="28"/>
        </w:rPr>
        <w:t xml:space="preserve">, </w:t>
      </w:r>
      <w:proofErr w:type="spellStart"/>
      <w:r w:rsidRPr="00376F33">
        <w:rPr>
          <w:rFonts w:ascii="Times New Roman" w:hAnsi="Times New Roman" w:cs="Times New Roman"/>
          <w:sz w:val="28"/>
          <w:szCs w:val="28"/>
        </w:rPr>
        <w:t>thể</w:t>
      </w:r>
      <w:proofErr w:type="spellEnd"/>
      <w:r w:rsidRPr="00376F33">
        <w:rPr>
          <w:rFonts w:ascii="Times New Roman" w:hAnsi="Times New Roman" w:cs="Times New Roman"/>
          <w:sz w:val="28"/>
          <w:szCs w:val="28"/>
        </w:rPr>
        <w:t xml:space="preserve"> </w:t>
      </w:r>
      <w:proofErr w:type="spellStart"/>
      <w:r w:rsidRPr="00376F33">
        <w:rPr>
          <w:rFonts w:ascii="Times New Roman" w:hAnsi="Times New Roman" w:cs="Times New Roman"/>
          <w:sz w:val="28"/>
          <w:szCs w:val="28"/>
        </w:rPr>
        <w:t>loại</w:t>
      </w:r>
      <w:proofErr w:type="spellEnd"/>
      <w:r w:rsidRPr="00376F33">
        <w:rPr>
          <w:rFonts w:ascii="Times New Roman" w:hAnsi="Times New Roman" w:cs="Times New Roman"/>
          <w:sz w:val="28"/>
          <w:szCs w:val="28"/>
        </w:rPr>
        <w:t xml:space="preserve"> </w:t>
      </w:r>
      <w:proofErr w:type="spellStart"/>
      <w:r w:rsidRPr="00376F33">
        <w:rPr>
          <w:rFonts w:ascii="Times New Roman" w:hAnsi="Times New Roman" w:cs="Times New Roman"/>
          <w:sz w:val="28"/>
          <w:szCs w:val="28"/>
        </w:rPr>
        <w:t>sách</w:t>
      </w:r>
      <w:proofErr w:type="spellEnd"/>
      <w:r w:rsidRPr="00376F33">
        <w:rPr>
          <w:rFonts w:ascii="Times New Roman" w:hAnsi="Times New Roman" w:cs="Times New Roman"/>
          <w:sz w:val="28"/>
          <w:szCs w:val="28"/>
        </w:rPr>
        <w:t>).</w:t>
      </w:r>
    </w:p>
    <w:p w14:paraId="129C88FC" w14:textId="2579874A" w:rsidR="00376F33" w:rsidRDefault="00376F33" w:rsidP="00376F33">
      <w:pPr>
        <w:pStyle w:val="ListParagraph"/>
        <w:numPr>
          <w:ilvl w:val="0"/>
          <w:numId w:val="23"/>
        </w:numPr>
        <w:rPr>
          <w:rFonts w:ascii="Times New Roman" w:hAnsi="Times New Roman" w:cs="Times New Roman"/>
          <w:sz w:val="28"/>
          <w:szCs w:val="28"/>
        </w:rPr>
      </w:pPr>
      <w:proofErr w:type="spellStart"/>
      <w:r w:rsidRPr="00376F33">
        <w:rPr>
          <w:rFonts w:ascii="Times New Roman" w:hAnsi="Times New Roman" w:cs="Times New Roman"/>
          <w:sz w:val="28"/>
          <w:szCs w:val="28"/>
        </w:rPr>
        <w:t>Bước</w:t>
      </w:r>
      <w:proofErr w:type="spellEnd"/>
      <w:r w:rsidRPr="00376F33">
        <w:rPr>
          <w:rFonts w:ascii="Times New Roman" w:hAnsi="Times New Roman" w:cs="Times New Roman"/>
          <w:sz w:val="28"/>
          <w:szCs w:val="28"/>
        </w:rPr>
        <w:t xml:space="preserve"> 2: </w:t>
      </w:r>
      <w:proofErr w:type="spellStart"/>
      <w:r w:rsidRPr="00376F33">
        <w:rPr>
          <w:rFonts w:ascii="Times New Roman" w:hAnsi="Times New Roman" w:cs="Times New Roman"/>
          <w:sz w:val="28"/>
          <w:szCs w:val="28"/>
        </w:rPr>
        <w:t>Tìm</w:t>
      </w:r>
      <w:proofErr w:type="spellEnd"/>
      <w:r w:rsidRPr="00376F33">
        <w:rPr>
          <w:rFonts w:ascii="Times New Roman" w:hAnsi="Times New Roman" w:cs="Times New Roman"/>
          <w:sz w:val="28"/>
          <w:szCs w:val="28"/>
        </w:rPr>
        <w:t xml:space="preserve"> </w:t>
      </w:r>
      <w:proofErr w:type="spellStart"/>
      <w:r w:rsidRPr="00376F33">
        <w:rPr>
          <w:rFonts w:ascii="Times New Roman" w:hAnsi="Times New Roman" w:cs="Times New Roman"/>
          <w:sz w:val="28"/>
          <w:szCs w:val="28"/>
        </w:rPr>
        <w:t>kiếm</w:t>
      </w:r>
      <w:proofErr w:type="spellEnd"/>
      <w:r w:rsidRPr="00376F33">
        <w:rPr>
          <w:rFonts w:ascii="Times New Roman" w:hAnsi="Times New Roman" w:cs="Times New Roman"/>
          <w:sz w:val="28"/>
          <w:szCs w:val="28"/>
        </w:rPr>
        <w:t xml:space="preserve"> </w:t>
      </w:r>
      <w:proofErr w:type="spellStart"/>
      <w:r w:rsidRPr="00376F33">
        <w:rPr>
          <w:rFonts w:ascii="Times New Roman" w:hAnsi="Times New Roman" w:cs="Times New Roman"/>
          <w:sz w:val="28"/>
          <w:szCs w:val="28"/>
        </w:rPr>
        <w:t>sách</w:t>
      </w:r>
      <w:proofErr w:type="spellEnd"/>
      <w:r w:rsidRPr="00376F33">
        <w:rPr>
          <w:rFonts w:ascii="Times New Roman" w:hAnsi="Times New Roman" w:cs="Times New Roman"/>
          <w:sz w:val="28"/>
          <w:szCs w:val="28"/>
        </w:rPr>
        <w:t xml:space="preserve"> </w:t>
      </w:r>
      <w:proofErr w:type="spellStart"/>
      <w:r w:rsidRPr="00376F33">
        <w:rPr>
          <w:rFonts w:ascii="Times New Roman" w:hAnsi="Times New Roman" w:cs="Times New Roman"/>
          <w:sz w:val="28"/>
          <w:szCs w:val="28"/>
        </w:rPr>
        <w:t>theo</w:t>
      </w:r>
      <w:proofErr w:type="spellEnd"/>
      <w:r w:rsidRPr="00376F33">
        <w:rPr>
          <w:rFonts w:ascii="Times New Roman" w:hAnsi="Times New Roman" w:cs="Times New Roman"/>
          <w:sz w:val="28"/>
          <w:szCs w:val="28"/>
        </w:rPr>
        <w:t xml:space="preserve"> </w:t>
      </w:r>
      <w:proofErr w:type="spellStart"/>
      <w:r w:rsidRPr="00376F33">
        <w:rPr>
          <w:rFonts w:ascii="Times New Roman" w:hAnsi="Times New Roman" w:cs="Times New Roman"/>
          <w:sz w:val="28"/>
          <w:szCs w:val="28"/>
        </w:rPr>
        <w:t>từ</w:t>
      </w:r>
      <w:proofErr w:type="spellEnd"/>
      <w:r w:rsidRPr="00376F33">
        <w:rPr>
          <w:rFonts w:ascii="Times New Roman" w:hAnsi="Times New Roman" w:cs="Times New Roman"/>
          <w:sz w:val="28"/>
          <w:szCs w:val="28"/>
        </w:rPr>
        <w:t xml:space="preserve"> </w:t>
      </w:r>
      <w:proofErr w:type="spellStart"/>
      <w:r w:rsidRPr="00376F33">
        <w:rPr>
          <w:rFonts w:ascii="Times New Roman" w:hAnsi="Times New Roman" w:cs="Times New Roman"/>
          <w:sz w:val="28"/>
          <w:szCs w:val="28"/>
        </w:rPr>
        <w:t>khóa</w:t>
      </w:r>
      <w:proofErr w:type="spellEnd"/>
      <w:r w:rsidRPr="00376F33">
        <w:rPr>
          <w:rFonts w:ascii="Times New Roman" w:hAnsi="Times New Roman" w:cs="Times New Roman"/>
          <w:sz w:val="28"/>
          <w:szCs w:val="28"/>
        </w:rPr>
        <w:t xml:space="preserve"> </w:t>
      </w:r>
      <w:proofErr w:type="spellStart"/>
      <w:r w:rsidRPr="00376F33">
        <w:rPr>
          <w:rFonts w:ascii="Times New Roman" w:hAnsi="Times New Roman" w:cs="Times New Roman"/>
          <w:sz w:val="28"/>
          <w:szCs w:val="28"/>
        </w:rPr>
        <w:t>và</w:t>
      </w:r>
      <w:proofErr w:type="spellEnd"/>
      <w:r w:rsidRPr="00376F33">
        <w:rPr>
          <w:rFonts w:ascii="Times New Roman" w:hAnsi="Times New Roman" w:cs="Times New Roman"/>
          <w:sz w:val="28"/>
          <w:szCs w:val="28"/>
        </w:rPr>
        <w:t xml:space="preserve"> </w:t>
      </w:r>
      <w:proofErr w:type="spellStart"/>
      <w:r w:rsidRPr="00376F33">
        <w:rPr>
          <w:rFonts w:ascii="Times New Roman" w:hAnsi="Times New Roman" w:cs="Times New Roman"/>
          <w:sz w:val="28"/>
          <w:szCs w:val="28"/>
        </w:rPr>
        <w:t>hiển</w:t>
      </w:r>
      <w:proofErr w:type="spellEnd"/>
      <w:r w:rsidRPr="00376F33">
        <w:rPr>
          <w:rFonts w:ascii="Times New Roman" w:hAnsi="Times New Roman" w:cs="Times New Roman"/>
          <w:sz w:val="28"/>
          <w:szCs w:val="28"/>
        </w:rPr>
        <w:t xml:space="preserve"> </w:t>
      </w:r>
      <w:proofErr w:type="spellStart"/>
      <w:r w:rsidRPr="00376F33">
        <w:rPr>
          <w:rFonts w:ascii="Times New Roman" w:hAnsi="Times New Roman" w:cs="Times New Roman"/>
          <w:sz w:val="28"/>
          <w:szCs w:val="28"/>
        </w:rPr>
        <w:t>thị</w:t>
      </w:r>
      <w:proofErr w:type="spellEnd"/>
      <w:r w:rsidRPr="00376F33">
        <w:rPr>
          <w:rFonts w:ascii="Times New Roman" w:hAnsi="Times New Roman" w:cs="Times New Roman"/>
          <w:sz w:val="28"/>
          <w:szCs w:val="28"/>
        </w:rPr>
        <w:t xml:space="preserve"> </w:t>
      </w:r>
      <w:proofErr w:type="spellStart"/>
      <w:r w:rsidRPr="00376F33">
        <w:rPr>
          <w:rFonts w:ascii="Times New Roman" w:hAnsi="Times New Roman" w:cs="Times New Roman"/>
          <w:sz w:val="28"/>
          <w:szCs w:val="28"/>
        </w:rPr>
        <w:t>kết</w:t>
      </w:r>
      <w:proofErr w:type="spellEnd"/>
      <w:r w:rsidRPr="00376F33">
        <w:rPr>
          <w:rFonts w:ascii="Times New Roman" w:hAnsi="Times New Roman" w:cs="Times New Roman"/>
          <w:sz w:val="28"/>
          <w:szCs w:val="28"/>
        </w:rPr>
        <w:t xml:space="preserve"> </w:t>
      </w:r>
      <w:proofErr w:type="spellStart"/>
      <w:r w:rsidRPr="00376F33">
        <w:rPr>
          <w:rFonts w:ascii="Times New Roman" w:hAnsi="Times New Roman" w:cs="Times New Roman"/>
          <w:sz w:val="28"/>
          <w:szCs w:val="28"/>
        </w:rPr>
        <w:t>quả</w:t>
      </w:r>
      <w:proofErr w:type="spellEnd"/>
      <w:r w:rsidRPr="00376F33">
        <w:rPr>
          <w:rFonts w:ascii="Times New Roman" w:hAnsi="Times New Roman" w:cs="Times New Roman"/>
          <w:sz w:val="28"/>
          <w:szCs w:val="28"/>
        </w:rPr>
        <w:t xml:space="preserve"> </w:t>
      </w:r>
      <w:proofErr w:type="spellStart"/>
      <w:r w:rsidRPr="00376F33">
        <w:rPr>
          <w:rFonts w:ascii="Times New Roman" w:hAnsi="Times New Roman" w:cs="Times New Roman"/>
          <w:sz w:val="28"/>
          <w:szCs w:val="28"/>
        </w:rPr>
        <w:t>tìm</w:t>
      </w:r>
      <w:proofErr w:type="spellEnd"/>
      <w:r w:rsidRPr="00376F33">
        <w:rPr>
          <w:rFonts w:ascii="Times New Roman" w:hAnsi="Times New Roman" w:cs="Times New Roman"/>
          <w:sz w:val="28"/>
          <w:szCs w:val="28"/>
        </w:rPr>
        <w:t xml:space="preserve"> </w:t>
      </w:r>
      <w:proofErr w:type="spellStart"/>
      <w:r w:rsidRPr="00376F33">
        <w:rPr>
          <w:rFonts w:ascii="Times New Roman" w:hAnsi="Times New Roman" w:cs="Times New Roman"/>
          <w:sz w:val="28"/>
          <w:szCs w:val="28"/>
        </w:rPr>
        <w:t>kiếm</w:t>
      </w:r>
      <w:proofErr w:type="spellEnd"/>
      <w:r w:rsidRPr="00376F33">
        <w:rPr>
          <w:rFonts w:ascii="Times New Roman" w:hAnsi="Times New Roman" w:cs="Times New Roman"/>
          <w:sz w:val="28"/>
          <w:szCs w:val="28"/>
        </w:rPr>
        <w:t>.</w:t>
      </w:r>
    </w:p>
    <w:p w14:paraId="7139E06E" w14:textId="1815E5E6" w:rsidR="00D82A8A" w:rsidRDefault="00D82A8A" w:rsidP="00D82A8A">
      <w:pPr>
        <w:ind w:left="360"/>
        <w:rPr>
          <w:rFonts w:ascii="Times New Roman" w:hAnsi="Times New Roman" w:cs="Times New Roman"/>
          <w:sz w:val="28"/>
          <w:szCs w:val="28"/>
        </w:rPr>
      </w:pPr>
      <w:proofErr w:type="spellStart"/>
      <w:r>
        <w:rPr>
          <w:rFonts w:ascii="Times New Roman" w:hAnsi="Times New Roman" w:cs="Times New Roman"/>
          <w:sz w:val="28"/>
          <w:szCs w:val="28"/>
        </w:rPr>
        <w:lastRenderedPageBreak/>
        <w:t>Mã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Giả</w:t>
      </w:r>
      <w:proofErr w:type="spellEnd"/>
      <w:r>
        <w:rPr>
          <w:rFonts w:ascii="Times New Roman" w:hAnsi="Times New Roman" w:cs="Times New Roman"/>
          <w:sz w:val="28"/>
          <w:szCs w:val="28"/>
        </w:rPr>
        <w:t>:</w:t>
      </w:r>
    </w:p>
    <w:p w14:paraId="3879AA2D" w14:textId="2FC2335C" w:rsidR="007950B4" w:rsidRDefault="007950B4" w:rsidP="00D82A8A">
      <w:pPr>
        <w:ind w:left="360"/>
        <w:rPr>
          <w:rFonts w:ascii="Times New Roman" w:hAnsi="Times New Roman" w:cs="Times New Roman"/>
          <w:sz w:val="28"/>
          <w:szCs w:val="28"/>
        </w:rPr>
      </w:pPr>
      <w:r>
        <w:rPr>
          <w:noProof/>
        </w:rPr>
        <w:drawing>
          <wp:inline distT="0" distB="0" distL="0" distR="0" wp14:anchorId="2970F553" wp14:editId="540DC818">
            <wp:extent cx="5041900" cy="831850"/>
            <wp:effectExtent l="0" t="0" r="6350" b="6350"/>
            <wp:docPr id="589916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1900" cy="831850"/>
                    </a:xfrm>
                    <a:prstGeom prst="rect">
                      <a:avLst/>
                    </a:prstGeom>
                    <a:noFill/>
                    <a:ln>
                      <a:noFill/>
                    </a:ln>
                  </pic:spPr>
                </pic:pic>
              </a:graphicData>
            </a:graphic>
          </wp:inline>
        </w:drawing>
      </w:r>
    </w:p>
    <w:p w14:paraId="4F3C5766" w14:textId="4A258992" w:rsidR="007950B4" w:rsidRDefault="007950B4" w:rsidP="00D82A8A">
      <w:pPr>
        <w:ind w:left="360"/>
        <w:rPr>
          <w:rFonts w:ascii="Times New Roman" w:hAnsi="Times New Roman" w:cs="Times New Roman"/>
          <w:sz w:val="28"/>
          <w:szCs w:val="28"/>
        </w:rPr>
      </w:pPr>
      <w:proofErr w:type="spellStart"/>
      <w:r>
        <w:rPr>
          <w:rFonts w:ascii="Times New Roman" w:hAnsi="Times New Roman" w:cs="Times New Roman"/>
          <w:sz w:val="28"/>
          <w:szCs w:val="28"/>
        </w:rPr>
        <w:t>Mã</w:t>
      </w:r>
      <w:proofErr w:type="spellEnd"/>
      <w:r>
        <w:rPr>
          <w:rFonts w:ascii="Times New Roman" w:hAnsi="Times New Roman" w:cs="Times New Roman"/>
          <w:sz w:val="28"/>
          <w:szCs w:val="28"/>
        </w:rPr>
        <w:t xml:space="preserve"> Code:</w:t>
      </w:r>
    </w:p>
    <w:p w14:paraId="71279862" w14:textId="40BDD25B" w:rsidR="00D82A8A" w:rsidRDefault="00992D25" w:rsidP="00D82A8A">
      <w:pPr>
        <w:ind w:left="360"/>
        <w:rPr>
          <w:rFonts w:ascii="Times New Roman" w:hAnsi="Times New Roman" w:cs="Times New Roman"/>
          <w:sz w:val="28"/>
          <w:szCs w:val="28"/>
        </w:rPr>
      </w:pPr>
      <w:r w:rsidRPr="00992D25">
        <w:rPr>
          <w:rFonts w:ascii="Times New Roman" w:hAnsi="Times New Roman" w:cs="Times New Roman"/>
          <w:noProof/>
          <w:sz w:val="28"/>
          <w:szCs w:val="28"/>
        </w:rPr>
        <w:drawing>
          <wp:inline distT="0" distB="0" distL="0" distR="0" wp14:anchorId="4D3BCFBD" wp14:editId="0A9D67F8">
            <wp:extent cx="5874052" cy="3092609"/>
            <wp:effectExtent l="0" t="0" r="0" b="0"/>
            <wp:docPr id="391030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030670" name=""/>
                    <pic:cNvPicPr/>
                  </pic:nvPicPr>
                  <pic:blipFill>
                    <a:blip r:embed="rId27"/>
                    <a:stretch>
                      <a:fillRect/>
                    </a:stretch>
                  </pic:blipFill>
                  <pic:spPr>
                    <a:xfrm>
                      <a:off x="0" y="0"/>
                      <a:ext cx="5874052" cy="3092609"/>
                    </a:xfrm>
                    <a:prstGeom prst="rect">
                      <a:avLst/>
                    </a:prstGeom>
                  </pic:spPr>
                </pic:pic>
              </a:graphicData>
            </a:graphic>
          </wp:inline>
        </w:drawing>
      </w:r>
    </w:p>
    <w:p w14:paraId="04722D34" w14:textId="55600FCB" w:rsidR="00992D25" w:rsidRDefault="00992D25" w:rsidP="00D82A8A">
      <w:pPr>
        <w:ind w:left="360"/>
        <w:rPr>
          <w:rFonts w:ascii="Times New Roman" w:hAnsi="Times New Roman" w:cs="Times New Roman"/>
          <w:sz w:val="28"/>
          <w:szCs w:val="28"/>
        </w:rPr>
      </w:pPr>
      <w:r w:rsidRPr="00992D25">
        <w:rPr>
          <w:rFonts w:ascii="Times New Roman" w:hAnsi="Times New Roman" w:cs="Times New Roman"/>
          <w:noProof/>
          <w:sz w:val="28"/>
          <w:szCs w:val="28"/>
        </w:rPr>
        <w:drawing>
          <wp:inline distT="0" distB="0" distL="0" distR="0" wp14:anchorId="614AB9DB" wp14:editId="0AC901F8">
            <wp:extent cx="4940554" cy="2933851"/>
            <wp:effectExtent l="0" t="0" r="0" b="0"/>
            <wp:docPr id="1592726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726031" name=""/>
                    <pic:cNvPicPr/>
                  </pic:nvPicPr>
                  <pic:blipFill>
                    <a:blip r:embed="rId28"/>
                    <a:stretch>
                      <a:fillRect/>
                    </a:stretch>
                  </pic:blipFill>
                  <pic:spPr>
                    <a:xfrm>
                      <a:off x="0" y="0"/>
                      <a:ext cx="4940554" cy="2933851"/>
                    </a:xfrm>
                    <a:prstGeom prst="rect">
                      <a:avLst/>
                    </a:prstGeom>
                  </pic:spPr>
                </pic:pic>
              </a:graphicData>
            </a:graphic>
          </wp:inline>
        </w:drawing>
      </w:r>
    </w:p>
    <w:p w14:paraId="413F80D8" w14:textId="77777777" w:rsidR="007950B4" w:rsidRDefault="007950B4" w:rsidP="00D82A8A">
      <w:pPr>
        <w:rPr>
          <w:rFonts w:ascii="Times New Roman" w:hAnsi="Times New Roman" w:cs="Times New Roman"/>
          <w:sz w:val="28"/>
          <w:szCs w:val="28"/>
        </w:rPr>
      </w:pPr>
    </w:p>
    <w:p w14:paraId="033170DE" w14:textId="1D1B740B" w:rsidR="00D82A8A" w:rsidRPr="00376F33" w:rsidRDefault="00D82A8A" w:rsidP="00D82A8A">
      <w:pPr>
        <w:rPr>
          <w:rFonts w:ascii="Times New Roman" w:hAnsi="Times New Roman" w:cs="Times New Roman"/>
          <w:sz w:val="28"/>
          <w:szCs w:val="28"/>
        </w:rPr>
      </w:pPr>
      <w:r>
        <w:rPr>
          <w:rFonts w:ascii="Times New Roman" w:hAnsi="Times New Roman" w:cs="Times New Roman"/>
          <w:sz w:val="28"/>
          <w:szCs w:val="28"/>
        </w:rPr>
        <w:lastRenderedPageBreak/>
        <w:t>d</w:t>
      </w:r>
      <w:r w:rsidRPr="00376F33">
        <w:rPr>
          <w:rFonts w:ascii="Times New Roman" w:hAnsi="Times New Roman" w:cs="Times New Roman"/>
          <w:sz w:val="28"/>
          <w:szCs w:val="28"/>
        </w:rPr>
        <w:t xml:space="preserve">. </w:t>
      </w:r>
      <w:proofErr w:type="spellStart"/>
      <w:r>
        <w:rPr>
          <w:rFonts w:ascii="Times New Roman" w:hAnsi="Times New Roman" w:cs="Times New Roman"/>
          <w:sz w:val="28"/>
          <w:szCs w:val="28"/>
        </w:rPr>
        <w:t>Sắp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xếp</w:t>
      </w:r>
      <w:proofErr w:type="spellEnd"/>
      <w:r w:rsidRPr="00376F33">
        <w:rPr>
          <w:rFonts w:ascii="Times New Roman" w:hAnsi="Times New Roman" w:cs="Times New Roman"/>
          <w:sz w:val="28"/>
          <w:szCs w:val="28"/>
        </w:rPr>
        <w:t xml:space="preserve"> </w:t>
      </w:r>
      <w:proofErr w:type="spellStart"/>
      <w:r>
        <w:rPr>
          <w:rFonts w:ascii="Times New Roman" w:hAnsi="Times New Roman" w:cs="Times New Roman"/>
          <w:sz w:val="28"/>
          <w:szCs w:val="28"/>
        </w:rPr>
        <w:t>danh</w:t>
      </w:r>
      <w:proofErr w:type="spellEnd"/>
      <w:r w:rsidRPr="00376F33">
        <w:rPr>
          <w:rFonts w:ascii="Times New Roman" w:hAnsi="Times New Roman" w:cs="Times New Roman"/>
          <w:sz w:val="28"/>
          <w:szCs w:val="28"/>
        </w:rPr>
        <w:t xml:space="preserve"> </w:t>
      </w:r>
      <w:proofErr w:type="spellStart"/>
      <w:r w:rsidRPr="00376F33">
        <w:rPr>
          <w:rFonts w:ascii="Times New Roman" w:hAnsi="Times New Roman" w:cs="Times New Roman"/>
          <w:sz w:val="28"/>
          <w:szCs w:val="28"/>
        </w:rPr>
        <w:t>sách</w:t>
      </w:r>
      <w:proofErr w:type="spellEnd"/>
      <w:r w:rsidRPr="00376F33">
        <w:rPr>
          <w:rFonts w:ascii="Times New Roman" w:hAnsi="Times New Roman" w:cs="Times New Roman"/>
          <w:sz w:val="28"/>
          <w:szCs w:val="28"/>
        </w:rPr>
        <w:t>:</w:t>
      </w:r>
    </w:p>
    <w:p w14:paraId="1AC3A162" w14:textId="2E6DC8B5" w:rsidR="00D82A8A" w:rsidRPr="00376F33" w:rsidRDefault="00D82A8A" w:rsidP="00D82A8A">
      <w:pPr>
        <w:pStyle w:val="ListParagraph"/>
        <w:numPr>
          <w:ilvl w:val="0"/>
          <w:numId w:val="23"/>
        </w:numPr>
        <w:rPr>
          <w:rFonts w:ascii="Times New Roman" w:hAnsi="Times New Roman" w:cs="Times New Roman"/>
          <w:sz w:val="28"/>
          <w:szCs w:val="28"/>
        </w:rPr>
      </w:pPr>
      <w:proofErr w:type="spellStart"/>
      <w:r w:rsidRPr="00376F33">
        <w:rPr>
          <w:rFonts w:ascii="Times New Roman" w:hAnsi="Times New Roman" w:cs="Times New Roman"/>
          <w:sz w:val="28"/>
          <w:szCs w:val="28"/>
        </w:rPr>
        <w:t>Bước</w:t>
      </w:r>
      <w:proofErr w:type="spellEnd"/>
      <w:r w:rsidRPr="00376F33">
        <w:rPr>
          <w:rFonts w:ascii="Times New Roman" w:hAnsi="Times New Roman" w:cs="Times New Roman"/>
          <w:sz w:val="28"/>
          <w:szCs w:val="28"/>
        </w:rPr>
        <w:t xml:space="preserve"> 1: </w:t>
      </w:r>
      <w:proofErr w:type="spellStart"/>
      <w:r>
        <w:rPr>
          <w:rFonts w:ascii="Times New Roman" w:hAnsi="Times New Roman" w:cs="Times New Roman"/>
          <w:sz w:val="28"/>
          <w:szCs w:val="28"/>
        </w:rPr>
        <w:t>Sắp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xếp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sách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theo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sách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thể</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loại</w:t>
      </w:r>
      <w:proofErr w:type="spellEnd"/>
      <w:r>
        <w:rPr>
          <w:rFonts w:ascii="Times New Roman" w:hAnsi="Times New Roman" w:cs="Times New Roman"/>
          <w:sz w:val="28"/>
          <w:szCs w:val="28"/>
        </w:rPr>
        <w:t>,…</w:t>
      </w:r>
      <w:proofErr w:type="gramEnd"/>
    </w:p>
    <w:p w14:paraId="5E12F0F0" w14:textId="6A12046B" w:rsidR="00D82A8A" w:rsidRDefault="00D82A8A" w:rsidP="00D82A8A">
      <w:pPr>
        <w:pStyle w:val="ListParagraph"/>
        <w:numPr>
          <w:ilvl w:val="0"/>
          <w:numId w:val="23"/>
        </w:numPr>
        <w:rPr>
          <w:rFonts w:ascii="Times New Roman" w:hAnsi="Times New Roman" w:cs="Times New Roman"/>
          <w:sz w:val="28"/>
          <w:szCs w:val="28"/>
        </w:rPr>
      </w:pPr>
      <w:proofErr w:type="spellStart"/>
      <w:r w:rsidRPr="00376F33">
        <w:rPr>
          <w:rFonts w:ascii="Times New Roman" w:hAnsi="Times New Roman" w:cs="Times New Roman"/>
          <w:sz w:val="28"/>
          <w:szCs w:val="28"/>
        </w:rPr>
        <w:t>Bước</w:t>
      </w:r>
      <w:proofErr w:type="spellEnd"/>
      <w:r w:rsidRPr="00376F33">
        <w:rPr>
          <w:rFonts w:ascii="Times New Roman" w:hAnsi="Times New Roman" w:cs="Times New Roman"/>
          <w:sz w:val="28"/>
          <w:szCs w:val="28"/>
        </w:rPr>
        <w:t xml:space="preserve"> 2: </w:t>
      </w:r>
      <w:proofErr w:type="spellStart"/>
      <w:r>
        <w:rPr>
          <w:rFonts w:ascii="Times New Roman" w:hAnsi="Times New Roman" w:cs="Times New Roman"/>
          <w:sz w:val="28"/>
          <w:szCs w:val="28"/>
        </w:rPr>
        <w:t>Nếu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sách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rỗng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thì</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xuất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gì</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thực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hiện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thành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Ngược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lại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xuất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sách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hoàn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tất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sắp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xếp</w:t>
      </w:r>
      <w:proofErr w:type="spellEnd"/>
      <w:r>
        <w:rPr>
          <w:rFonts w:ascii="Times New Roman" w:hAnsi="Times New Roman" w:cs="Times New Roman"/>
          <w:sz w:val="28"/>
          <w:szCs w:val="28"/>
        </w:rPr>
        <w:t>.</w:t>
      </w:r>
    </w:p>
    <w:p w14:paraId="55723792" w14:textId="77777777" w:rsidR="000F1F85" w:rsidRDefault="000F1F85" w:rsidP="000F1F85">
      <w:pPr>
        <w:rPr>
          <w:rFonts w:ascii="Times New Roman" w:hAnsi="Times New Roman" w:cs="Times New Roman"/>
          <w:sz w:val="28"/>
          <w:szCs w:val="28"/>
        </w:rPr>
      </w:pPr>
    </w:p>
    <w:p w14:paraId="54C616AD" w14:textId="2FCCA581" w:rsidR="00D82A8A" w:rsidRDefault="00D82A8A" w:rsidP="000F1F85">
      <w:pPr>
        <w:ind w:firstLine="360"/>
        <w:rPr>
          <w:rFonts w:ascii="Times New Roman" w:hAnsi="Times New Roman" w:cs="Times New Roman"/>
          <w:sz w:val="28"/>
          <w:szCs w:val="28"/>
        </w:rPr>
      </w:pPr>
      <w:proofErr w:type="spellStart"/>
      <w:r>
        <w:rPr>
          <w:rFonts w:ascii="Times New Roman" w:hAnsi="Times New Roman" w:cs="Times New Roman"/>
          <w:sz w:val="28"/>
          <w:szCs w:val="28"/>
        </w:rPr>
        <w:t>Mã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Giả</w:t>
      </w:r>
      <w:proofErr w:type="spellEnd"/>
      <w:r>
        <w:rPr>
          <w:rFonts w:ascii="Times New Roman" w:hAnsi="Times New Roman" w:cs="Times New Roman"/>
          <w:sz w:val="28"/>
          <w:szCs w:val="28"/>
        </w:rPr>
        <w:t>:</w:t>
      </w:r>
    </w:p>
    <w:p w14:paraId="27C8479E" w14:textId="089AEF39" w:rsidR="000E4498" w:rsidRDefault="000E4498" w:rsidP="000F1F85">
      <w:pPr>
        <w:ind w:firstLine="360"/>
        <w:rPr>
          <w:rFonts w:ascii="Times New Roman" w:hAnsi="Times New Roman" w:cs="Times New Roman"/>
          <w:sz w:val="28"/>
          <w:szCs w:val="28"/>
        </w:rPr>
      </w:pPr>
      <w:r w:rsidRPr="000E4498">
        <w:rPr>
          <w:rFonts w:ascii="Times New Roman" w:hAnsi="Times New Roman" w:cs="Times New Roman"/>
          <w:noProof/>
          <w:sz w:val="28"/>
          <w:szCs w:val="28"/>
        </w:rPr>
        <w:drawing>
          <wp:inline distT="0" distB="0" distL="0" distR="0" wp14:anchorId="3AD80E43" wp14:editId="3C836FC1">
            <wp:extent cx="5943600" cy="1271905"/>
            <wp:effectExtent l="0" t="0" r="0" b="4445"/>
            <wp:docPr id="1021847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847994" name=""/>
                    <pic:cNvPicPr/>
                  </pic:nvPicPr>
                  <pic:blipFill>
                    <a:blip r:embed="rId29"/>
                    <a:stretch>
                      <a:fillRect/>
                    </a:stretch>
                  </pic:blipFill>
                  <pic:spPr>
                    <a:xfrm>
                      <a:off x="0" y="0"/>
                      <a:ext cx="5943600" cy="1271905"/>
                    </a:xfrm>
                    <a:prstGeom prst="rect">
                      <a:avLst/>
                    </a:prstGeom>
                  </pic:spPr>
                </pic:pic>
              </a:graphicData>
            </a:graphic>
          </wp:inline>
        </w:drawing>
      </w:r>
    </w:p>
    <w:p w14:paraId="086B09B5" w14:textId="3AC1BDDD" w:rsidR="000E4498" w:rsidRDefault="000E4498" w:rsidP="000F1F85">
      <w:pPr>
        <w:ind w:firstLine="360"/>
        <w:rPr>
          <w:rFonts w:ascii="Times New Roman" w:hAnsi="Times New Roman" w:cs="Times New Roman"/>
          <w:sz w:val="28"/>
          <w:szCs w:val="28"/>
        </w:rPr>
      </w:pPr>
      <w:proofErr w:type="spellStart"/>
      <w:r>
        <w:rPr>
          <w:rFonts w:ascii="Times New Roman" w:hAnsi="Times New Roman" w:cs="Times New Roman"/>
          <w:sz w:val="28"/>
          <w:szCs w:val="28"/>
        </w:rPr>
        <w:t>Mã</w:t>
      </w:r>
      <w:proofErr w:type="spellEnd"/>
      <w:r>
        <w:rPr>
          <w:rFonts w:ascii="Times New Roman" w:hAnsi="Times New Roman" w:cs="Times New Roman"/>
          <w:sz w:val="28"/>
          <w:szCs w:val="28"/>
        </w:rPr>
        <w:t xml:space="preserve"> Code:</w:t>
      </w:r>
    </w:p>
    <w:p w14:paraId="57483B37" w14:textId="43A596EC" w:rsidR="00992D25" w:rsidRDefault="00B764B6" w:rsidP="000F1F85">
      <w:pPr>
        <w:ind w:firstLine="360"/>
        <w:rPr>
          <w:rFonts w:ascii="Times New Roman" w:hAnsi="Times New Roman" w:cs="Times New Roman"/>
          <w:sz w:val="28"/>
          <w:szCs w:val="28"/>
        </w:rPr>
      </w:pPr>
      <w:r>
        <w:rPr>
          <w:rFonts w:ascii="Times New Roman" w:hAnsi="Times New Roman" w:cs="Times New Roman"/>
          <w:noProof/>
          <w:sz w:val="28"/>
          <w:szCs w:val="28"/>
        </w:rPr>
        <mc:AlternateContent>
          <mc:Choice Requires="wpi">
            <w:drawing>
              <wp:anchor distT="0" distB="0" distL="114300" distR="114300" simplePos="0" relativeHeight="251664384" behindDoc="0" locked="0" layoutInCell="1" allowOverlap="1" wp14:anchorId="429BA4CA" wp14:editId="1EA53E0F">
                <wp:simplePos x="0" y="0"/>
                <wp:positionH relativeFrom="column">
                  <wp:posOffset>1519324</wp:posOffset>
                </wp:positionH>
                <wp:positionV relativeFrom="paragraph">
                  <wp:posOffset>3099541</wp:posOffset>
                </wp:positionV>
                <wp:extent cx="10440" cy="2160"/>
                <wp:effectExtent l="38100" t="38100" r="46990" b="36195"/>
                <wp:wrapNone/>
                <wp:docPr id="870465792" name="Ink 11"/>
                <wp:cNvGraphicFramePr/>
                <a:graphic xmlns:a="http://schemas.openxmlformats.org/drawingml/2006/main">
                  <a:graphicData uri="http://schemas.microsoft.com/office/word/2010/wordprocessingInk">
                    <w14:contentPart bwMode="auto" r:id="rId30">
                      <w14:nvContentPartPr>
                        <w14:cNvContentPartPr/>
                      </w14:nvContentPartPr>
                      <w14:xfrm>
                        <a:off x="0" y="0"/>
                        <a:ext cx="10440" cy="2160"/>
                      </w14:xfrm>
                    </w14:contentPart>
                  </a:graphicData>
                </a:graphic>
              </wp:anchor>
            </w:drawing>
          </mc:Choice>
          <mc:Fallback>
            <w:pict>
              <v:shapetype w14:anchorId="516C202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119.3pt;margin-top:243.7pt;width:1.5pt;height:.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">
                <v:imagedata r:id="rId31"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663360" behindDoc="0" locked="0" layoutInCell="1" allowOverlap="1" wp14:anchorId="3F60F1C9" wp14:editId="3827C037">
                <wp:simplePos x="0" y="0"/>
                <wp:positionH relativeFrom="column">
                  <wp:posOffset>1537324</wp:posOffset>
                </wp:positionH>
                <wp:positionV relativeFrom="paragraph">
                  <wp:posOffset>3098461</wp:posOffset>
                </wp:positionV>
                <wp:extent cx="360" cy="1800"/>
                <wp:effectExtent l="38100" t="38100" r="38100" b="36830"/>
                <wp:wrapNone/>
                <wp:docPr id="1263139376" name="Ink 10"/>
                <wp:cNvGraphicFramePr/>
                <a:graphic xmlns:a="http://schemas.openxmlformats.org/drawingml/2006/main">
                  <a:graphicData uri="http://schemas.microsoft.com/office/word/2010/wordprocessingInk">
                    <w14:contentPart bwMode="auto" r:id="rId32">
                      <w14:nvContentPartPr>
                        <w14:cNvContentPartPr/>
                      </w14:nvContentPartPr>
                      <w14:xfrm>
                        <a:off x="0" y="0"/>
                        <a:ext cx="360" cy="1800"/>
                      </w14:xfrm>
                    </w14:contentPart>
                  </a:graphicData>
                </a:graphic>
              </wp:anchor>
            </w:drawing>
          </mc:Choice>
          <mc:Fallback>
            <w:pict>
              <v:shape w14:anchorId="182A5B05" id="Ink 10" o:spid="_x0000_s1026" type="#_x0000_t75" style="position:absolute;margin-left:120.7pt;margin-top:243.6pt;width:.75pt;height:.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">
                <v:imagedata r:id="rId33" o:title=""/>
              </v:shape>
            </w:pict>
          </mc:Fallback>
        </mc:AlternateContent>
      </w:r>
      <w:r>
        <w:rPr>
          <w:rFonts w:ascii="Times New Roman" w:hAnsi="Times New Roman" w:cs="Times New Roman"/>
          <w:noProof/>
          <w:sz w:val="28"/>
          <w:szCs w:val="28"/>
        </w:rPr>
        <mc:AlternateContent>
          <mc:Choice Requires="wpi">
            <w:drawing>
              <wp:anchor distT="0" distB="0" distL="114300" distR="114300" simplePos="0" relativeHeight="251662336" behindDoc="0" locked="0" layoutInCell="1" allowOverlap="1" wp14:anchorId="22230B9E" wp14:editId="08ACCB9B">
                <wp:simplePos x="0" y="0"/>
                <wp:positionH relativeFrom="column">
                  <wp:posOffset>1538495</wp:posOffset>
                </wp:positionH>
                <wp:positionV relativeFrom="paragraph">
                  <wp:posOffset>3044719</wp:posOffset>
                </wp:positionV>
                <wp:extent cx="5400" cy="54000"/>
                <wp:effectExtent l="38100" t="38100" r="33020" b="41275"/>
                <wp:wrapNone/>
                <wp:docPr id="1591910981" name="Ink 9"/>
                <wp:cNvGraphicFramePr/>
                <a:graphic xmlns:a="http://schemas.openxmlformats.org/drawingml/2006/main">
                  <a:graphicData uri="http://schemas.microsoft.com/office/word/2010/wordprocessingInk">
                    <w14:contentPart bwMode="auto" r:id="rId34">
                      <w14:nvContentPartPr>
                        <w14:cNvContentPartPr/>
                      </w14:nvContentPartPr>
                      <w14:xfrm>
                        <a:off x="0" y="0"/>
                        <a:ext cx="5400" cy="54000"/>
                      </w14:xfrm>
                    </w14:contentPart>
                  </a:graphicData>
                </a:graphic>
              </wp:anchor>
            </w:drawing>
          </mc:Choice>
          <mc:Fallback>
            <w:pict>
              <v:shape w14:anchorId="7D80D2C8" id="Ink 9" o:spid="_x0000_s1026" type="#_x0000_t75" style="position:absolute;margin-left:120.8pt;margin-top:239.4pt;width:1.15pt;height:4.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">
                <v:imagedata r:id="rId35" o:title=""/>
              </v:shape>
            </w:pict>
          </mc:Fallback>
        </mc:AlternateContent>
      </w:r>
      <w:r w:rsidR="00992D25" w:rsidRPr="00992D25">
        <w:rPr>
          <w:rFonts w:ascii="Times New Roman" w:hAnsi="Times New Roman" w:cs="Times New Roman"/>
          <w:noProof/>
          <w:sz w:val="28"/>
          <w:szCs w:val="28"/>
        </w:rPr>
        <w:drawing>
          <wp:inline distT="0" distB="0" distL="0" distR="0" wp14:anchorId="5D465996" wp14:editId="6EE7AC2D">
            <wp:extent cx="5296172" cy="3054507"/>
            <wp:effectExtent l="0" t="0" r="0" b="0"/>
            <wp:docPr id="7692449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244988" name=""/>
                    <pic:cNvPicPr/>
                  </pic:nvPicPr>
                  <pic:blipFill>
                    <a:blip r:embed="rId36"/>
                    <a:stretch>
                      <a:fillRect/>
                    </a:stretch>
                  </pic:blipFill>
                  <pic:spPr>
                    <a:xfrm>
                      <a:off x="0" y="0"/>
                      <a:ext cx="5296172" cy="3054507"/>
                    </a:xfrm>
                    <a:prstGeom prst="rect">
                      <a:avLst/>
                    </a:prstGeom>
                  </pic:spPr>
                </pic:pic>
              </a:graphicData>
            </a:graphic>
          </wp:inline>
        </w:drawing>
      </w:r>
    </w:p>
    <w:p w14:paraId="1C7FA424" w14:textId="77777777" w:rsidR="00B764B6" w:rsidRPr="00331AA1" w:rsidRDefault="00B764B6" w:rsidP="000F1F85">
      <w:pPr>
        <w:ind w:firstLine="360"/>
        <w:rPr>
          <w:rFonts w:ascii="Times New Roman" w:hAnsi="Times New Roman" w:cs="Times New Roman"/>
          <w:sz w:val="28"/>
          <w:szCs w:val="28"/>
        </w:rPr>
      </w:pPr>
    </w:p>
    <w:p w14:paraId="3FAA6F22" w14:textId="4CC7005C" w:rsidR="00B764B6" w:rsidRDefault="00B764B6" w:rsidP="005B68DF">
      <w:pPr>
        <w:rPr>
          <w:rFonts w:ascii="Times New Roman" w:hAnsi="Times New Roman" w:cs="Times New Roman"/>
          <w:sz w:val="28"/>
          <w:szCs w:val="28"/>
        </w:rPr>
      </w:pPr>
    </w:p>
    <w:p w14:paraId="3D8CF451" w14:textId="6511FC25" w:rsidR="00B764B6" w:rsidRDefault="00B764B6" w:rsidP="000F1F85">
      <w:pPr>
        <w:ind w:firstLine="360"/>
        <w:rPr>
          <w:rFonts w:ascii="Times New Roman" w:hAnsi="Times New Roman" w:cs="Times New Roman"/>
          <w:sz w:val="28"/>
          <w:szCs w:val="28"/>
        </w:rPr>
      </w:pPr>
      <w:r w:rsidRPr="00B764B6">
        <w:rPr>
          <w:rFonts w:ascii="Times New Roman" w:hAnsi="Times New Roman" w:cs="Times New Roman"/>
          <w:noProof/>
          <w:sz w:val="28"/>
          <w:szCs w:val="28"/>
        </w:rPr>
        <w:lastRenderedPageBreak/>
        <w:drawing>
          <wp:inline distT="0" distB="0" distL="0" distR="0" wp14:anchorId="7E030DD3" wp14:editId="5636578E">
            <wp:extent cx="5378726" cy="1720938"/>
            <wp:effectExtent l="0" t="0" r="0" b="0"/>
            <wp:docPr id="435116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116192" name=""/>
                    <pic:cNvPicPr/>
                  </pic:nvPicPr>
                  <pic:blipFill>
                    <a:blip r:embed="rId37"/>
                    <a:stretch>
                      <a:fillRect/>
                    </a:stretch>
                  </pic:blipFill>
                  <pic:spPr>
                    <a:xfrm>
                      <a:off x="0" y="0"/>
                      <a:ext cx="5378726" cy="1720938"/>
                    </a:xfrm>
                    <a:prstGeom prst="rect">
                      <a:avLst/>
                    </a:prstGeom>
                  </pic:spPr>
                </pic:pic>
              </a:graphicData>
            </a:graphic>
          </wp:inline>
        </w:drawing>
      </w:r>
    </w:p>
    <w:p w14:paraId="2792B0F1" w14:textId="34576554" w:rsidR="00E04322" w:rsidRPr="00376F33" w:rsidRDefault="00E04322" w:rsidP="009D068E">
      <w:pPr>
        <w:autoSpaceDE w:val="0"/>
        <w:autoSpaceDN w:val="0"/>
        <w:adjustRightInd w:val="0"/>
        <w:spacing w:after="0" w:line="240" w:lineRule="auto"/>
        <w:rPr>
          <w:rFonts w:ascii="Consolas" w:hAnsi="Consolas" w:cs="Consolas"/>
          <w:color w:val="000000"/>
          <w:kern w:val="0"/>
          <w:sz w:val="24"/>
          <w:szCs w:val="24"/>
          <w:highlight w:val="white"/>
        </w:rPr>
      </w:pPr>
      <w:r>
        <w:rPr>
          <w:rFonts w:ascii="Times New Roman" w:hAnsi="Times New Roman" w:cs="Times New Roman"/>
          <w:sz w:val="28"/>
          <w:szCs w:val="28"/>
        </w:rPr>
        <w:t>e</w:t>
      </w:r>
      <w:r w:rsidRPr="00376F33">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Mượn</w:t>
      </w:r>
      <w:proofErr w:type="spellEnd"/>
      <w:r w:rsidRPr="00376F33">
        <w:rPr>
          <w:rFonts w:ascii="Times New Roman" w:hAnsi="Times New Roman" w:cs="Times New Roman"/>
          <w:sz w:val="28"/>
          <w:szCs w:val="28"/>
        </w:rPr>
        <w:t xml:space="preserve"> </w:t>
      </w:r>
      <w:proofErr w:type="spellStart"/>
      <w:r w:rsidRPr="00376F33">
        <w:rPr>
          <w:rFonts w:ascii="Times New Roman" w:hAnsi="Times New Roman" w:cs="Times New Roman"/>
          <w:sz w:val="28"/>
          <w:szCs w:val="28"/>
        </w:rPr>
        <w:t>sách</w:t>
      </w:r>
      <w:proofErr w:type="spellEnd"/>
      <w:r w:rsidRPr="00376F33">
        <w:rPr>
          <w:rFonts w:ascii="Times New Roman" w:hAnsi="Times New Roman" w:cs="Times New Roman"/>
          <w:sz w:val="28"/>
          <w:szCs w:val="28"/>
        </w:rPr>
        <w:t>:</w:t>
      </w:r>
    </w:p>
    <w:p w14:paraId="419AE01F" w14:textId="55815CFE" w:rsidR="00E04322" w:rsidRPr="00376F33" w:rsidRDefault="00E04322" w:rsidP="00E04322">
      <w:pPr>
        <w:pStyle w:val="ListParagraph"/>
        <w:numPr>
          <w:ilvl w:val="0"/>
          <w:numId w:val="23"/>
        </w:numPr>
        <w:rPr>
          <w:rFonts w:ascii="Times New Roman" w:hAnsi="Times New Roman" w:cs="Times New Roman"/>
          <w:sz w:val="28"/>
          <w:szCs w:val="28"/>
        </w:rPr>
      </w:pPr>
      <w:proofErr w:type="spellStart"/>
      <w:r w:rsidRPr="00376F33">
        <w:rPr>
          <w:rFonts w:ascii="Times New Roman" w:hAnsi="Times New Roman" w:cs="Times New Roman"/>
          <w:sz w:val="28"/>
          <w:szCs w:val="28"/>
        </w:rPr>
        <w:t>Bước</w:t>
      </w:r>
      <w:proofErr w:type="spellEnd"/>
      <w:r w:rsidRPr="00376F33">
        <w:rPr>
          <w:rFonts w:ascii="Times New Roman" w:hAnsi="Times New Roman" w:cs="Times New Roman"/>
          <w:sz w:val="28"/>
          <w:szCs w:val="28"/>
        </w:rPr>
        <w:t xml:space="preserve"> 1: </w:t>
      </w:r>
      <w:proofErr w:type="spellStart"/>
      <w:r>
        <w:rPr>
          <w:rFonts w:ascii="Times New Roman" w:hAnsi="Times New Roman" w:cs="Times New Roman"/>
          <w:sz w:val="28"/>
          <w:szCs w:val="28"/>
        </w:rPr>
        <w:t>Nhập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số</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độc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tiến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hành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mượn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sách</w:t>
      </w:r>
      <w:proofErr w:type="spellEnd"/>
      <w:r>
        <w:rPr>
          <w:rFonts w:ascii="Times New Roman" w:hAnsi="Times New Roman" w:cs="Times New Roman"/>
          <w:sz w:val="28"/>
          <w:szCs w:val="28"/>
        </w:rPr>
        <w:t>.</w:t>
      </w:r>
    </w:p>
    <w:p w14:paraId="3732502F" w14:textId="74F2CCDE" w:rsidR="00376F33" w:rsidRDefault="00E04322" w:rsidP="00E04322">
      <w:pPr>
        <w:pStyle w:val="ListParagraph"/>
        <w:numPr>
          <w:ilvl w:val="0"/>
          <w:numId w:val="23"/>
        </w:numPr>
        <w:rPr>
          <w:rFonts w:ascii="Times New Roman" w:hAnsi="Times New Roman" w:cs="Times New Roman"/>
          <w:sz w:val="28"/>
          <w:szCs w:val="28"/>
        </w:rPr>
      </w:pPr>
      <w:proofErr w:type="spellStart"/>
      <w:r w:rsidRPr="00376F33">
        <w:rPr>
          <w:rFonts w:ascii="Times New Roman" w:hAnsi="Times New Roman" w:cs="Times New Roman"/>
          <w:sz w:val="28"/>
          <w:szCs w:val="28"/>
        </w:rPr>
        <w:t>Bước</w:t>
      </w:r>
      <w:proofErr w:type="spellEnd"/>
      <w:r w:rsidRPr="00376F33">
        <w:rPr>
          <w:rFonts w:ascii="Times New Roman" w:hAnsi="Times New Roman" w:cs="Times New Roman"/>
          <w:sz w:val="28"/>
          <w:szCs w:val="28"/>
        </w:rPr>
        <w:t xml:space="preserve"> 2: </w:t>
      </w:r>
      <w:proofErr w:type="spellStart"/>
      <w:r>
        <w:rPr>
          <w:rFonts w:ascii="Times New Roman" w:hAnsi="Times New Roman" w:cs="Times New Roman"/>
          <w:sz w:val="28"/>
          <w:szCs w:val="28"/>
        </w:rPr>
        <w:t>Nếu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sách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rỗng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thì</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thực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hiện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thao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Ngược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lại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thực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hiện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thao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mượn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sách</w:t>
      </w:r>
      <w:proofErr w:type="spellEnd"/>
      <w:r>
        <w:rPr>
          <w:rFonts w:ascii="Times New Roman" w:hAnsi="Times New Roman" w:cs="Times New Roman"/>
          <w:sz w:val="28"/>
          <w:szCs w:val="28"/>
        </w:rPr>
        <w:t>.</w:t>
      </w:r>
    </w:p>
    <w:p w14:paraId="203B5DFB" w14:textId="1BDAD13B" w:rsidR="00E04322" w:rsidRDefault="00E04322" w:rsidP="00E04322">
      <w:pPr>
        <w:pStyle w:val="ListParagraph"/>
        <w:numPr>
          <w:ilvl w:val="0"/>
          <w:numId w:val="23"/>
        </w:numPr>
        <w:rPr>
          <w:rFonts w:ascii="Times New Roman" w:hAnsi="Times New Roman" w:cs="Times New Roman"/>
          <w:sz w:val="28"/>
          <w:szCs w:val="28"/>
        </w:rPr>
      </w:pPr>
      <w:proofErr w:type="spellStart"/>
      <w:r>
        <w:rPr>
          <w:rFonts w:ascii="Times New Roman" w:hAnsi="Times New Roman" w:cs="Times New Roman"/>
          <w:sz w:val="28"/>
          <w:szCs w:val="28"/>
        </w:rPr>
        <w:t>Bước</w:t>
      </w:r>
      <w:proofErr w:type="spellEnd"/>
      <w:r>
        <w:rPr>
          <w:rFonts w:ascii="Times New Roman" w:hAnsi="Times New Roman" w:cs="Times New Roman"/>
          <w:sz w:val="28"/>
          <w:szCs w:val="28"/>
        </w:rPr>
        <w:t xml:space="preserve"> 3: Lưu </w:t>
      </w:r>
      <w:proofErr w:type="spellStart"/>
      <w:r>
        <w:rPr>
          <w:rFonts w:ascii="Times New Roman" w:hAnsi="Times New Roman" w:cs="Times New Roman"/>
          <w:sz w:val="28"/>
          <w:szCs w:val="28"/>
        </w:rPr>
        <w:t>mã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số</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độc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này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còn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lại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sách</w:t>
      </w:r>
      <w:proofErr w:type="spellEnd"/>
      <w:r>
        <w:rPr>
          <w:rFonts w:ascii="Times New Roman" w:hAnsi="Times New Roman" w:cs="Times New Roman"/>
          <w:sz w:val="28"/>
          <w:szCs w:val="28"/>
        </w:rPr>
        <w:t>.</w:t>
      </w:r>
    </w:p>
    <w:p w14:paraId="1529760F" w14:textId="77777777" w:rsidR="005B68DF" w:rsidRDefault="005B68DF" w:rsidP="005B68DF">
      <w:pPr>
        <w:pStyle w:val="ListParagraph"/>
        <w:rPr>
          <w:rFonts w:ascii="Times New Roman" w:hAnsi="Times New Roman" w:cs="Times New Roman"/>
          <w:sz w:val="28"/>
          <w:szCs w:val="28"/>
        </w:rPr>
      </w:pPr>
    </w:p>
    <w:p w14:paraId="71D14B21" w14:textId="4895E7DF" w:rsidR="00A60AE8" w:rsidRDefault="00A60AE8" w:rsidP="005B68DF">
      <w:pPr>
        <w:ind w:firstLine="360"/>
        <w:rPr>
          <w:rFonts w:ascii="Times New Roman" w:hAnsi="Times New Roman" w:cs="Times New Roman"/>
          <w:sz w:val="28"/>
          <w:szCs w:val="28"/>
        </w:rPr>
      </w:pPr>
      <w:proofErr w:type="spellStart"/>
      <w:r>
        <w:rPr>
          <w:rFonts w:ascii="Times New Roman" w:hAnsi="Times New Roman" w:cs="Times New Roman"/>
          <w:sz w:val="28"/>
          <w:szCs w:val="28"/>
        </w:rPr>
        <w:t>Mã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Giả</w:t>
      </w:r>
      <w:proofErr w:type="spellEnd"/>
      <w:r>
        <w:rPr>
          <w:rFonts w:ascii="Times New Roman" w:hAnsi="Times New Roman" w:cs="Times New Roman"/>
          <w:sz w:val="28"/>
          <w:szCs w:val="28"/>
        </w:rPr>
        <w:t>:</w:t>
      </w:r>
    </w:p>
    <w:p w14:paraId="7409D9D0" w14:textId="71390E31" w:rsidR="005B68DF" w:rsidRDefault="00692715" w:rsidP="00A60AE8">
      <w:pPr>
        <w:ind w:left="360"/>
        <w:rPr>
          <w:rFonts w:ascii="Times New Roman" w:hAnsi="Times New Roman" w:cs="Times New Roman"/>
          <w:sz w:val="28"/>
          <w:szCs w:val="28"/>
        </w:rPr>
      </w:pPr>
      <w:r w:rsidRPr="00692715">
        <w:rPr>
          <w:rFonts w:ascii="Times New Roman" w:hAnsi="Times New Roman" w:cs="Times New Roman"/>
          <w:noProof/>
          <w:sz w:val="28"/>
          <w:szCs w:val="28"/>
        </w:rPr>
        <w:drawing>
          <wp:inline distT="0" distB="0" distL="0" distR="0" wp14:anchorId="34E25727" wp14:editId="610A8D60">
            <wp:extent cx="5943600" cy="2058035"/>
            <wp:effectExtent l="0" t="0" r="0" b="0"/>
            <wp:docPr id="4643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3946" name=""/>
                    <pic:cNvPicPr/>
                  </pic:nvPicPr>
                  <pic:blipFill>
                    <a:blip r:embed="rId38"/>
                    <a:stretch>
                      <a:fillRect/>
                    </a:stretch>
                  </pic:blipFill>
                  <pic:spPr>
                    <a:xfrm>
                      <a:off x="0" y="0"/>
                      <a:ext cx="5943600" cy="2058035"/>
                    </a:xfrm>
                    <a:prstGeom prst="rect">
                      <a:avLst/>
                    </a:prstGeom>
                  </pic:spPr>
                </pic:pic>
              </a:graphicData>
            </a:graphic>
          </wp:inline>
        </w:drawing>
      </w:r>
    </w:p>
    <w:p w14:paraId="4B99DAFB" w14:textId="77777777" w:rsidR="005B68DF" w:rsidRDefault="005B68DF" w:rsidP="005B68DF">
      <w:pPr>
        <w:ind w:firstLine="360"/>
        <w:rPr>
          <w:rFonts w:ascii="Times New Roman" w:hAnsi="Times New Roman" w:cs="Times New Roman"/>
          <w:sz w:val="28"/>
          <w:szCs w:val="28"/>
        </w:rPr>
      </w:pPr>
    </w:p>
    <w:p w14:paraId="69D7358C" w14:textId="77777777" w:rsidR="005B68DF" w:rsidRDefault="005B68DF" w:rsidP="005B68DF">
      <w:pPr>
        <w:ind w:firstLine="360"/>
        <w:rPr>
          <w:rFonts w:ascii="Times New Roman" w:hAnsi="Times New Roman" w:cs="Times New Roman"/>
          <w:sz w:val="28"/>
          <w:szCs w:val="28"/>
        </w:rPr>
      </w:pPr>
    </w:p>
    <w:p w14:paraId="038D3F7F" w14:textId="77777777" w:rsidR="005B68DF" w:rsidRDefault="005B68DF" w:rsidP="005B68DF">
      <w:pPr>
        <w:ind w:firstLine="360"/>
        <w:rPr>
          <w:rFonts w:ascii="Times New Roman" w:hAnsi="Times New Roman" w:cs="Times New Roman"/>
          <w:sz w:val="28"/>
          <w:szCs w:val="28"/>
        </w:rPr>
      </w:pPr>
    </w:p>
    <w:p w14:paraId="3CDF9834" w14:textId="77777777" w:rsidR="005B68DF" w:rsidRDefault="005B68DF" w:rsidP="005B68DF">
      <w:pPr>
        <w:ind w:firstLine="360"/>
        <w:rPr>
          <w:rFonts w:ascii="Times New Roman" w:hAnsi="Times New Roman" w:cs="Times New Roman"/>
          <w:sz w:val="28"/>
          <w:szCs w:val="28"/>
        </w:rPr>
      </w:pPr>
    </w:p>
    <w:p w14:paraId="45EF8453" w14:textId="77777777" w:rsidR="005B68DF" w:rsidRDefault="005B68DF" w:rsidP="005B68DF">
      <w:pPr>
        <w:ind w:firstLine="360"/>
        <w:rPr>
          <w:rFonts w:ascii="Times New Roman" w:hAnsi="Times New Roman" w:cs="Times New Roman"/>
          <w:sz w:val="28"/>
          <w:szCs w:val="28"/>
        </w:rPr>
      </w:pPr>
    </w:p>
    <w:p w14:paraId="6EAF5FF3" w14:textId="77777777" w:rsidR="005B68DF" w:rsidRDefault="005B68DF" w:rsidP="005B68DF">
      <w:pPr>
        <w:ind w:firstLine="360"/>
        <w:rPr>
          <w:rFonts w:ascii="Times New Roman" w:hAnsi="Times New Roman" w:cs="Times New Roman"/>
          <w:sz w:val="28"/>
          <w:szCs w:val="28"/>
        </w:rPr>
      </w:pPr>
    </w:p>
    <w:p w14:paraId="12D182F3" w14:textId="77777777" w:rsidR="005B68DF" w:rsidRDefault="005B68DF" w:rsidP="005B68DF">
      <w:pPr>
        <w:ind w:firstLine="360"/>
        <w:rPr>
          <w:rFonts w:ascii="Times New Roman" w:hAnsi="Times New Roman" w:cs="Times New Roman"/>
          <w:sz w:val="28"/>
          <w:szCs w:val="28"/>
        </w:rPr>
      </w:pPr>
    </w:p>
    <w:p w14:paraId="38E4EBFC" w14:textId="77777777" w:rsidR="005B68DF" w:rsidRDefault="005B68DF" w:rsidP="005B68DF">
      <w:pPr>
        <w:ind w:firstLine="360"/>
        <w:rPr>
          <w:rFonts w:ascii="Times New Roman" w:hAnsi="Times New Roman" w:cs="Times New Roman"/>
          <w:sz w:val="28"/>
          <w:szCs w:val="28"/>
        </w:rPr>
      </w:pPr>
    </w:p>
    <w:p w14:paraId="3E69EB99" w14:textId="0A995F2D" w:rsidR="005B68DF" w:rsidRDefault="005B68DF" w:rsidP="005B68DF">
      <w:pPr>
        <w:ind w:firstLine="360"/>
        <w:rPr>
          <w:rFonts w:ascii="Times New Roman" w:hAnsi="Times New Roman" w:cs="Times New Roman"/>
          <w:sz w:val="28"/>
          <w:szCs w:val="28"/>
        </w:rPr>
      </w:pPr>
      <w:proofErr w:type="spellStart"/>
      <w:r>
        <w:rPr>
          <w:rFonts w:ascii="Times New Roman" w:hAnsi="Times New Roman" w:cs="Times New Roman"/>
          <w:sz w:val="28"/>
          <w:szCs w:val="28"/>
        </w:rPr>
        <w:t>Mã</w:t>
      </w:r>
      <w:proofErr w:type="spellEnd"/>
      <w:r>
        <w:rPr>
          <w:rFonts w:ascii="Times New Roman" w:hAnsi="Times New Roman" w:cs="Times New Roman"/>
          <w:sz w:val="28"/>
          <w:szCs w:val="28"/>
        </w:rPr>
        <w:t xml:space="preserve"> Code:</w:t>
      </w:r>
    </w:p>
    <w:p w14:paraId="555EE097" w14:textId="5AEB7B4A" w:rsidR="00376F33" w:rsidRDefault="00331AA1" w:rsidP="00C95E1D">
      <w:pPr>
        <w:ind w:left="360"/>
        <w:jc w:val="both"/>
        <w:rPr>
          <w:rFonts w:ascii="Times New Roman" w:hAnsi="Times New Roman" w:cs="Times New Roman"/>
          <w:sz w:val="28"/>
          <w:szCs w:val="28"/>
        </w:rPr>
      </w:pPr>
      <w:r w:rsidRPr="00331AA1">
        <w:rPr>
          <w:rFonts w:ascii="Times New Roman" w:hAnsi="Times New Roman" w:cs="Times New Roman"/>
          <w:noProof/>
          <w:sz w:val="28"/>
          <w:szCs w:val="28"/>
        </w:rPr>
        <w:drawing>
          <wp:inline distT="0" distB="0" distL="0" distR="0" wp14:anchorId="16E5A498" wp14:editId="02E8257A">
            <wp:extent cx="5188217" cy="2819545"/>
            <wp:effectExtent l="0" t="0" r="0" b="0"/>
            <wp:docPr id="1875649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649054" name=""/>
                    <pic:cNvPicPr/>
                  </pic:nvPicPr>
                  <pic:blipFill>
                    <a:blip r:embed="rId39"/>
                    <a:stretch>
                      <a:fillRect/>
                    </a:stretch>
                  </pic:blipFill>
                  <pic:spPr>
                    <a:xfrm>
                      <a:off x="0" y="0"/>
                      <a:ext cx="5188217" cy="2819545"/>
                    </a:xfrm>
                    <a:prstGeom prst="rect">
                      <a:avLst/>
                    </a:prstGeom>
                  </pic:spPr>
                </pic:pic>
              </a:graphicData>
            </a:graphic>
          </wp:inline>
        </w:drawing>
      </w:r>
    </w:p>
    <w:p w14:paraId="554D3F65" w14:textId="5A327188" w:rsidR="00331AA1" w:rsidRDefault="00331AA1" w:rsidP="00C95E1D">
      <w:pPr>
        <w:ind w:left="360"/>
        <w:jc w:val="both"/>
        <w:rPr>
          <w:rFonts w:ascii="Times New Roman" w:hAnsi="Times New Roman" w:cs="Times New Roman"/>
          <w:sz w:val="28"/>
          <w:szCs w:val="28"/>
        </w:rPr>
      </w:pPr>
      <w:r w:rsidRPr="00331AA1">
        <w:rPr>
          <w:rFonts w:ascii="Times New Roman" w:hAnsi="Times New Roman" w:cs="Times New Roman"/>
          <w:noProof/>
          <w:sz w:val="28"/>
          <w:szCs w:val="28"/>
        </w:rPr>
        <w:drawing>
          <wp:inline distT="0" distB="0" distL="0" distR="0" wp14:anchorId="5C3A592D" wp14:editId="457C0D55">
            <wp:extent cx="5207268" cy="2940201"/>
            <wp:effectExtent l="0" t="0" r="0" b="0"/>
            <wp:docPr id="690615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615585" name=""/>
                    <pic:cNvPicPr/>
                  </pic:nvPicPr>
                  <pic:blipFill>
                    <a:blip r:embed="rId40"/>
                    <a:stretch>
                      <a:fillRect/>
                    </a:stretch>
                  </pic:blipFill>
                  <pic:spPr>
                    <a:xfrm>
                      <a:off x="0" y="0"/>
                      <a:ext cx="5207268" cy="2940201"/>
                    </a:xfrm>
                    <a:prstGeom prst="rect">
                      <a:avLst/>
                    </a:prstGeom>
                  </pic:spPr>
                </pic:pic>
              </a:graphicData>
            </a:graphic>
          </wp:inline>
        </w:drawing>
      </w:r>
    </w:p>
    <w:p w14:paraId="150DAAA9" w14:textId="696820D8" w:rsidR="00331AA1" w:rsidRDefault="00331AA1" w:rsidP="00C95E1D">
      <w:pPr>
        <w:ind w:left="360"/>
        <w:jc w:val="both"/>
        <w:rPr>
          <w:rFonts w:ascii="Times New Roman" w:hAnsi="Times New Roman" w:cs="Times New Roman"/>
          <w:sz w:val="28"/>
          <w:szCs w:val="28"/>
        </w:rPr>
      </w:pPr>
      <w:r w:rsidRPr="00331AA1">
        <w:rPr>
          <w:rFonts w:ascii="Times New Roman" w:hAnsi="Times New Roman" w:cs="Times New Roman"/>
          <w:noProof/>
          <w:sz w:val="28"/>
          <w:szCs w:val="28"/>
        </w:rPr>
        <w:drawing>
          <wp:inline distT="0" distB="0" distL="0" distR="0" wp14:anchorId="5AC0EB90" wp14:editId="3619DF23">
            <wp:extent cx="5143764" cy="800141"/>
            <wp:effectExtent l="0" t="0" r="0" b="0"/>
            <wp:docPr id="931625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625775" name=""/>
                    <pic:cNvPicPr/>
                  </pic:nvPicPr>
                  <pic:blipFill>
                    <a:blip r:embed="rId41"/>
                    <a:stretch>
                      <a:fillRect/>
                    </a:stretch>
                  </pic:blipFill>
                  <pic:spPr>
                    <a:xfrm>
                      <a:off x="0" y="0"/>
                      <a:ext cx="5143764" cy="800141"/>
                    </a:xfrm>
                    <a:prstGeom prst="rect">
                      <a:avLst/>
                    </a:prstGeom>
                  </pic:spPr>
                </pic:pic>
              </a:graphicData>
            </a:graphic>
          </wp:inline>
        </w:drawing>
      </w:r>
    </w:p>
    <w:p w14:paraId="7E50BE71" w14:textId="77777777" w:rsidR="005B68DF" w:rsidRDefault="005B68DF" w:rsidP="009D068E">
      <w:pPr>
        <w:autoSpaceDE w:val="0"/>
        <w:autoSpaceDN w:val="0"/>
        <w:adjustRightInd w:val="0"/>
        <w:spacing w:after="0" w:line="240" w:lineRule="auto"/>
        <w:rPr>
          <w:rFonts w:ascii="Times New Roman" w:hAnsi="Times New Roman" w:cs="Times New Roman"/>
          <w:sz w:val="28"/>
          <w:szCs w:val="28"/>
        </w:rPr>
      </w:pPr>
    </w:p>
    <w:p w14:paraId="6F7DCE91" w14:textId="77777777" w:rsidR="005B68DF" w:rsidRDefault="005B68DF" w:rsidP="009D068E">
      <w:pPr>
        <w:autoSpaceDE w:val="0"/>
        <w:autoSpaceDN w:val="0"/>
        <w:adjustRightInd w:val="0"/>
        <w:spacing w:after="0" w:line="240" w:lineRule="auto"/>
        <w:rPr>
          <w:rFonts w:ascii="Times New Roman" w:hAnsi="Times New Roman" w:cs="Times New Roman"/>
          <w:sz w:val="28"/>
          <w:szCs w:val="28"/>
        </w:rPr>
      </w:pPr>
    </w:p>
    <w:p w14:paraId="37B8825A" w14:textId="77777777" w:rsidR="005B68DF" w:rsidRDefault="005B68DF" w:rsidP="009D068E">
      <w:pPr>
        <w:autoSpaceDE w:val="0"/>
        <w:autoSpaceDN w:val="0"/>
        <w:adjustRightInd w:val="0"/>
        <w:spacing w:after="0" w:line="240" w:lineRule="auto"/>
        <w:rPr>
          <w:rFonts w:ascii="Times New Roman" w:hAnsi="Times New Roman" w:cs="Times New Roman"/>
          <w:sz w:val="28"/>
          <w:szCs w:val="28"/>
        </w:rPr>
      </w:pPr>
    </w:p>
    <w:p w14:paraId="52F841CF" w14:textId="77777777" w:rsidR="005B68DF" w:rsidRDefault="005B68DF" w:rsidP="009D068E">
      <w:pPr>
        <w:autoSpaceDE w:val="0"/>
        <w:autoSpaceDN w:val="0"/>
        <w:adjustRightInd w:val="0"/>
        <w:spacing w:after="0" w:line="240" w:lineRule="auto"/>
        <w:rPr>
          <w:rFonts w:ascii="Times New Roman" w:hAnsi="Times New Roman" w:cs="Times New Roman"/>
          <w:sz w:val="28"/>
          <w:szCs w:val="28"/>
        </w:rPr>
      </w:pPr>
    </w:p>
    <w:p w14:paraId="5F0581BF" w14:textId="3C6D94F5" w:rsidR="009D068E" w:rsidRPr="00376F33" w:rsidRDefault="009D068E" w:rsidP="009D068E">
      <w:pPr>
        <w:autoSpaceDE w:val="0"/>
        <w:autoSpaceDN w:val="0"/>
        <w:adjustRightInd w:val="0"/>
        <w:spacing w:after="0" w:line="240" w:lineRule="auto"/>
        <w:rPr>
          <w:rFonts w:ascii="Consolas" w:hAnsi="Consolas" w:cs="Consolas"/>
          <w:color w:val="000000"/>
          <w:kern w:val="0"/>
          <w:sz w:val="24"/>
          <w:szCs w:val="24"/>
          <w:highlight w:val="white"/>
        </w:rPr>
      </w:pPr>
      <w:r>
        <w:rPr>
          <w:rFonts w:ascii="Times New Roman" w:hAnsi="Times New Roman" w:cs="Times New Roman"/>
          <w:sz w:val="28"/>
          <w:szCs w:val="28"/>
        </w:rPr>
        <w:t>f</w:t>
      </w:r>
      <w:r w:rsidRPr="00376F33">
        <w:rPr>
          <w:rFonts w:ascii="Times New Roman" w:hAnsi="Times New Roman" w:cs="Times New Roman"/>
          <w:sz w:val="28"/>
          <w:szCs w:val="28"/>
        </w:rPr>
        <w:t>.</w:t>
      </w:r>
      <w:r>
        <w:rPr>
          <w:rFonts w:ascii="Times New Roman" w:hAnsi="Times New Roman" w:cs="Times New Roman"/>
          <w:sz w:val="28"/>
          <w:szCs w:val="28"/>
        </w:rPr>
        <w:t xml:space="preserve"> </w:t>
      </w:r>
      <w:proofErr w:type="spellStart"/>
      <w:r>
        <w:rPr>
          <w:rFonts w:ascii="Times New Roman" w:hAnsi="Times New Roman" w:cs="Times New Roman"/>
          <w:sz w:val="28"/>
          <w:szCs w:val="28"/>
        </w:rPr>
        <w:t>Trả</w:t>
      </w:r>
      <w:proofErr w:type="spellEnd"/>
      <w:r w:rsidRPr="00376F33">
        <w:rPr>
          <w:rFonts w:ascii="Times New Roman" w:hAnsi="Times New Roman" w:cs="Times New Roman"/>
          <w:sz w:val="28"/>
          <w:szCs w:val="28"/>
        </w:rPr>
        <w:t xml:space="preserve"> </w:t>
      </w:r>
      <w:proofErr w:type="spellStart"/>
      <w:r w:rsidRPr="00376F33">
        <w:rPr>
          <w:rFonts w:ascii="Times New Roman" w:hAnsi="Times New Roman" w:cs="Times New Roman"/>
          <w:sz w:val="28"/>
          <w:szCs w:val="28"/>
        </w:rPr>
        <w:t>sách</w:t>
      </w:r>
      <w:proofErr w:type="spellEnd"/>
      <w:r w:rsidRPr="00376F33">
        <w:rPr>
          <w:rFonts w:ascii="Times New Roman" w:hAnsi="Times New Roman" w:cs="Times New Roman"/>
          <w:sz w:val="28"/>
          <w:szCs w:val="28"/>
        </w:rPr>
        <w:t>:</w:t>
      </w:r>
    </w:p>
    <w:p w14:paraId="714F5998" w14:textId="49E706F9" w:rsidR="009D068E" w:rsidRPr="00376F33" w:rsidRDefault="009D068E" w:rsidP="009D068E">
      <w:pPr>
        <w:pStyle w:val="ListParagraph"/>
        <w:numPr>
          <w:ilvl w:val="0"/>
          <w:numId w:val="23"/>
        </w:numPr>
        <w:rPr>
          <w:rFonts w:ascii="Times New Roman" w:hAnsi="Times New Roman" w:cs="Times New Roman"/>
          <w:sz w:val="28"/>
          <w:szCs w:val="28"/>
        </w:rPr>
      </w:pPr>
      <w:proofErr w:type="spellStart"/>
      <w:r w:rsidRPr="00376F33">
        <w:rPr>
          <w:rFonts w:ascii="Times New Roman" w:hAnsi="Times New Roman" w:cs="Times New Roman"/>
          <w:sz w:val="28"/>
          <w:szCs w:val="28"/>
        </w:rPr>
        <w:t>Bước</w:t>
      </w:r>
      <w:proofErr w:type="spellEnd"/>
      <w:r w:rsidRPr="00376F33">
        <w:rPr>
          <w:rFonts w:ascii="Times New Roman" w:hAnsi="Times New Roman" w:cs="Times New Roman"/>
          <w:sz w:val="28"/>
          <w:szCs w:val="28"/>
        </w:rPr>
        <w:t xml:space="preserve"> 1: </w:t>
      </w:r>
      <w:proofErr w:type="spellStart"/>
      <w:r>
        <w:rPr>
          <w:rFonts w:ascii="Times New Roman" w:hAnsi="Times New Roman" w:cs="Times New Roman"/>
          <w:sz w:val="28"/>
          <w:szCs w:val="28"/>
        </w:rPr>
        <w:t>Nhập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số</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độc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mượn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sách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tiến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hành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sách</w:t>
      </w:r>
      <w:proofErr w:type="spellEnd"/>
      <w:r>
        <w:rPr>
          <w:rFonts w:ascii="Times New Roman" w:hAnsi="Times New Roman" w:cs="Times New Roman"/>
          <w:sz w:val="28"/>
          <w:szCs w:val="28"/>
        </w:rPr>
        <w:t>.</w:t>
      </w:r>
    </w:p>
    <w:p w14:paraId="396EAF92" w14:textId="75BCDA3A" w:rsidR="009D068E" w:rsidRDefault="009D068E" w:rsidP="009D068E">
      <w:pPr>
        <w:pStyle w:val="ListParagraph"/>
        <w:numPr>
          <w:ilvl w:val="0"/>
          <w:numId w:val="23"/>
        </w:numPr>
        <w:rPr>
          <w:rFonts w:ascii="Times New Roman" w:hAnsi="Times New Roman" w:cs="Times New Roman"/>
          <w:sz w:val="28"/>
          <w:szCs w:val="28"/>
        </w:rPr>
      </w:pPr>
      <w:proofErr w:type="spellStart"/>
      <w:r w:rsidRPr="00376F33">
        <w:rPr>
          <w:rFonts w:ascii="Times New Roman" w:hAnsi="Times New Roman" w:cs="Times New Roman"/>
          <w:sz w:val="28"/>
          <w:szCs w:val="28"/>
        </w:rPr>
        <w:t>Bước</w:t>
      </w:r>
      <w:proofErr w:type="spellEnd"/>
      <w:r w:rsidRPr="00376F33">
        <w:rPr>
          <w:rFonts w:ascii="Times New Roman" w:hAnsi="Times New Roman" w:cs="Times New Roman"/>
          <w:sz w:val="28"/>
          <w:szCs w:val="28"/>
        </w:rPr>
        <w:t xml:space="preserve"> 2: </w:t>
      </w:r>
      <w:r>
        <w:rPr>
          <w:rFonts w:ascii="Times New Roman" w:hAnsi="Times New Roman" w:cs="Times New Roman"/>
          <w:sz w:val="28"/>
          <w:szCs w:val="28"/>
        </w:rPr>
        <w:t xml:space="preserve">Tiến </w:t>
      </w:r>
      <w:proofErr w:type="spellStart"/>
      <w:r>
        <w:rPr>
          <w:rFonts w:ascii="Times New Roman" w:hAnsi="Times New Roman" w:cs="Times New Roman"/>
          <w:sz w:val="28"/>
          <w:szCs w:val="28"/>
        </w:rPr>
        <w:t>hành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sách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viện</w:t>
      </w:r>
      <w:proofErr w:type="spellEnd"/>
      <w:r>
        <w:rPr>
          <w:rFonts w:ascii="Times New Roman" w:hAnsi="Times New Roman" w:cs="Times New Roman"/>
          <w:sz w:val="28"/>
          <w:szCs w:val="28"/>
        </w:rPr>
        <w:t>.</w:t>
      </w:r>
    </w:p>
    <w:p w14:paraId="2E2FE97C" w14:textId="77777777" w:rsidR="009D068E" w:rsidRDefault="009D068E" w:rsidP="009D068E">
      <w:pPr>
        <w:rPr>
          <w:rFonts w:ascii="Times New Roman" w:hAnsi="Times New Roman" w:cs="Times New Roman"/>
          <w:sz w:val="28"/>
          <w:szCs w:val="28"/>
        </w:rPr>
      </w:pPr>
    </w:p>
    <w:p w14:paraId="637A421F" w14:textId="2C85AC2B" w:rsidR="00E94B77" w:rsidRDefault="009D068E" w:rsidP="00331AA1">
      <w:pPr>
        <w:ind w:firstLine="360"/>
        <w:rPr>
          <w:rFonts w:ascii="Times New Roman" w:hAnsi="Times New Roman" w:cs="Times New Roman"/>
          <w:sz w:val="28"/>
          <w:szCs w:val="28"/>
        </w:rPr>
      </w:pPr>
      <w:proofErr w:type="spellStart"/>
      <w:r>
        <w:rPr>
          <w:rFonts w:ascii="Times New Roman" w:hAnsi="Times New Roman" w:cs="Times New Roman"/>
          <w:sz w:val="28"/>
          <w:szCs w:val="28"/>
        </w:rPr>
        <w:t>Mã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Giả</w:t>
      </w:r>
      <w:proofErr w:type="spellEnd"/>
      <w:r>
        <w:rPr>
          <w:rFonts w:ascii="Times New Roman" w:hAnsi="Times New Roman" w:cs="Times New Roman"/>
          <w:sz w:val="28"/>
          <w:szCs w:val="28"/>
        </w:rPr>
        <w:t>:</w:t>
      </w:r>
    </w:p>
    <w:p w14:paraId="7760F9C3" w14:textId="1A8B0104" w:rsidR="00CE1486" w:rsidRDefault="00CE1486" w:rsidP="00331AA1">
      <w:pPr>
        <w:ind w:firstLine="360"/>
        <w:rPr>
          <w:rFonts w:ascii="Times New Roman" w:hAnsi="Times New Roman" w:cs="Times New Roman"/>
          <w:sz w:val="28"/>
          <w:szCs w:val="28"/>
        </w:rPr>
      </w:pPr>
      <w:r w:rsidRPr="00CE1486">
        <w:rPr>
          <w:rFonts w:ascii="Times New Roman" w:hAnsi="Times New Roman" w:cs="Times New Roman"/>
          <w:noProof/>
          <w:sz w:val="28"/>
          <w:szCs w:val="28"/>
        </w:rPr>
        <w:drawing>
          <wp:inline distT="0" distB="0" distL="0" distR="0" wp14:anchorId="61B2BAF0" wp14:editId="2AEEC4C4">
            <wp:extent cx="5943600" cy="1671955"/>
            <wp:effectExtent l="0" t="0" r="0" b="4445"/>
            <wp:docPr id="1196026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026393" name=""/>
                    <pic:cNvPicPr/>
                  </pic:nvPicPr>
                  <pic:blipFill>
                    <a:blip r:embed="rId42"/>
                    <a:stretch>
                      <a:fillRect/>
                    </a:stretch>
                  </pic:blipFill>
                  <pic:spPr>
                    <a:xfrm>
                      <a:off x="0" y="0"/>
                      <a:ext cx="5943600" cy="1671955"/>
                    </a:xfrm>
                    <a:prstGeom prst="rect">
                      <a:avLst/>
                    </a:prstGeom>
                  </pic:spPr>
                </pic:pic>
              </a:graphicData>
            </a:graphic>
          </wp:inline>
        </w:drawing>
      </w:r>
    </w:p>
    <w:p w14:paraId="7469234A" w14:textId="1DF514F8" w:rsidR="00CE1486" w:rsidRDefault="00CE1486" w:rsidP="00331AA1">
      <w:pPr>
        <w:ind w:firstLine="360"/>
        <w:rPr>
          <w:rFonts w:ascii="Times New Roman" w:hAnsi="Times New Roman" w:cs="Times New Roman"/>
          <w:sz w:val="28"/>
          <w:szCs w:val="28"/>
        </w:rPr>
      </w:pPr>
      <w:proofErr w:type="spellStart"/>
      <w:r>
        <w:rPr>
          <w:rFonts w:ascii="Times New Roman" w:hAnsi="Times New Roman" w:cs="Times New Roman"/>
          <w:sz w:val="28"/>
          <w:szCs w:val="28"/>
        </w:rPr>
        <w:t>Mã</w:t>
      </w:r>
      <w:proofErr w:type="spellEnd"/>
      <w:r>
        <w:rPr>
          <w:rFonts w:ascii="Times New Roman" w:hAnsi="Times New Roman" w:cs="Times New Roman"/>
          <w:sz w:val="28"/>
          <w:szCs w:val="28"/>
        </w:rPr>
        <w:t xml:space="preserve"> Code:</w:t>
      </w:r>
    </w:p>
    <w:p w14:paraId="46C88754" w14:textId="64DD4DF7" w:rsidR="00331AA1" w:rsidRDefault="00331AA1" w:rsidP="00331AA1">
      <w:pPr>
        <w:ind w:firstLine="360"/>
        <w:rPr>
          <w:rFonts w:ascii="Times New Roman" w:hAnsi="Times New Roman" w:cs="Times New Roman"/>
          <w:sz w:val="28"/>
          <w:szCs w:val="28"/>
        </w:rPr>
      </w:pPr>
      <w:r w:rsidRPr="00331AA1">
        <w:rPr>
          <w:rFonts w:ascii="Times New Roman" w:hAnsi="Times New Roman" w:cs="Times New Roman"/>
          <w:noProof/>
          <w:sz w:val="28"/>
          <w:szCs w:val="28"/>
        </w:rPr>
        <w:drawing>
          <wp:inline distT="0" distB="0" distL="0" distR="0" wp14:anchorId="1904DBE4" wp14:editId="2177F518">
            <wp:extent cx="5943600" cy="2687320"/>
            <wp:effectExtent l="0" t="0" r="0" b="0"/>
            <wp:docPr id="1675905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905106" name=""/>
                    <pic:cNvPicPr/>
                  </pic:nvPicPr>
                  <pic:blipFill>
                    <a:blip r:embed="rId43"/>
                    <a:stretch>
                      <a:fillRect/>
                    </a:stretch>
                  </pic:blipFill>
                  <pic:spPr>
                    <a:xfrm>
                      <a:off x="0" y="0"/>
                      <a:ext cx="5943600" cy="2687320"/>
                    </a:xfrm>
                    <a:prstGeom prst="rect">
                      <a:avLst/>
                    </a:prstGeom>
                  </pic:spPr>
                </pic:pic>
              </a:graphicData>
            </a:graphic>
          </wp:inline>
        </w:drawing>
      </w:r>
    </w:p>
    <w:p w14:paraId="003DE779" w14:textId="30680F5E" w:rsidR="00331AA1" w:rsidRPr="00331AA1" w:rsidRDefault="00331AA1" w:rsidP="00331AA1">
      <w:pPr>
        <w:ind w:firstLine="360"/>
        <w:rPr>
          <w:rFonts w:ascii="Times New Roman" w:hAnsi="Times New Roman" w:cs="Times New Roman"/>
          <w:sz w:val="28"/>
          <w:szCs w:val="28"/>
        </w:rPr>
      </w:pPr>
      <w:r w:rsidRPr="00331AA1">
        <w:rPr>
          <w:rFonts w:ascii="Times New Roman" w:hAnsi="Times New Roman" w:cs="Times New Roman"/>
          <w:noProof/>
          <w:sz w:val="28"/>
          <w:szCs w:val="28"/>
        </w:rPr>
        <w:drawing>
          <wp:inline distT="0" distB="0" distL="0" distR="0" wp14:anchorId="23225713" wp14:editId="1D7AE652">
            <wp:extent cx="5943600" cy="1520190"/>
            <wp:effectExtent l="0" t="0" r="0" b="3810"/>
            <wp:docPr id="1711929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929710" name=""/>
                    <pic:cNvPicPr/>
                  </pic:nvPicPr>
                  <pic:blipFill>
                    <a:blip r:embed="rId44"/>
                    <a:stretch>
                      <a:fillRect/>
                    </a:stretch>
                  </pic:blipFill>
                  <pic:spPr>
                    <a:xfrm>
                      <a:off x="0" y="0"/>
                      <a:ext cx="5943600" cy="1520190"/>
                    </a:xfrm>
                    <a:prstGeom prst="rect">
                      <a:avLst/>
                    </a:prstGeom>
                  </pic:spPr>
                </pic:pic>
              </a:graphicData>
            </a:graphic>
          </wp:inline>
        </w:drawing>
      </w:r>
    </w:p>
    <w:p w14:paraId="0763C007" w14:textId="5712366B" w:rsidR="00747CCC" w:rsidRPr="00A832D8" w:rsidRDefault="005842DD" w:rsidP="00747CCC">
      <w:pPr>
        <w:jc w:val="both"/>
        <w:rPr>
          <w:rFonts w:ascii="Times New Roman" w:hAnsi="Times New Roman" w:cs="Times New Roman"/>
          <w:b/>
          <w:bCs/>
          <w:sz w:val="28"/>
          <w:szCs w:val="28"/>
        </w:rPr>
      </w:pPr>
      <w:proofErr w:type="spellStart"/>
      <w:r>
        <w:rPr>
          <w:rFonts w:ascii="Times New Roman" w:hAnsi="Times New Roman" w:cs="Times New Roman"/>
          <w:b/>
          <w:bCs/>
          <w:sz w:val="28"/>
          <w:szCs w:val="28"/>
        </w:rPr>
        <w:lastRenderedPageBreak/>
        <w:t>Kiểm</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thử</w:t>
      </w:r>
      <w:proofErr w:type="spellEnd"/>
      <w:r>
        <w:rPr>
          <w:rFonts w:ascii="Times New Roman" w:hAnsi="Times New Roman" w:cs="Times New Roman"/>
          <w:b/>
          <w:bCs/>
          <w:sz w:val="28"/>
          <w:szCs w:val="28"/>
        </w:rPr>
        <w:t xml:space="preserve"> - </w:t>
      </w:r>
      <w:proofErr w:type="spellStart"/>
      <w:r>
        <w:rPr>
          <w:rFonts w:ascii="Times New Roman" w:hAnsi="Times New Roman" w:cs="Times New Roman"/>
          <w:b/>
          <w:bCs/>
          <w:sz w:val="28"/>
          <w:szCs w:val="28"/>
        </w:rPr>
        <w:t>mô</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tả</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chạy</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ứng</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dụng</w:t>
      </w:r>
      <w:proofErr w:type="spellEnd"/>
      <w:r w:rsidR="00747CCC" w:rsidRPr="00A832D8">
        <w:rPr>
          <w:rFonts w:ascii="Times New Roman" w:hAnsi="Times New Roman" w:cs="Times New Roman"/>
          <w:b/>
          <w:bCs/>
          <w:sz w:val="28"/>
          <w:szCs w:val="28"/>
        </w:rPr>
        <w:t>:</w:t>
      </w:r>
    </w:p>
    <w:p w14:paraId="17B56197" w14:textId="388F6A9B" w:rsidR="00747CCC" w:rsidRDefault="00747CCC" w:rsidP="00747CCC">
      <w:pPr>
        <w:jc w:val="both"/>
        <w:rPr>
          <w:rFonts w:ascii="Times New Roman" w:hAnsi="Times New Roman" w:cs="Times New Roman"/>
          <w:sz w:val="28"/>
          <w:szCs w:val="28"/>
        </w:rPr>
      </w:pPr>
      <w:r w:rsidRPr="00747CCC">
        <w:rPr>
          <w:rFonts w:ascii="Times New Roman" w:hAnsi="Times New Roman" w:cs="Times New Roman"/>
          <w:noProof/>
          <w:sz w:val="28"/>
          <w:szCs w:val="28"/>
        </w:rPr>
        <w:drawing>
          <wp:inline distT="0" distB="0" distL="0" distR="0" wp14:anchorId="70F9A069" wp14:editId="299AD92B">
            <wp:extent cx="5943600" cy="3025775"/>
            <wp:effectExtent l="0" t="0" r="0" b="3175"/>
            <wp:docPr id="462129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129629" name=""/>
                    <pic:cNvPicPr/>
                  </pic:nvPicPr>
                  <pic:blipFill>
                    <a:blip r:embed="rId45"/>
                    <a:stretch>
                      <a:fillRect/>
                    </a:stretch>
                  </pic:blipFill>
                  <pic:spPr>
                    <a:xfrm>
                      <a:off x="0" y="0"/>
                      <a:ext cx="5943600" cy="3025775"/>
                    </a:xfrm>
                    <a:prstGeom prst="rect">
                      <a:avLst/>
                    </a:prstGeom>
                  </pic:spPr>
                </pic:pic>
              </a:graphicData>
            </a:graphic>
          </wp:inline>
        </w:drawing>
      </w:r>
    </w:p>
    <w:p w14:paraId="20B3CA4E" w14:textId="77777777" w:rsidR="00747CCC" w:rsidRDefault="00747CCC" w:rsidP="00747CCC">
      <w:pPr>
        <w:jc w:val="both"/>
        <w:rPr>
          <w:rFonts w:ascii="Times New Roman" w:hAnsi="Times New Roman" w:cs="Times New Roman"/>
          <w:sz w:val="28"/>
          <w:szCs w:val="28"/>
        </w:rPr>
      </w:pPr>
    </w:p>
    <w:p w14:paraId="2B35A57C" w14:textId="413C28A9" w:rsidR="00747CCC" w:rsidRDefault="00747CCC" w:rsidP="00747CCC">
      <w:pPr>
        <w:pStyle w:val="ListParagraph"/>
        <w:numPr>
          <w:ilvl w:val="0"/>
          <w:numId w:val="25"/>
        </w:numPr>
        <w:jc w:val="both"/>
        <w:rPr>
          <w:rFonts w:ascii="Times New Roman" w:hAnsi="Times New Roman" w:cs="Times New Roman"/>
          <w:sz w:val="28"/>
          <w:szCs w:val="28"/>
        </w:rPr>
      </w:pPr>
      <w:proofErr w:type="spellStart"/>
      <w:r w:rsidRPr="00747CCC">
        <w:rPr>
          <w:rFonts w:ascii="Times New Roman" w:hAnsi="Times New Roman" w:cs="Times New Roman"/>
          <w:sz w:val="28"/>
          <w:szCs w:val="28"/>
        </w:rPr>
        <w:t>Thêm</w:t>
      </w:r>
      <w:proofErr w:type="spellEnd"/>
      <w:r w:rsidRPr="00747CCC">
        <w:rPr>
          <w:rFonts w:ascii="Times New Roman" w:hAnsi="Times New Roman" w:cs="Times New Roman"/>
          <w:sz w:val="28"/>
          <w:szCs w:val="28"/>
        </w:rPr>
        <w:t xml:space="preserve"> </w:t>
      </w:r>
      <w:proofErr w:type="spellStart"/>
      <w:r w:rsidRPr="00747CCC">
        <w:rPr>
          <w:rFonts w:ascii="Times New Roman" w:hAnsi="Times New Roman" w:cs="Times New Roman"/>
          <w:sz w:val="28"/>
          <w:szCs w:val="28"/>
        </w:rPr>
        <w:t>sách</w:t>
      </w:r>
      <w:proofErr w:type="spellEnd"/>
      <w:r w:rsidRPr="00747CCC">
        <w:rPr>
          <w:rFonts w:ascii="Times New Roman" w:hAnsi="Times New Roman" w:cs="Times New Roman"/>
          <w:sz w:val="28"/>
          <w:szCs w:val="28"/>
        </w:rPr>
        <w:t xml:space="preserve"> </w:t>
      </w:r>
      <w:proofErr w:type="spellStart"/>
      <w:r w:rsidRPr="00747CCC">
        <w:rPr>
          <w:rFonts w:ascii="Times New Roman" w:hAnsi="Times New Roman" w:cs="Times New Roman"/>
          <w:sz w:val="28"/>
          <w:szCs w:val="28"/>
        </w:rPr>
        <w:t>mới</w:t>
      </w:r>
      <w:proofErr w:type="spellEnd"/>
      <w:r w:rsidRPr="00747CCC">
        <w:rPr>
          <w:rFonts w:ascii="Times New Roman" w:hAnsi="Times New Roman" w:cs="Times New Roman"/>
          <w:sz w:val="28"/>
          <w:szCs w:val="28"/>
        </w:rPr>
        <w:t>:</w:t>
      </w:r>
    </w:p>
    <w:p w14:paraId="1B29939F" w14:textId="2DC0AF17" w:rsidR="009A1D52" w:rsidRPr="00747CCC" w:rsidRDefault="009A1D52" w:rsidP="009A1D52">
      <w:pPr>
        <w:pStyle w:val="ListParagraph"/>
        <w:jc w:val="both"/>
        <w:rPr>
          <w:rFonts w:ascii="Times New Roman" w:hAnsi="Times New Roman" w:cs="Times New Roman"/>
          <w:sz w:val="28"/>
          <w:szCs w:val="28"/>
        </w:rPr>
      </w:pPr>
      <w:r w:rsidRPr="00747CCC">
        <w:rPr>
          <w:rFonts w:ascii="Times New Roman" w:hAnsi="Times New Roman" w:cs="Times New Roman"/>
          <w:noProof/>
          <w:sz w:val="28"/>
          <w:szCs w:val="28"/>
        </w:rPr>
        <w:drawing>
          <wp:inline distT="0" distB="0" distL="0" distR="0" wp14:anchorId="5409CDBC" wp14:editId="172690F9">
            <wp:extent cx="4597636" cy="2425825"/>
            <wp:effectExtent l="0" t="0" r="0" b="0"/>
            <wp:docPr id="1176698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698395" name=""/>
                    <pic:cNvPicPr/>
                  </pic:nvPicPr>
                  <pic:blipFill>
                    <a:blip r:embed="rId46"/>
                    <a:stretch>
                      <a:fillRect/>
                    </a:stretch>
                  </pic:blipFill>
                  <pic:spPr>
                    <a:xfrm>
                      <a:off x="0" y="0"/>
                      <a:ext cx="4597636" cy="2425825"/>
                    </a:xfrm>
                    <a:prstGeom prst="rect">
                      <a:avLst/>
                    </a:prstGeom>
                  </pic:spPr>
                </pic:pic>
              </a:graphicData>
            </a:graphic>
          </wp:inline>
        </w:drawing>
      </w:r>
    </w:p>
    <w:p w14:paraId="72F52292" w14:textId="4C5AE19F" w:rsidR="00747CCC" w:rsidRDefault="00747CCC" w:rsidP="00747CCC">
      <w:pPr>
        <w:pStyle w:val="ListParagraph"/>
        <w:jc w:val="both"/>
        <w:rPr>
          <w:rFonts w:ascii="Times New Roman" w:hAnsi="Times New Roman" w:cs="Times New Roman"/>
          <w:sz w:val="28"/>
          <w:szCs w:val="28"/>
        </w:rPr>
      </w:pPr>
      <w:proofErr w:type="spellStart"/>
      <w:r>
        <w:rPr>
          <w:rFonts w:ascii="Times New Roman" w:hAnsi="Times New Roman" w:cs="Times New Roman"/>
          <w:sz w:val="28"/>
          <w:szCs w:val="28"/>
        </w:rPr>
        <w:t>Người</w:t>
      </w:r>
      <w:proofErr w:type="spellEnd"/>
      <w:r>
        <w:rPr>
          <w:rFonts w:ascii="Times New Roman" w:hAnsi="Times New Roman" w:cs="Times New Roman"/>
          <w:sz w:val="28"/>
          <w:szCs w:val="28"/>
        </w:rPr>
        <w:t xml:space="preserve"> dung </w:t>
      </w:r>
      <w:proofErr w:type="spellStart"/>
      <w:r>
        <w:rPr>
          <w:rFonts w:ascii="Times New Roman" w:hAnsi="Times New Roman" w:cs="Times New Roman"/>
          <w:sz w:val="28"/>
          <w:szCs w:val="28"/>
        </w:rPr>
        <w:t>thực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hiện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chức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năng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như</w:t>
      </w:r>
      <w:proofErr w:type="spellEnd"/>
      <w:r>
        <w:rPr>
          <w:rFonts w:ascii="Times New Roman" w:hAnsi="Times New Roman" w:cs="Times New Roman"/>
          <w:sz w:val="28"/>
          <w:szCs w:val="28"/>
        </w:rPr>
        <w:t>:</w:t>
      </w:r>
    </w:p>
    <w:p w14:paraId="5E198CC4" w14:textId="202B8C0E" w:rsidR="00747CCC" w:rsidRDefault="00747CCC" w:rsidP="00747CCC">
      <w:pPr>
        <w:pStyle w:val="ListParagraph"/>
        <w:numPr>
          <w:ilvl w:val="0"/>
          <w:numId w:val="26"/>
        </w:numPr>
        <w:jc w:val="both"/>
        <w:rPr>
          <w:rFonts w:ascii="Times New Roman" w:hAnsi="Times New Roman" w:cs="Times New Roman"/>
          <w:sz w:val="28"/>
          <w:szCs w:val="28"/>
        </w:rPr>
      </w:pPr>
      <w:proofErr w:type="spellStart"/>
      <w:r>
        <w:rPr>
          <w:rFonts w:ascii="Times New Roman" w:hAnsi="Times New Roman" w:cs="Times New Roman"/>
          <w:sz w:val="28"/>
          <w:szCs w:val="28"/>
        </w:rPr>
        <w:t>Thêm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đầu</w:t>
      </w:r>
      <w:proofErr w:type="spellEnd"/>
      <w:r>
        <w:rPr>
          <w:rFonts w:ascii="Times New Roman" w:hAnsi="Times New Roman" w:cs="Times New Roman"/>
          <w:sz w:val="28"/>
          <w:szCs w:val="28"/>
        </w:rPr>
        <w:t>.</w:t>
      </w:r>
    </w:p>
    <w:p w14:paraId="5CD61B8C" w14:textId="24ACC5A0" w:rsidR="009A1D52" w:rsidRDefault="009A1D52" w:rsidP="009A1D52">
      <w:pPr>
        <w:pStyle w:val="ListParagraph"/>
        <w:numPr>
          <w:ilvl w:val="0"/>
          <w:numId w:val="30"/>
        </w:numPr>
        <w:jc w:val="both"/>
        <w:rPr>
          <w:rFonts w:ascii="Times New Roman" w:hAnsi="Times New Roman" w:cs="Times New Roman"/>
          <w:sz w:val="28"/>
          <w:szCs w:val="28"/>
        </w:rPr>
      </w:pPr>
      <w:proofErr w:type="spellStart"/>
      <w:r>
        <w:rPr>
          <w:rFonts w:ascii="Times New Roman" w:hAnsi="Times New Roman" w:cs="Times New Roman"/>
          <w:sz w:val="28"/>
          <w:szCs w:val="28"/>
        </w:rPr>
        <w:t>Hệ</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thống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thực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hiện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thao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thêm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đầu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sách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người</w:t>
      </w:r>
      <w:proofErr w:type="spellEnd"/>
      <w:r>
        <w:rPr>
          <w:rFonts w:ascii="Times New Roman" w:hAnsi="Times New Roman" w:cs="Times New Roman"/>
          <w:sz w:val="28"/>
          <w:szCs w:val="28"/>
        </w:rPr>
        <w:t xml:space="preserve"> dung </w:t>
      </w:r>
      <w:proofErr w:type="spellStart"/>
      <w:r>
        <w:rPr>
          <w:rFonts w:ascii="Times New Roman" w:hAnsi="Times New Roman" w:cs="Times New Roman"/>
          <w:sz w:val="28"/>
          <w:szCs w:val="28"/>
        </w:rPr>
        <w:t>nhập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đầy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đủ</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thông</w:t>
      </w:r>
      <w:proofErr w:type="spellEnd"/>
      <w:r>
        <w:rPr>
          <w:rFonts w:ascii="Times New Roman" w:hAnsi="Times New Roman" w:cs="Times New Roman"/>
          <w:sz w:val="28"/>
          <w:szCs w:val="28"/>
        </w:rPr>
        <w:t xml:space="preserve"> tin </w:t>
      </w:r>
      <w:proofErr w:type="spellStart"/>
      <w:r>
        <w:rPr>
          <w:rFonts w:ascii="Times New Roman" w:hAnsi="Times New Roman" w:cs="Times New Roman"/>
          <w:sz w:val="28"/>
          <w:szCs w:val="28"/>
        </w:rPr>
        <w:t>yêu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cầu</w:t>
      </w:r>
      <w:proofErr w:type="spellEnd"/>
      <w:r>
        <w:rPr>
          <w:rFonts w:ascii="Times New Roman" w:hAnsi="Times New Roman" w:cs="Times New Roman"/>
          <w:sz w:val="28"/>
          <w:szCs w:val="28"/>
        </w:rPr>
        <w:t>.</w:t>
      </w:r>
    </w:p>
    <w:p w14:paraId="4A471A95" w14:textId="6CE3FC03" w:rsidR="009A1D52" w:rsidRDefault="009A1D52" w:rsidP="009A1D52">
      <w:pPr>
        <w:pStyle w:val="ListParagraph"/>
        <w:ind w:left="1440"/>
        <w:jc w:val="both"/>
        <w:rPr>
          <w:rFonts w:ascii="Times New Roman" w:hAnsi="Times New Roman" w:cs="Times New Roman"/>
          <w:sz w:val="28"/>
          <w:szCs w:val="28"/>
        </w:rPr>
      </w:pPr>
      <w:r w:rsidRPr="009A1D52">
        <w:rPr>
          <w:rFonts w:ascii="Times New Roman" w:hAnsi="Times New Roman" w:cs="Times New Roman"/>
          <w:noProof/>
          <w:sz w:val="28"/>
          <w:szCs w:val="28"/>
        </w:rPr>
        <w:lastRenderedPageBreak/>
        <w:drawing>
          <wp:inline distT="0" distB="0" distL="0" distR="0" wp14:anchorId="0147EF09" wp14:editId="3FA9EE22">
            <wp:extent cx="3454578" cy="1663786"/>
            <wp:effectExtent l="0" t="0" r="0" b="0"/>
            <wp:docPr id="71730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308557" name=""/>
                    <pic:cNvPicPr/>
                  </pic:nvPicPr>
                  <pic:blipFill>
                    <a:blip r:embed="rId47"/>
                    <a:stretch>
                      <a:fillRect/>
                    </a:stretch>
                  </pic:blipFill>
                  <pic:spPr>
                    <a:xfrm>
                      <a:off x="0" y="0"/>
                      <a:ext cx="3454578" cy="1663786"/>
                    </a:xfrm>
                    <a:prstGeom prst="rect">
                      <a:avLst/>
                    </a:prstGeom>
                  </pic:spPr>
                </pic:pic>
              </a:graphicData>
            </a:graphic>
          </wp:inline>
        </w:drawing>
      </w:r>
    </w:p>
    <w:p w14:paraId="0E47AC86" w14:textId="77777777" w:rsidR="009A1D52" w:rsidRDefault="009A1D52" w:rsidP="009A1D52">
      <w:pPr>
        <w:pStyle w:val="ListParagraph"/>
        <w:ind w:left="1440"/>
        <w:jc w:val="both"/>
        <w:rPr>
          <w:rFonts w:ascii="Times New Roman" w:hAnsi="Times New Roman" w:cs="Times New Roman"/>
          <w:sz w:val="28"/>
          <w:szCs w:val="28"/>
        </w:rPr>
      </w:pPr>
    </w:p>
    <w:p w14:paraId="00D2B168" w14:textId="7A07BBB2" w:rsidR="00747CCC" w:rsidRDefault="00747CCC" w:rsidP="00747CCC">
      <w:pPr>
        <w:pStyle w:val="ListParagraph"/>
        <w:numPr>
          <w:ilvl w:val="0"/>
          <w:numId w:val="26"/>
        </w:numPr>
        <w:jc w:val="both"/>
        <w:rPr>
          <w:rFonts w:ascii="Times New Roman" w:hAnsi="Times New Roman" w:cs="Times New Roman"/>
          <w:sz w:val="28"/>
          <w:szCs w:val="28"/>
        </w:rPr>
      </w:pPr>
      <w:proofErr w:type="spellStart"/>
      <w:r>
        <w:rPr>
          <w:rFonts w:ascii="Times New Roman" w:hAnsi="Times New Roman" w:cs="Times New Roman"/>
          <w:sz w:val="28"/>
          <w:szCs w:val="28"/>
        </w:rPr>
        <w:t>Thêm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cuối</w:t>
      </w:r>
      <w:proofErr w:type="spellEnd"/>
      <w:r>
        <w:rPr>
          <w:rFonts w:ascii="Times New Roman" w:hAnsi="Times New Roman" w:cs="Times New Roman"/>
          <w:sz w:val="28"/>
          <w:szCs w:val="28"/>
        </w:rPr>
        <w:t>.</w:t>
      </w:r>
    </w:p>
    <w:p w14:paraId="7F62080E" w14:textId="509275D3" w:rsidR="009A1D52" w:rsidRDefault="009A1D52" w:rsidP="009A1D52">
      <w:pPr>
        <w:pStyle w:val="ListParagraph"/>
        <w:numPr>
          <w:ilvl w:val="0"/>
          <w:numId w:val="30"/>
        </w:numPr>
        <w:jc w:val="both"/>
        <w:rPr>
          <w:rFonts w:ascii="Times New Roman" w:hAnsi="Times New Roman" w:cs="Times New Roman"/>
          <w:sz w:val="28"/>
          <w:szCs w:val="28"/>
        </w:rPr>
      </w:pPr>
      <w:proofErr w:type="spellStart"/>
      <w:r>
        <w:rPr>
          <w:rFonts w:ascii="Times New Roman" w:hAnsi="Times New Roman" w:cs="Times New Roman"/>
          <w:sz w:val="28"/>
          <w:szCs w:val="28"/>
        </w:rPr>
        <w:t>Hệ</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thống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thực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hiện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thao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thêm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cuối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sách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người</w:t>
      </w:r>
      <w:proofErr w:type="spellEnd"/>
      <w:r>
        <w:rPr>
          <w:rFonts w:ascii="Times New Roman" w:hAnsi="Times New Roman" w:cs="Times New Roman"/>
          <w:sz w:val="28"/>
          <w:szCs w:val="28"/>
        </w:rPr>
        <w:t xml:space="preserve"> dung </w:t>
      </w:r>
      <w:proofErr w:type="spellStart"/>
      <w:r>
        <w:rPr>
          <w:rFonts w:ascii="Times New Roman" w:hAnsi="Times New Roman" w:cs="Times New Roman"/>
          <w:sz w:val="28"/>
          <w:szCs w:val="28"/>
        </w:rPr>
        <w:t>nhập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đầy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đủ</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thông</w:t>
      </w:r>
      <w:proofErr w:type="spellEnd"/>
      <w:r>
        <w:rPr>
          <w:rFonts w:ascii="Times New Roman" w:hAnsi="Times New Roman" w:cs="Times New Roman"/>
          <w:sz w:val="28"/>
          <w:szCs w:val="28"/>
        </w:rPr>
        <w:t xml:space="preserve"> tin </w:t>
      </w:r>
      <w:proofErr w:type="spellStart"/>
      <w:r>
        <w:rPr>
          <w:rFonts w:ascii="Times New Roman" w:hAnsi="Times New Roman" w:cs="Times New Roman"/>
          <w:sz w:val="28"/>
          <w:szCs w:val="28"/>
        </w:rPr>
        <w:t>yêu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cầu</w:t>
      </w:r>
      <w:proofErr w:type="spellEnd"/>
      <w:r>
        <w:rPr>
          <w:rFonts w:ascii="Times New Roman" w:hAnsi="Times New Roman" w:cs="Times New Roman"/>
          <w:sz w:val="28"/>
          <w:szCs w:val="28"/>
        </w:rPr>
        <w:t>.</w:t>
      </w:r>
    </w:p>
    <w:p w14:paraId="42C6A4D3" w14:textId="2C3D5E3D" w:rsidR="009A1D52" w:rsidRPr="009A1D52" w:rsidRDefault="009A1D52" w:rsidP="009A1D52">
      <w:pPr>
        <w:ind w:left="1440"/>
        <w:jc w:val="both"/>
        <w:rPr>
          <w:rFonts w:ascii="Times New Roman" w:hAnsi="Times New Roman" w:cs="Times New Roman"/>
          <w:sz w:val="28"/>
          <w:szCs w:val="28"/>
        </w:rPr>
      </w:pPr>
      <w:r w:rsidRPr="009A1D52">
        <w:rPr>
          <w:rFonts w:ascii="Times New Roman" w:hAnsi="Times New Roman" w:cs="Times New Roman"/>
          <w:noProof/>
          <w:sz w:val="28"/>
          <w:szCs w:val="28"/>
        </w:rPr>
        <w:drawing>
          <wp:inline distT="0" distB="0" distL="0" distR="0" wp14:anchorId="49550ECB" wp14:editId="5F256A45">
            <wp:extent cx="4254719" cy="1676486"/>
            <wp:effectExtent l="0" t="0" r="0" b="0"/>
            <wp:docPr id="908703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703863" name=""/>
                    <pic:cNvPicPr/>
                  </pic:nvPicPr>
                  <pic:blipFill>
                    <a:blip r:embed="rId48"/>
                    <a:stretch>
                      <a:fillRect/>
                    </a:stretch>
                  </pic:blipFill>
                  <pic:spPr>
                    <a:xfrm>
                      <a:off x="0" y="0"/>
                      <a:ext cx="4254719" cy="1676486"/>
                    </a:xfrm>
                    <a:prstGeom prst="rect">
                      <a:avLst/>
                    </a:prstGeom>
                  </pic:spPr>
                </pic:pic>
              </a:graphicData>
            </a:graphic>
          </wp:inline>
        </w:drawing>
      </w:r>
    </w:p>
    <w:p w14:paraId="0F20FBA1" w14:textId="77777777" w:rsidR="009A1D52" w:rsidRDefault="009A1D52" w:rsidP="009A1D52">
      <w:pPr>
        <w:pStyle w:val="ListParagraph"/>
        <w:ind w:left="1440"/>
        <w:jc w:val="both"/>
        <w:rPr>
          <w:rFonts w:ascii="Times New Roman" w:hAnsi="Times New Roman" w:cs="Times New Roman"/>
          <w:sz w:val="28"/>
          <w:szCs w:val="28"/>
        </w:rPr>
      </w:pPr>
    </w:p>
    <w:p w14:paraId="644C3BE5" w14:textId="3692527C" w:rsidR="00747CCC" w:rsidRDefault="00747CCC" w:rsidP="00747CCC">
      <w:pPr>
        <w:pStyle w:val="ListParagraph"/>
        <w:numPr>
          <w:ilvl w:val="0"/>
          <w:numId w:val="26"/>
        </w:numPr>
        <w:jc w:val="both"/>
        <w:rPr>
          <w:rFonts w:ascii="Times New Roman" w:hAnsi="Times New Roman" w:cs="Times New Roman"/>
          <w:sz w:val="28"/>
          <w:szCs w:val="28"/>
        </w:rPr>
      </w:pPr>
      <w:proofErr w:type="spellStart"/>
      <w:r>
        <w:rPr>
          <w:rFonts w:ascii="Times New Roman" w:hAnsi="Times New Roman" w:cs="Times New Roman"/>
          <w:sz w:val="28"/>
          <w:szCs w:val="28"/>
        </w:rPr>
        <w:t>Thêm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bất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w:t>
      </w:r>
      <w:r w:rsidR="009A1D52">
        <w:rPr>
          <w:rFonts w:ascii="Times New Roman" w:hAnsi="Times New Roman" w:cs="Times New Roman"/>
          <w:sz w:val="28"/>
          <w:szCs w:val="28"/>
        </w:rPr>
        <w:t>ỳ</w:t>
      </w:r>
      <w:proofErr w:type="spellEnd"/>
      <w:r>
        <w:rPr>
          <w:rFonts w:ascii="Times New Roman" w:hAnsi="Times New Roman" w:cs="Times New Roman"/>
          <w:sz w:val="28"/>
          <w:szCs w:val="28"/>
        </w:rPr>
        <w:t>.</w:t>
      </w:r>
    </w:p>
    <w:p w14:paraId="29B6D80A" w14:textId="1493C54E" w:rsidR="009A1D52" w:rsidRDefault="009A1D52" w:rsidP="009A1D52">
      <w:pPr>
        <w:pStyle w:val="ListParagraph"/>
        <w:numPr>
          <w:ilvl w:val="0"/>
          <w:numId w:val="30"/>
        </w:numPr>
        <w:jc w:val="both"/>
        <w:rPr>
          <w:rFonts w:ascii="Times New Roman" w:hAnsi="Times New Roman" w:cs="Times New Roman"/>
          <w:sz w:val="28"/>
          <w:szCs w:val="28"/>
        </w:rPr>
      </w:pPr>
      <w:proofErr w:type="spellStart"/>
      <w:r>
        <w:rPr>
          <w:rFonts w:ascii="Times New Roman" w:hAnsi="Times New Roman" w:cs="Times New Roman"/>
          <w:sz w:val="28"/>
          <w:szCs w:val="28"/>
        </w:rPr>
        <w:t>Hệ</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thống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thực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hiện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thao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thêm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bất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sách</w:t>
      </w:r>
      <w:proofErr w:type="spellEnd"/>
      <w:r>
        <w:rPr>
          <w:rFonts w:ascii="Times New Roman" w:hAnsi="Times New Roman" w:cs="Times New Roman"/>
          <w:sz w:val="28"/>
          <w:szCs w:val="28"/>
        </w:rPr>
        <w:t>.</w:t>
      </w:r>
    </w:p>
    <w:p w14:paraId="4C8CC89B" w14:textId="719F7AA6" w:rsidR="009A1D52" w:rsidRDefault="009A1D52" w:rsidP="009A1D52">
      <w:pPr>
        <w:pStyle w:val="ListParagraph"/>
        <w:ind w:left="1800"/>
        <w:jc w:val="both"/>
        <w:rPr>
          <w:rFonts w:ascii="Times New Roman" w:hAnsi="Times New Roman" w:cs="Times New Roman"/>
          <w:sz w:val="28"/>
          <w:szCs w:val="28"/>
        </w:rPr>
      </w:pPr>
      <w:r w:rsidRPr="009A1D52">
        <w:rPr>
          <w:rFonts w:ascii="Times New Roman" w:hAnsi="Times New Roman" w:cs="Times New Roman"/>
          <w:noProof/>
          <w:sz w:val="28"/>
          <w:szCs w:val="28"/>
        </w:rPr>
        <w:drawing>
          <wp:inline distT="0" distB="0" distL="0" distR="0" wp14:anchorId="0E312759" wp14:editId="0EBF2A52">
            <wp:extent cx="3905451" cy="1987652"/>
            <wp:effectExtent l="0" t="0" r="0" b="0"/>
            <wp:docPr id="338788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788534" name=""/>
                    <pic:cNvPicPr/>
                  </pic:nvPicPr>
                  <pic:blipFill>
                    <a:blip r:embed="rId49"/>
                    <a:stretch>
                      <a:fillRect/>
                    </a:stretch>
                  </pic:blipFill>
                  <pic:spPr>
                    <a:xfrm>
                      <a:off x="0" y="0"/>
                      <a:ext cx="3905451" cy="1987652"/>
                    </a:xfrm>
                    <a:prstGeom prst="rect">
                      <a:avLst/>
                    </a:prstGeom>
                  </pic:spPr>
                </pic:pic>
              </a:graphicData>
            </a:graphic>
          </wp:inline>
        </w:drawing>
      </w:r>
    </w:p>
    <w:p w14:paraId="33E6F162" w14:textId="77777777" w:rsidR="006838F4" w:rsidRDefault="006838F4" w:rsidP="009A1D52">
      <w:pPr>
        <w:pStyle w:val="ListParagraph"/>
        <w:ind w:left="1800"/>
        <w:jc w:val="both"/>
        <w:rPr>
          <w:rFonts w:ascii="Times New Roman" w:hAnsi="Times New Roman" w:cs="Times New Roman"/>
          <w:sz w:val="28"/>
          <w:szCs w:val="28"/>
        </w:rPr>
      </w:pPr>
    </w:p>
    <w:p w14:paraId="18646DDB" w14:textId="77777777" w:rsidR="006838F4" w:rsidRDefault="006838F4" w:rsidP="009A1D52">
      <w:pPr>
        <w:pStyle w:val="ListParagraph"/>
        <w:ind w:left="1800"/>
        <w:jc w:val="both"/>
        <w:rPr>
          <w:rFonts w:ascii="Times New Roman" w:hAnsi="Times New Roman" w:cs="Times New Roman"/>
          <w:sz w:val="28"/>
          <w:szCs w:val="28"/>
        </w:rPr>
      </w:pPr>
    </w:p>
    <w:p w14:paraId="5DDB4C15" w14:textId="77777777" w:rsidR="006838F4" w:rsidRDefault="006838F4" w:rsidP="009A1D52">
      <w:pPr>
        <w:pStyle w:val="ListParagraph"/>
        <w:ind w:left="1800"/>
        <w:jc w:val="both"/>
        <w:rPr>
          <w:rFonts w:ascii="Times New Roman" w:hAnsi="Times New Roman" w:cs="Times New Roman"/>
          <w:sz w:val="28"/>
          <w:szCs w:val="28"/>
        </w:rPr>
      </w:pPr>
    </w:p>
    <w:p w14:paraId="5289D500" w14:textId="4D5458FF" w:rsidR="006838F4" w:rsidRPr="006838F4" w:rsidRDefault="00747CCC" w:rsidP="006838F4">
      <w:pPr>
        <w:pStyle w:val="ListParagraph"/>
        <w:numPr>
          <w:ilvl w:val="0"/>
          <w:numId w:val="26"/>
        </w:numPr>
        <w:jc w:val="both"/>
        <w:rPr>
          <w:rFonts w:ascii="Times New Roman" w:hAnsi="Times New Roman" w:cs="Times New Roman"/>
          <w:sz w:val="28"/>
          <w:szCs w:val="28"/>
        </w:rPr>
      </w:pPr>
      <w:r>
        <w:rPr>
          <w:rFonts w:ascii="Times New Roman" w:hAnsi="Times New Roman" w:cs="Times New Roman"/>
          <w:sz w:val="28"/>
          <w:szCs w:val="28"/>
        </w:rPr>
        <w:t xml:space="preserve">Sau </w:t>
      </w:r>
      <w:proofErr w:type="spellStart"/>
      <w:r>
        <w:rPr>
          <w:rFonts w:ascii="Times New Roman" w:hAnsi="Times New Roman" w:cs="Times New Roman"/>
          <w:sz w:val="28"/>
          <w:szCs w:val="28"/>
        </w:rPr>
        <w:t>khi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thêm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duyệt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sách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xem</w:t>
      </w:r>
      <w:proofErr w:type="spellEnd"/>
      <w:r>
        <w:rPr>
          <w:rFonts w:ascii="Times New Roman" w:hAnsi="Times New Roman" w:cs="Times New Roman"/>
          <w:sz w:val="28"/>
          <w:szCs w:val="28"/>
        </w:rPr>
        <w:t>.</w:t>
      </w:r>
    </w:p>
    <w:p w14:paraId="36E0EDB6" w14:textId="3F67EB3A" w:rsidR="009A1D52" w:rsidRDefault="009A1D52" w:rsidP="009A1D52">
      <w:pPr>
        <w:pStyle w:val="ListParagraph"/>
        <w:numPr>
          <w:ilvl w:val="0"/>
          <w:numId w:val="30"/>
        </w:numPr>
        <w:jc w:val="both"/>
        <w:rPr>
          <w:rFonts w:ascii="Times New Roman" w:hAnsi="Times New Roman" w:cs="Times New Roman"/>
          <w:sz w:val="28"/>
          <w:szCs w:val="28"/>
        </w:rPr>
      </w:pPr>
      <w:proofErr w:type="spellStart"/>
      <w:r>
        <w:rPr>
          <w:rFonts w:ascii="Times New Roman" w:hAnsi="Times New Roman" w:cs="Times New Roman"/>
          <w:sz w:val="28"/>
          <w:szCs w:val="28"/>
        </w:rPr>
        <w:lastRenderedPageBreak/>
        <w:t>Người</w:t>
      </w:r>
      <w:proofErr w:type="spellEnd"/>
      <w:r>
        <w:rPr>
          <w:rFonts w:ascii="Times New Roman" w:hAnsi="Times New Roman" w:cs="Times New Roman"/>
          <w:sz w:val="28"/>
          <w:szCs w:val="28"/>
        </w:rPr>
        <w:t xml:space="preserve"> dung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xem</w:t>
      </w:r>
      <w:proofErr w:type="spellEnd"/>
      <w:r>
        <w:rPr>
          <w:rFonts w:ascii="Times New Roman" w:hAnsi="Times New Roman" w:cs="Times New Roman"/>
          <w:sz w:val="28"/>
          <w:szCs w:val="28"/>
        </w:rPr>
        <w:t xml:space="preserve"> qua </w:t>
      </w:r>
      <w:proofErr w:type="spellStart"/>
      <w:r>
        <w:rPr>
          <w:rFonts w:ascii="Times New Roman" w:hAnsi="Times New Roman" w:cs="Times New Roman"/>
          <w:sz w:val="28"/>
          <w:szCs w:val="28"/>
        </w:rPr>
        <w:t>danh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sách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thực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hiện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thao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thêm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phần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tử</w:t>
      </w:r>
      <w:proofErr w:type="spellEnd"/>
      <w:r>
        <w:rPr>
          <w:rFonts w:ascii="Times New Roman" w:hAnsi="Times New Roman" w:cs="Times New Roman"/>
          <w:sz w:val="28"/>
          <w:szCs w:val="28"/>
        </w:rPr>
        <w:t>.</w:t>
      </w:r>
    </w:p>
    <w:p w14:paraId="78A76C29" w14:textId="219F69CD" w:rsidR="00747CCC" w:rsidRDefault="009A1D52" w:rsidP="009C265A">
      <w:pPr>
        <w:ind w:left="1440"/>
        <w:jc w:val="both"/>
        <w:rPr>
          <w:rFonts w:ascii="Times New Roman" w:hAnsi="Times New Roman" w:cs="Times New Roman"/>
          <w:sz w:val="28"/>
          <w:szCs w:val="28"/>
        </w:rPr>
      </w:pPr>
      <w:r w:rsidRPr="009A1D52">
        <w:rPr>
          <w:rFonts w:ascii="Times New Roman" w:hAnsi="Times New Roman" w:cs="Times New Roman"/>
          <w:noProof/>
          <w:sz w:val="28"/>
          <w:szCs w:val="28"/>
        </w:rPr>
        <w:drawing>
          <wp:inline distT="0" distB="0" distL="0" distR="0" wp14:anchorId="4FBDF409" wp14:editId="3CCA1C26">
            <wp:extent cx="4728519" cy="4997450"/>
            <wp:effectExtent l="0" t="0" r="0" b="0"/>
            <wp:docPr id="229143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143732" name=""/>
                    <pic:cNvPicPr/>
                  </pic:nvPicPr>
                  <pic:blipFill>
                    <a:blip r:embed="rId50"/>
                    <a:stretch>
                      <a:fillRect/>
                    </a:stretch>
                  </pic:blipFill>
                  <pic:spPr>
                    <a:xfrm>
                      <a:off x="0" y="0"/>
                      <a:ext cx="4737298" cy="5006728"/>
                    </a:xfrm>
                    <a:prstGeom prst="rect">
                      <a:avLst/>
                    </a:prstGeom>
                  </pic:spPr>
                </pic:pic>
              </a:graphicData>
            </a:graphic>
          </wp:inline>
        </w:drawing>
      </w:r>
    </w:p>
    <w:p w14:paraId="5C226DF2" w14:textId="77777777" w:rsidR="009C265A" w:rsidRDefault="009C265A" w:rsidP="009C265A">
      <w:pPr>
        <w:ind w:left="1440"/>
        <w:jc w:val="both"/>
        <w:rPr>
          <w:rFonts w:ascii="Times New Roman" w:hAnsi="Times New Roman" w:cs="Times New Roman"/>
          <w:sz w:val="28"/>
          <w:szCs w:val="28"/>
        </w:rPr>
      </w:pPr>
    </w:p>
    <w:p w14:paraId="28CF57D5" w14:textId="77777777" w:rsidR="006838F4" w:rsidRDefault="006838F4" w:rsidP="009C265A">
      <w:pPr>
        <w:ind w:left="1440"/>
        <w:jc w:val="both"/>
        <w:rPr>
          <w:rFonts w:ascii="Times New Roman" w:hAnsi="Times New Roman" w:cs="Times New Roman"/>
          <w:sz w:val="28"/>
          <w:szCs w:val="28"/>
        </w:rPr>
      </w:pPr>
    </w:p>
    <w:p w14:paraId="2538A60E" w14:textId="77777777" w:rsidR="006838F4" w:rsidRDefault="006838F4" w:rsidP="009C265A">
      <w:pPr>
        <w:ind w:left="1440"/>
        <w:jc w:val="both"/>
        <w:rPr>
          <w:rFonts w:ascii="Times New Roman" w:hAnsi="Times New Roman" w:cs="Times New Roman"/>
          <w:sz w:val="28"/>
          <w:szCs w:val="28"/>
        </w:rPr>
      </w:pPr>
    </w:p>
    <w:p w14:paraId="0999038E" w14:textId="77777777" w:rsidR="006838F4" w:rsidRDefault="006838F4" w:rsidP="009C265A">
      <w:pPr>
        <w:ind w:left="1440"/>
        <w:jc w:val="both"/>
        <w:rPr>
          <w:rFonts w:ascii="Times New Roman" w:hAnsi="Times New Roman" w:cs="Times New Roman"/>
          <w:sz w:val="28"/>
          <w:szCs w:val="28"/>
        </w:rPr>
      </w:pPr>
    </w:p>
    <w:p w14:paraId="3F1AC073" w14:textId="77777777" w:rsidR="006838F4" w:rsidRDefault="006838F4" w:rsidP="009C265A">
      <w:pPr>
        <w:ind w:left="1440"/>
        <w:jc w:val="both"/>
        <w:rPr>
          <w:rFonts w:ascii="Times New Roman" w:hAnsi="Times New Roman" w:cs="Times New Roman"/>
          <w:sz w:val="28"/>
          <w:szCs w:val="28"/>
        </w:rPr>
      </w:pPr>
    </w:p>
    <w:p w14:paraId="78AE9788" w14:textId="77777777" w:rsidR="006838F4" w:rsidRDefault="006838F4" w:rsidP="009C265A">
      <w:pPr>
        <w:ind w:left="1440"/>
        <w:jc w:val="both"/>
        <w:rPr>
          <w:rFonts w:ascii="Times New Roman" w:hAnsi="Times New Roman" w:cs="Times New Roman"/>
          <w:sz w:val="28"/>
          <w:szCs w:val="28"/>
        </w:rPr>
      </w:pPr>
    </w:p>
    <w:p w14:paraId="39A49388" w14:textId="77777777" w:rsidR="006838F4" w:rsidRDefault="006838F4" w:rsidP="009C265A">
      <w:pPr>
        <w:ind w:left="1440"/>
        <w:jc w:val="both"/>
        <w:rPr>
          <w:rFonts w:ascii="Times New Roman" w:hAnsi="Times New Roman" w:cs="Times New Roman"/>
          <w:sz w:val="28"/>
          <w:szCs w:val="28"/>
        </w:rPr>
      </w:pPr>
    </w:p>
    <w:p w14:paraId="0C68E89A" w14:textId="253E8D5A" w:rsidR="00747CCC" w:rsidRDefault="00747CCC" w:rsidP="00747CCC">
      <w:pPr>
        <w:pStyle w:val="ListParagraph"/>
        <w:numPr>
          <w:ilvl w:val="0"/>
          <w:numId w:val="25"/>
        </w:numPr>
        <w:jc w:val="both"/>
        <w:rPr>
          <w:rFonts w:ascii="Times New Roman" w:hAnsi="Times New Roman" w:cs="Times New Roman"/>
          <w:sz w:val="28"/>
          <w:szCs w:val="28"/>
        </w:rPr>
      </w:pPr>
      <w:proofErr w:type="spellStart"/>
      <w:r>
        <w:rPr>
          <w:rFonts w:ascii="Times New Roman" w:hAnsi="Times New Roman" w:cs="Times New Roman"/>
          <w:sz w:val="28"/>
          <w:szCs w:val="28"/>
        </w:rPr>
        <w:t>Xoá</w:t>
      </w:r>
      <w:proofErr w:type="spellEnd"/>
      <w:r w:rsidRPr="00747CCC">
        <w:rPr>
          <w:rFonts w:ascii="Times New Roman" w:hAnsi="Times New Roman" w:cs="Times New Roman"/>
          <w:sz w:val="28"/>
          <w:szCs w:val="28"/>
        </w:rPr>
        <w:t xml:space="preserve"> </w:t>
      </w:r>
      <w:proofErr w:type="spellStart"/>
      <w:r w:rsidRPr="00747CCC">
        <w:rPr>
          <w:rFonts w:ascii="Times New Roman" w:hAnsi="Times New Roman" w:cs="Times New Roman"/>
          <w:sz w:val="28"/>
          <w:szCs w:val="28"/>
        </w:rPr>
        <w:t>sách</w:t>
      </w:r>
      <w:proofErr w:type="spellEnd"/>
      <w:r w:rsidRPr="00747CCC">
        <w:rPr>
          <w:rFonts w:ascii="Times New Roman" w:hAnsi="Times New Roman" w:cs="Times New Roman"/>
          <w:sz w:val="28"/>
          <w:szCs w:val="28"/>
        </w:rPr>
        <w:t>:</w:t>
      </w:r>
    </w:p>
    <w:p w14:paraId="040BA735" w14:textId="56A6BEE3" w:rsidR="009A1D52" w:rsidRDefault="009C265A" w:rsidP="009A1D52">
      <w:pPr>
        <w:pStyle w:val="ListParagraph"/>
        <w:jc w:val="both"/>
        <w:rPr>
          <w:rFonts w:ascii="Times New Roman" w:hAnsi="Times New Roman" w:cs="Times New Roman"/>
          <w:sz w:val="28"/>
          <w:szCs w:val="28"/>
        </w:rPr>
      </w:pPr>
      <w:r w:rsidRPr="00747CCC">
        <w:rPr>
          <w:rFonts w:ascii="Times New Roman" w:hAnsi="Times New Roman" w:cs="Times New Roman"/>
          <w:noProof/>
          <w:sz w:val="28"/>
          <w:szCs w:val="28"/>
        </w:rPr>
        <w:lastRenderedPageBreak/>
        <w:drawing>
          <wp:inline distT="0" distB="0" distL="0" distR="0" wp14:anchorId="55F5E509" wp14:editId="55605CC4">
            <wp:extent cx="4611241" cy="2785430"/>
            <wp:effectExtent l="0" t="0" r="0" b="0"/>
            <wp:docPr id="173431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31870" name=""/>
                    <pic:cNvPicPr/>
                  </pic:nvPicPr>
                  <pic:blipFill>
                    <a:blip r:embed="rId51"/>
                    <a:stretch>
                      <a:fillRect/>
                    </a:stretch>
                  </pic:blipFill>
                  <pic:spPr>
                    <a:xfrm>
                      <a:off x="0" y="0"/>
                      <a:ext cx="4631129" cy="2797443"/>
                    </a:xfrm>
                    <a:prstGeom prst="rect">
                      <a:avLst/>
                    </a:prstGeom>
                  </pic:spPr>
                </pic:pic>
              </a:graphicData>
            </a:graphic>
          </wp:inline>
        </w:drawing>
      </w:r>
    </w:p>
    <w:p w14:paraId="5A7DD6E3" w14:textId="77777777" w:rsidR="009C265A" w:rsidRPr="00747CCC" w:rsidRDefault="009C265A" w:rsidP="009A1D52">
      <w:pPr>
        <w:pStyle w:val="ListParagraph"/>
        <w:jc w:val="both"/>
        <w:rPr>
          <w:rFonts w:ascii="Times New Roman" w:hAnsi="Times New Roman" w:cs="Times New Roman"/>
          <w:sz w:val="28"/>
          <w:szCs w:val="28"/>
        </w:rPr>
      </w:pPr>
    </w:p>
    <w:p w14:paraId="2FB01CAF" w14:textId="77777777" w:rsidR="00747CCC" w:rsidRDefault="00747CCC" w:rsidP="00747CCC">
      <w:pPr>
        <w:pStyle w:val="ListParagraph"/>
        <w:jc w:val="both"/>
        <w:rPr>
          <w:rFonts w:ascii="Times New Roman" w:hAnsi="Times New Roman" w:cs="Times New Roman"/>
          <w:sz w:val="28"/>
          <w:szCs w:val="28"/>
        </w:rPr>
      </w:pPr>
      <w:proofErr w:type="spellStart"/>
      <w:r>
        <w:rPr>
          <w:rFonts w:ascii="Times New Roman" w:hAnsi="Times New Roman" w:cs="Times New Roman"/>
          <w:sz w:val="28"/>
          <w:szCs w:val="28"/>
        </w:rPr>
        <w:t>Người</w:t>
      </w:r>
      <w:proofErr w:type="spellEnd"/>
      <w:r>
        <w:rPr>
          <w:rFonts w:ascii="Times New Roman" w:hAnsi="Times New Roman" w:cs="Times New Roman"/>
          <w:sz w:val="28"/>
          <w:szCs w:val="28"/>
        </w:rPr>
        <w:t xml:space="preserve"> dung </w:t>
      </w:r>
      <w:proofErr w:type="spellStart"/>
      <w:r>
        <w:rPr>
          <w:rFonts w:ascii="Times New Roman" w:hAnsi="Times New Roman" w:cs="Times New Roman"/>
          <w:sz w:val="28"/>
          <w:szCs w:val="28"/>
        </w:rPr>
        <w:t>thực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hiện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chức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năng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như</w:t>
      </w:r>
      <w:proofErr w:type="spellEnd"/>
      <w:r>
        <w:rPr>
          <w:rFonts w:ascii="Times New Roman" w:hAnsi="Times New Roman" w:cs="Times New Roman"/>
          <w:sz w:val="28"/>
          <w:szCs w:val="28"/>
        </w:rPr>
        <w:t>:</w:t>
      </w:r>
    </w:p>
    <w:p w14:paraId="12493D05" w14:textId="6AF2F82B" w:rsidR="00747CCC" w:rsidRDefault="00747CCC" w:rsidP="00747CCC">
      <w:pPr>
        <w:pStyle w:val="ListParagraph"/>
        <w:numPr>
          <w:ilvl w:val="0"/>
          <w:numId w:val="26"/>
        </w:numPr>
        <w:jc w:val="both"/>
        <w:rPr>
          <w:rFonts w:ascii="Times New Roman" w:hAnsi="Times New Roman" w:cs="Times New Roman"/>
          <w:sz w:val="28"/>
          <w:szCs w:val="28"/>
        </w:rPr>
      </w:pPr>
      <w:proofErr w:type="spellStart"/>
      <w:r>
        <w:rPr>
          <w:rFonts w:ascii="Times New Roman" w:hAnsi="Times New Roman" w:cs="Times New Roman"/>
          <w:sz w:val="28"/>
          <w:szCs w:val="28"/>
        </w:rPr>
        <w:t>Xoá</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đầu</w:t>
      </w:r>
      <w:proofErr w:type="spellEnd"/>
      <w:r>
        <w:rPr>
          <w:rFonts w:ascii="Times New Roman" w:hAnsi="Times New Roman" w:cs="Times New Roman"/>
          <w:sz w:val="28"/>
          <w:szCs w:val="28"/>
        </w:rPr>
        <w:t>.</w:t>
      </w:r>
    </w:p>
    <w:p w14:paraId="33F43F3E" w14:textId="4024504A" w:rsidR="009C265A" w:rsidRPr="009C265A" w:rsidRDefault="009C265A" w:rsidP="009C265A">
      <w:pPr>
        <w:pStyle w:val="ListParagraph"/>
        <w:numPr>
          <w:ilvl w:val="0"/>
          <w:numId w:val="30"/>
        </w:numPr>
        <w:jc w:val="both"/>
        <w:rPr>
          <w:rFonts w:ascii="Times New Roman" w:hAnsi="Times New Roman" w:cs="Times New Roman"/>
          <w:sz w:val="28"/>
          <w:szCs w:val="28"/>
        </w:rPr>
      </w:pPr>
      <w:proofErr w:type="spellStart"/>
      <w:r>
        <w:rPr>
          <w:rFonts w:ascii="Times New Roman" w:hAnsi="Times New Roman" w:cs="Times New Roman"/>
          <w:sz w:val="28"/>
          <w:szCs w:val="28"/>
        </w:rPr>
        <w:t>Hệ</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thống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thực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hiện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thao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xoá</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phần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đầu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sách</w:t>
      </w:r>
      <w:proofErr w:type="spellEnd"/>
      <w:r>
        <w:rPr>
          <w:rFonts w:ascii="Times New Roman" w:hAnsi="Times New Roman" w:cs="Times New Roman"/>
          <w:sz w:val="28"/>
          <w:szCs w:val="28"/>
        </w:rPr>
        <w:t>.</w:t>
      </w:r>
    </w:p>
    <w:p w14:paraId="6C31FE52" w14:textId="434421F7" w:rsidR="009C265A" w:rsidRDefault="009C265A" w:rsidP="009C265A">
      <w:pPr>
        <w:pStyle w:val="ListParagraph"/>
        <w:ind w:left="1800"/>
        <w:jc w:val="both"/>
        <w:rPr>
          <w:rFonts w:ascii="Times New Roman" w:hAnsi="Times New Roman" w:cs="Times New Roman"/>
          <w:sz w:val="28"/>
          <w:szCs w:val="28"/>
        </w:rPr>
      </w:pPr>
      <w:r w:rsidRPr="009C265A">
        <w:rPr>
          <w:rFonts w:ascii="Times New Roman" w:hAnsi="Times New Roman" w:cs="Times New Roman"/>
          <w:noProof/>
          <w:sz w:val="28"/>
          <w:szCs w:val="28"/>
        </w:rPr>
        <w:drawing>
          <wp:inline distT="0" distB="0" distL="0" distR="0" wp14:anchorId="27D7C73E" wp14:editId="1C035D15">
            <wp:extent cx="5569236" cy="2902099"/>
            <wp:effectExtent l="0" t="0" r="0" b="0"/>
            <wp:docPr id="2009564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564087" name=""/>
                    <pic:cNvPicPr/>
                  </pic:nvPicPr>
                  <pic:blipFill>
                    <a:blip r:embed="rId52"/>
                    <a:stretch>
                      <a:fillRect/>
                    </a:stretch>
                  </pic:blipFill>
                  <pic:spPr>
                    <a:xfrm>
                      <a:off x="0" y="0"/>
                      <a:ext cx="5569236" cy="2902099"/>
                    </a:xfrm>
                    <a:prstGeom prst="rect">
                      <a:avLst/>
                    </a:prstGeom>
                  </pic:spPr>
                </pic:pic>
              </a:graphicData>
            </a:graphic>
          </wp:inline>
        </w:drawing>
      </w:r>
    </w:p>
    <w:p w14:paraId="5A2E52A4" w14:textId="77777777" w:rsidR="009C265A" w:rsidRDefault="009C265A" w:rsidP="009C265A">
      <w:pPr>
        <w:pStyle w:val="ListParagraph"/>
        <w:ind w:left="1800"/>
        <w:jc w:val="both"/>
        <w:rPr>
          <w:rFonts w:ascii="Times New Roman" w:hAnsi="Times New Roman" w:cs="Times New Roman"/>
          <w:sz w:val="28"/>
          <w:szCs w:val="28"/>
        </w:rPr>
      </w:pPr>
    </w:p>
    <w:p w14:paraId="67DE9BB9" w14:textId="0CEFF2CE" w:rsidR="009C265A" w:rsidRDefault="00747CCC" w:rsidP="009C265A">
      <w:pPr>
        <w:pStyle w:val="ListParagraph"/>
        <w:numPr>
          <w:ilvl w:val="0"/>
          <w:numId w:val="26"/>
        </w:numPr>
        <w:jc w:val="both"/>
        <w:rPr>
          <w:rFonts w:ascii="Times New Roman" w:hAnsi="Times New Roman" w:cs="Times New Roman"/>
          <w:sz w:val="28"/>
          <w:szCs w:val="28"/>
        </w:rPr>
      </w:pPr>
      <w:proofErr w:type="spellStart"/>
      <w:r>
        <w:rPr>
          <w:rFonts w:ascii="Times New Roman" w:hAnsi="Times New Roman" w:cs="Times New Roman"/>
          <w:sz w:val="28"/>
          <w:szCs w:val="28"/>
        </w:rPr>
        <w:t>Xoá</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cuối</w:t>
      </w:r>
      <w:proofErr w:type="spellEnd"/>
      <w:r>
        <w:rPr>
          <w:rFonts w:ascii="Times New Roman" w:hAnsi="Times New Roman" w:cs="Times New Roman"/>
          <w:sz w:val="28"/>
          <w:szCs w:val="28"/>
        </w:rPr>
        <w:t>.</w:t>
      </w:r>
    </w:p>
    <w:p w14:paraId="505C9B91" w14:textId="1B5AA421" w:rsidR="009C265A" w:rsidRDefault="009C265A" w:rsidP="009C265A">
      <w:pPr>
        <w:pStyle w:val="ListParagraph"/>
        <w:numPr>
          <w:ilvl w:val="0"/>
          <w:numId w:val="30"/>
        </w:numPr>
        <w:jc w:val="both"/>
        <w:rPr>
          <w:rFonts w:ascii="Times New Roman" w:hAnsi="Times New Roman" w:cs="Times New Roman"/>
          <w:sz w:val="28"/>
          <w:szCs w:val="28"/>
        </w:rPr>
      </w:pPr>
      <w:proofErr w:type="spellStart"/>
      <w:r>
        <w:rPr>
          <w:rFonts w:ascii="Times New Roman" w:hAnsi="Times New Roman" w:cs="Times New Roman"/>
          <w:sz w:val="28"/>
          <w:szCs w:val="28"/>
        </w:rPr>
        <w:t>Hệ</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thống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thực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hiện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thao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xoá</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phần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cuối</w:t>
      </w:r>
      <w:proofErr w:type="spellEnd"/>
      <w:r>
        <w:rPr>
          <w:rFonts w:ascii="Times New Roman" w:hAnsi="Times New Roman" w:cs="Times New Roman"/>
          <w:sz w:val="28"/>
          <w:szCs w:val="28"/>
        </w:rPr>
        <w:t>.</w:t>
      </w:r>
    </w:p>
    <w:p w14:paraId="21D45230" w14:textId="6F259728" w:rsidR="009C265A" w:rsidRDefault="009C265A" w:rsidP="009C265A">
      <w:pPr>
        <w:pStyle w:val="ListParagraph"/>
        <w:ind w:left="1800"/>
        <w:jc w:val="both"/>
        <w:rPr>
          <w:rFonts w:ascii="Times New Roman" w:hAnsi="Times New Roman" w:cs="Times New Roman"/>
          <w:sz w:val="28"/>
          <w:szCs w:val="28"/>
        </w:rPr>
      </w:pPr>
      <w:r w:rsidRPr="009C265A">
        <w:rPr>
          <w:rFonts w:ascii="Times New Roman" w:hAnsi="Times New Roman" w:cs="Times New Roman"/>
          <w:noProof/>
          <w:sz w:val="28"/>
          <w:szCs w:val="28"/>
        </w:rPr>
        <w:lastRenderedPageBreak/>
        <w:drawing>
          <wp:inline distT="0" distB="0" distL="0" distR="0" wp14:anchorId="54D775C2" wp14:editId="68CD79FA">
            <wp:extent cx="4476980" cy="1892397"/>
            <wp:effectExtent l="0" t="0" r="0" b="0"/>
            <wp:docPr id="1784480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480161" name=""/>
                    <pic:cNvPicPr/>
                  </pic:nvPicPr>
                  <pic:blipFill>
                    <a:blip r:embed="rId53"/>
                    <a:stretch>
                      <a:fillRect/>
                    </a:stretch>
                  </pic:blipFill>
                  <pic:spPr>
                    <a:xfrm>
                      <a:off x="0" y="0"/>
                      <a:ext cx="4476980" cy="1892397"/>
                    </a:xfrm>
                    <a:prstGeom prst="rect">
                      <a:avLst/>
                    </a:prstGeom>
                  </pic:spPr>
                </pic:pic>
              </a:graphicData>
            </a:graphic>
          </wp:inline>
        </w:drawing>
      </w:r>
    </w:p>
    <w:p w14:paraId="6E43AFC0" w14:textId="77777777" w:rsidR="009C265A" w:rsidRPr="009C265A" w:rsidRDefault="009C265A" w:rsidP="009C265A">
      <w:pPr>
        <w:pStyle w:val="ListParagraph"/>
        <w:ind w:left="1800"/>
        <w:jc w:val="both"/>
        <w:rPr>
          <w:rFonts w:ascii="Times New Roman" w:hAnsi="Times New Roman" w:cs="Times New Roman"/>
          <w:sz w:val="28"/>
          <w:szCs w:val="28"/>
        </w:rPr>
      </w:pPr>
    </w:p>
    <w:p w14:paraId="5E715C99" w14:textId="2A8216FD" w:rsidR="00747CCC" w:rsidRDefault="00747CCC" w:rsidP="00747CCC">
      <w:pPr>
        <w:pStyle w:val="ListParagraph"/>
        <w:numPr>
          <w:ilvl w:val="0"/>
          <w:numId w:val="26"/>
        </w:numPr>
        <w:jc w:val="both"/>
        <w:rPr>
          <w:rFonts w:ascii="Times New Roman" w:hAnsi="Times New Roman" w:cs="Times New Roman"/>
          <w:sz w:val="28"/>
          <w:szCs w:val="28"/>
        </w:rPr>
      </w:pPr>
      <w:proofErr w:type="spellStart"/>
      <w:r>
        <w:rPr>
          <w:rFonts w:ascii="Times New Roman" w:hAnsi="Times New Roman" w:cs="Times New Roman"/>
          <w:sz w:val="28"/>
          <w:szCs w:val="28"/>
        </w:rPr>
        <w:t>Xoá</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bất</w:t>
      </w:r>
      <w:proofErr w:type="spellEnd"/>
      <w:r>
        <w:rPr>
          <w:rFonts w:ascii="Times New Roman" w:hAnsi="Times New Roman" w:cs="Times New Roman"/>
          <w:sz w:val="28"/>
          <w:szCs w:val="28"/>
        </w:rPr>
        <w:t xml:space="preserve"> </w:t>
      </w:r>
      <w:proofErr w:type="spellStart"/>
      <w:r w:rsidR="006838F4">
        <w:rPr>
          <w:rFonts w:ascii="Times New Roman" w:hAnsi="Times New Roman" w:cs="Times New Roman"/>
          <w:sz w:val="28"/>
          <w:szCs w:val="28"/>
        </w:rPr>
        <w:t>kỳ</w:t>
      </w:r>
      <w:proofErr w:type="spellEnd"/>
      <w:r>
        <w:rPr>
          <w:rFonts w:ascii="Times New Roman" w:hAnsi="Times New Roman" w:cs="Times New Roman"/>
          <w:sz w:val="28"/>
          <w:szCs w:val="28"/>
        </w:rPr>
        <w:t>.</w:t>
      </w:r>
    </w:p>
    <w:p w14:paraId="490D3926" w14:textId="61A10376" w:rsidR="009C265A" w:rsidRDefault="009C265A" w:rsidP="009C265A">
      <w:pPr>
        <w:pStyle w:val="ListParagraph"/>
        <w:numPr>
          <w:ilvl w:val="0"/>
          <w:numId w:val="30"/>
        </w:numPr>
        <w:jc w:val="both"/>
        <w:rPr>
          <w:rFonts w:ascii="Times New Roman" w:hAnsi="Times New Roman" w:cs="Times New Roman"/>
          <w:sz w:val="28"/>
          <w:szCs w:val="28"/>
        </w:rPr>
      </w:pPr>
      <w:proofErr w:type="spellStart"/>
      <w:r>
        <w:rPr>
          <w:rFonts w:ascii="Times New Roman" w:hAnsi="Times New Roman" w:cs="Times New Roman"/>
          <w:sz w:val="28"/>
          <w:szCs w:val="28"/>
        </w:rPr>
        <w:t>Hệ</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thống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thực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hiện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thao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xoá</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phần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bất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kỳ</w:t>
      </w:r>
      <w:proofErr w:type="spellEnd"/>
      <w:r>
        <w:rPr>
          <w:rFonts w:ascii="Times New Roman" w:hAnsi="Times New Roman" w:cs="Times New Roman"/>
          <w:sz w:val="28"/>
          <w:szCs w:val="28"/>
        </w:rPr>
        <w:t>.</w:t>
      </w:r>
    </w:p>
    <w:p w14:paraId="4198E55A" w14:textId="54C85D05" w:rsidR="009C265A" w:rsidRDefault="009C265A" w:rsidP="009C265A">
      <w:pPr>
        <w:pStyle w:val="ListParagraph"/>
        <w:ind w:left="1800"/>
        <w:jc w:val="both"/>
        <w:rPr>
          <w:rFonts w:ascii="Times New Roman" w:hAnsi="Times New Roman" w:cs="Times New Roman"/>
          <w:sz w:val="28"/>
          <w:szCs w:val="28"/>
        </w:rPr>
      </w:pPr>
      <w:r w:rsidRPr="009C265A">
        <w:rPr>
          <w:rFonts w:ascii="Times New Roman" w:hAnsi="Times New Roman" w:cs="Times New Roman"/>
          <w:noProof/>
          <w:sz w:val="28"/>
          <w:szCs w:val="28"/>
        </w:rPr>
        <w:drawing>
          <wp:inline distT="0" distB="0" distL="0" distR="0" wp14:anchorId="25A55BB9" wp14:editId="53BC86B2">
            <wp:extent cx="3600635" cy="882695"/>
            <wp:effectExtent l="0" t="0" r="0" b="0"/>
            <wp:docPr id="435714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714374" name=""/>
                    <pic:cNvPicPr/>
                  </pic:nvPicPr>
                  <pic:blipFill>
                    <a:blip r:embed="rId54"/>
                    <a:stretch>
                      <a:fillRect/>
                    </a:stretch>
                  </pic:blipFill>
                  <pic:spPr>
                    <a:xfrm>
                      <a:off x="0" y="0"/>
                      <a:ext cx="3600635" cy="882695"/>
                    </a:xfrm>
                    <a:prstGeom prst="rect">
                      <a:avLst/>
                    </a:prstGeom>
                  </pic:spPr>
                </pic:pic>
              </a:graphicData>
            </a:graphic>
          </wp:inline>
        </w:drawing>
      </w:r>
    </w:p>
    <w:p w14:paraId="56E87736" w14:textId="77777777" w:rsidR="006838F4" w:rsidRDefault="006838F4" w:rsidP="009C265A">
      <w:pPr>
        <w:pStyle w:val="ListParagraph"/>
        <w:ind w:left="1800"/>
        <w:jc w:val="both"/>
        <w:rPr>
          <w:rFonts w:ascii="Times New Roman" w:hAnsi="Times New Roman" w:cs="Times New Roman"/>
          <w:sz w:val="28"/>
          <w:szCs w:val="28"/>
        </w:rPr>
      </w:pPr>
    </w:p>
    <w:p w14:paraId="30AD651C" w14:textId="439FADEF" w:rsidR="00747CCC" w:rsidRDefault="00747CCC" w:rsidP="009C265A">
      <w:pPr>
        <w:pStyle w:val="ListParagraph"/>
        <w:numPr>
          <w:ilvl w:val="0"/>
          <w:numId w:val="26"/>
        </w:numPr>
        <w:jc w:val="both"/>
        <w:rPr>
          <w:rFonts w:ascii="Times New Roman" w:hAnsi="Times New Roman" w:cs="Times New Roman"/>
          <w:sz w:val="28"/>
          <w:szCs w:val="28"/>
        </w:rPr>
      </w:pPr>
      <w:r>
        <w:rPr>
          <w:rFonts w:ascii="Times New Roman" w:hAnsi="Times New Roman" w:cs="Times New Roman"/>
          <w:sz w:val="28"/>
          <w:szCs w:val="28"/>
        </w:rPr>
        <w:t xml:space="preserve">Sau </w:t>
      </w:r>
      <w:proofErr w:type="spellStart"/>
      <w:r>
        <w:rPr>
          <w:rFonts w:ascii="Times New Roman" w:hAnsi="Times New Roman" w:cs="Times New Roman"/>
          <w:sz w:val="28"/>
          <w:szCs w:val="28"/>
        </w:rPr>
        <w:t>khi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xoá</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duyệt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sách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xem</w:t>
      </w:r>
      <w:proofErr w:type="spellEnd"/>
      <w:r>
        <w:rPr>
          <w:rFonts w:ascii="Times New Roman" w:hAnsi="Times New Roman" w:cs="Times New Roman"/>
          <w:sz w:val="28"/>
          <w:szCs w:val="28"/>
        </w:rPr>
        <w:t>.</w:t>
      </w:r>
    </w:p>
    <w:p w14:paraId="45444A1E" w14:textId="77777777" w:rsidR="009C265A" w:rsidRPr="009C265A" w:rsidRDefault="009C265A" w:rsidP="009C265A">
      <w:pPr>
        <w:pStyle w:val="ListParagraph"/>
        <w:ind w:left="1440"/>
        <w:jc w:val="both"/>
        <w:rPr>
          <w:rFonts w:ascii="Times New Roman" w:hAnsi="Times New Roman" w:cs="Times New Roman"/>
          <w:sz w:val="28"/>
          <w:szCs w:val="28"/>
        </w:rPr>
      </w:pPr>
    </w:p>
    <w:p w14:paraId="5F0684E4" w14:textId="158AA313" w:rsidR="00747CCC" w:rsidRPr="00747CCC" w:rsidRDefault="00747CCC" w:rsidP="00747CCC">
      <w:pPr>
        <w:pStyle w:val="ListParagraph"/>
        <w:numPr>
          <w:ilvl w:val="0"/>
          <w:numId w:val="25"/>
        </w:numPr>
        <w:jc w:val="both"/>
        <w:rPr>
          <w:rFonts w:ascii="Times New Roman" w:hAnsi="Times New Roman" w:cs="Times New Roman"/>
          <w:sz w:val="28"/>
          <w:szCs w:val="28"/>
        </w:rPr>
      </w:pPr>
      <w:proofErr w:type="spellStart"/>
      <w:r>
        <w:rPr>
          <w:rFonts w:ascii="Times New Roman" w:hAnsi="Times New Roman" w:cs="Times New Roman"/>
          <w:sz w:val="28"/>
          <w:szCs w:val="28"/>
        </w:rPr>
        <w:t>Tìm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kiếm</w:t>
      </w:r>
      <w:proofErr w:type="spellEnd"/>
      <w:r w:rsidRPr="00747CCC">
        <w:rPr>
          <w:rFonts w:ascii="Times New Roman" w:hAnsi="Times New Roman" w:cs="Times New Roman"/>
          <w:sz w:val="28"/>
          <w:szCs w:val="28"/>
        </w:rPr>
        <w:t xml:space="preserve"> </w:t>
      </w:r>
      <w:proofErr w:type="spellStart"/>
      <w:r w:rsidRPr="00747CCC">
        <w:rPr>
          <w:rFonts w:ascii="Times New Roman" w:hAnsi="Times New Roman" w:cs="Times New Roman"/>
          <w:sz w:val="28"/>
          <w:szCs w:val="28"/>
        </w:rPr>
        <w:t>sách</w:t>
      </w:r>
      <w:proofErr w:type="spellEnd"/>
      <w:r w:rsidRPr="00747CCC">
        <w:rPr>
          <w:rFonts w:ascii="Times New Roman" w:hAnsi="Times New Roman" w:cs="Times New Roman"/>
          <w:sz w:val="28"/>
          <w:szCs w:val="28"/>
        </w:rPr>
        <w:t>:</w:t>
      </w:r>
    </w:p>
    <w:p w14:paraId="2A51B61C" w14:textId="411B83BF" w:rsidR="00747CCC" w:rsidRDefault="00747CCC" w:rsidP="00747CCC">
      <w:pPr>
        <w:pStyle w:val="ListParagraph"/>
        <w:jc w:val="both"/>
        <w:rPr>
          <w:rFonts w:ascii="Times New Roman" w:hAnsi="Times New Roman" w:cs="Times New Roman"/>
          <w:sz w:val="28"/>
          <w:szCs w:val="28"/>
        </w:rPr>
      </w:pPr>
      <w:proofErr w:type="spellStart"/>
      <w:r>
        <w:rPr>
          <w:rFonts w:ascii="Times New Roman" w:hAnsi="Times New Roman" w:cs="Times New Roman"/>
          <w:sz w:val="28"/>
          <w:szCs w:val="28"/>
        </w:rPr>
        <w:t>Người</w:t>
      </w:r>
      <w:proofErr w:type="spellEnd"/>
      <w:r>
        <w:rPr>
          <w:rFonts w:ascii="Times New Roman" w:hAnsi="Times New Roman" w:cs="Times New Roman"/>
          <w:sz w:val="28"/>
          <w:szCs w:val="28"/>
        </w:rPr>
        <w:t xml:space="preserve"> dung </w:t>
      </w:r>
      <w:proofErr w:type="spellStart"/>
      <w:r>
        <w:rPr>
          <w:rFonts w:ascii="Times New Roman" w:hAnsi="Times New Roman" w:cs="Times New Roman"/>
          <w:sz w:val="28"/>
          <w:szCs w:val="28"/>
        </w:rPr>
        <w:t>thực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hiện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chức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năng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tìm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kiếm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sách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theo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loại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tác</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giả</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Hoặc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tìm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kiếm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bằng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những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mục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sẵn</w:t>
      </w:r>
      <w:proofErr w:type="spellEnd"/>
      <w:r>
        <w:rPr>
          <w:rFonts w:ascii="Times New Roman" w:hAnsi="Times New Roman" w:cs="Times New Roman"/>
          <w:sz w:val="28"/>
          <w:szCs w:val="28"/>
        </w:rPr>
        <w:t>.</w:t>
      </w:r>
    </w:p>
    <w:p w14:paraId="314E2B06" w14:textId="3FD596E4" w:rsidR="00D0680F" w:rsidRDefault="00D0680F" w:rsidP="00747CCC">
      <w:pPr>
        <w:pStyle w:val="ListParagraph"/>
        <w:jc w:val="both"/>
        <w:rPr>
          <w:rFonts w:ascii="Times New Roman" w:hAnsi="Times New Roman" w:cs="Times New Roman"/>
          <w:sz w:val="28"/>
          <w:szCs w:val="28"/>
        </w:rPr>
      </w:pPr>
      <w:r w:rsidRPr="00D0680F">
        <w:rPr>
          <w:rFonts w:ascii="Times New Roman" w:hAnsi="Times New Roman" w:cs="Times New Roman"/>
          <w:noProof/>
          <w:sz w:val="28"/>
          <w:szCs w:val="28"/>
        </w:rPr>
        <w:drawing>
          <wp:inline distT="0" distB="0" distL="0" distR="0" wp14:anchorId="000A7DCD" wp14:editId="56FE96F7">
            <wp:extent cx="5272216" cy="900430"/>
            <wp:effectExtent l="0" t="0" r="5080" b="0"/>
            <wp:docPr id="235175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175457" name=""/>
                    <pic:cNvPicPr/>
                  </pic:nvPicPr>
                  <pic:blipFill>
                    <a:blip r:embed="rId55"/>
                    <a:stretch>
                      <a:fillRect/>
                    </a:stretch>
                  </pic:blipFill>
                  <pic:spPr>
                    <a:xfrm>
                      <a:off x="0" y="0"/>
                      <a:ext cx="5275885" cy="901057"/>
                    </a:xfrm>
                    <a:prstGeom prst="rect">
                      <a:avLst/>
                    </a:prstGeom>
                  </pic:spPr>
                </pic:pic>
              </a:graphicData>
            </a:graphic>
          </wp:inline>
        </w:drawing>
      </w:r>
    </w:p>
    <w:p w14:paraId="75A9CC25" w14:textId="5B988370" w:rsidR="00D0680F" w:rsidRDefault="00D0680F" w:rsidP="00747CCC">
      <w:pPr>
        <w:pStyle w:val="ListParagraph"/>
        <w:jc w:val="both"/>
        <w:rPr>
          <w:rFonts w:ascii="Times New Roman" w:hAnsi="Times New Roman" w:cs="Times New Roman"/>
          <w:sz w:val="28"/>
          <w:szCs w:val="28"/>
        </w:rPr>
      </w:pPr>
      <w:r w:rsidRPr="00D0680F">
        <w:rPr>
          <w:rFonts w:ascii="Times New Roman" w:hAnsi="Times New Roman" w:cs="Times New Roman"/>
          <w:noProof/>
          <w:sz w:val="28"/>
          <w:szCs w:val="28"/>
        </w:rPr>
        <w:drawing>
          <wp:inline distT="0" distB="0" distL="0" distR="0" wp14:anchorId="04F7381B" wp14:editId="1EAAF393">
            <wp:extent cx="5239265" cy="2139950"/>
            <wp:effectExtent l="0" t="0" r="0" b="0"/>
            <wp:docPr id="2043915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915208" name=""/>
                    <pic:cNvPicPr/>
                  </pic:nvPicPr>
                  <pic:blipFill>
                    <a:blip r:embed="rId56"/>
                    <a:stretch>
                      <a:fillRect/>
                    </a:stretch>
                  </pic:blipFill>
                  <pic:spPr>
                    <a:xfrm>
                      <a:off x="0" y="0"/>
                      <a:ext cx="5242293" cy="2141187"/>
                    </a:xfrm>
                    <a:prstGeom prst="rect">
                      <a:avLst/>
                    </a:prstGeom>
                  </pic:spPr>
                </pic:pic>
              </a:graphicData>
            </a:graphic>
          </wp:inline>
        </w:drawing>
      </w:r>
    </w:p>
    <w:p w14:paraId="3962F8AB" w14:textId="77777777" w:rsidR="00D0680F" w:rsidRDefault="00D0680F" w:rsidP="00747CCC">
      <w:pPr>
        <w:pStyle w:val="ListParagraph"/>
        <w:jc w:val="both"/>
        <w:rPr>
          <w:rFonts w:ascii="Times New Roman" w:hAnsi="Times New Roman" w:cs="Times New Roman"/>
          <w:sz w:val="28"/>
          <w:szCs w:val="28"/>
        </w:rPr>
      </w:pPr>
    </w:p>
    <w:p w14:paraId="2129BF47" w14:textId="69284A6F" w:rsidR="00D0680F" w:rsidRPr="00747CCC" w:rsidRDefault="00D0680F" w:rsidP="00D0680F">
      <w:pPr>
        <w:pStyle w:val="ListParagraph"/>
        <w:numPr>
          <w:ilvl w:val="0"/>
          <w:numId w:val="25"/>
        </w:numPr>
        <w:jc w:val="both"/>
        <w:rPr>
          <w:rFonts w:ascii="Times New Roman" w:hAnsi="Times New Roman" w:cs="Times New Roman"/>
          <w:sz w:val="28"/>
          <w:szCs w:val="28"/>
        </w:rPr>
      </w:pPr>
      <w:proofErr w:type="spellStart"/>
      <w:r>
        <w:rPr>
          <w:rFonts w:ascii="Times New Roman" w:hAnsi="Times New Roman" w:cs="Times New Roman"/>
          <w:sz w:val="28"/>
          <w:szCs w:val="28"/>
        </w:rPr>
        <w:lastRenderedPageBreak/>
        <w:t>Sắp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xếp</w:t>
      </w:r>
      <w:proofErr w:type="spellEnd"/>
      <w:r w:rsidRPr="00747CCC">
        <w:rPr>
          <w:rFonts w:ascii="Times New Roman" w:hAnsi="Times New Roman" w:cs="Times New Roman"/>
          <w:sz w:val="28"/>
          <w:szCs w:val="28"/>
        </w:rPr>
        <w:t xml:space="preserve"> </w:t>
      </w:r>
      <w:proofErr w:type="spellStart"/>
      <w:r w:rsidRPr="00747CCC">
        <w:rPr>
          <w:rFonts w:ascii="Times New Roman" w:hAnsi="Times New Roman" w:cs="Times New Roman"/>
          <w:sz w:val="28"/>
          <w:szCs w:val="28"/>
        </w:rPr>
        <w:t>sách</w:t>
      </w:r>
      <w:proofErr w:type="spellEnd"/>
      <w:r w:rsidRPr="00747CCC">
        <w:rPr>
          <w:rFonts w:ascii="Times New Roman" w:hAnsi="Times New Roman" w:cs="Times New Roman"/>
          <w:sz w:val="28"/>
          <w:szCs w:val="28"/>
        </w:rPr>
        <w:t>:</w:t>
      </w:r>
    </w:p>
    <w:p w14:paraId="529E6230" w14:textId="4EDF1758" w:rsidR="00D0680F" w:rsidRDefault="003431CD" w:rsidP="00A832D8">
      <w:pPr>
        <w:pStyle w:val="ListParagraph"/>
        <w:numPr>
          <w:ilvl w:val="0"/>
          <w:numId w:val="30"/>
        </w:numPr>
        <w:jc w:val="both"/>
        <w:rPr>
          <w:rFonts w:ascii="Times New Roman" w:hAnsi="Times New Roman" w:cs="Times New Roman"/>
          <w:sz w:val="28"/>
          <w:szCs w:val="28"/>
        </w:rPr>
      </w:pPr>
      <w:proofErr w:type="spellStart"/>
      <w:r>
        <w:rPr>
          <w:rFonts w:ascii="Times New Roman" w:hAnsi="Times New Roman" w:cs="Times New Roman"/>
          <w:sz w:val="28"/>
          <w:szCs w:val="28"/>
        </w:rPr>
        <w:t>Hệ</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thống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tự</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động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sắp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sếp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sách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theo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loại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trong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từng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loại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thì</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sắp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xếp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theo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sách</w:t>
      </w:r>
      <w:proofErr w:type="spellEnd"/>
      <w:r>
        <w:rPr>
          <w:rFonts w:ascii="Times New Roman" w:hAnsi="Times New Roman" w:cs="Times New Roman"/>
          <w:sz w:val="28"/>
          <w:szCs w:val="28"/>
        </w:rPr>
        <w:t>.</w:t>
      </w:r>
    </w:p>
    <w:p w14:paraId="3718D540" w14:textId="065AA598" w:rsidR="003431CD" w:rsidRDefault="003431CD" w:rsidP="00747CCC">
      <w:pPr>
        <w:pStyle w:val="ListParagraph"/>
        <w:jc w:val="both"/>
        <w:rPr>
          <w:rFonts w:ascii="Times New Roman" w:hAnsi="Times New Roman" w:cs="Times New Roman"/>
          <w:sz w:val="28"/>
          <w:szCs w:val="28"/>
        </w:rPr>
      </w:pPr>
      <w:r w:rsidRPr="003431CD">
        <w:rPr>
          <w:rFonts w:ascii="Times New Roman" w:hAnsi="Times New Roman" w:cs="Times New Roman"/>
          <w:noProof/>
          <w:sz w:val="28"/>
          <w:szCs w:val="28"/>
        </w:rPr>
        <w:drawing>
          <wp:inline distT="0" distB="0" distL="0" distR="0" wp14:anchorId="5E8F5A16" wp14:editId="715A254D">
            <wp:extent cx="5943600" cy="4006850"/>
            <wp:effectExtent l="0" t="0" r="0" b="0"/>
            <wp:docPr id="1795370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370870" name=""/>
                    <pic:cNvPicPr/>
                  </pic:nvPicPr>
                  <pic:blipFill>
                    <a:blip r:embed="rId57"/>
                    <a:stretch>
                      <a:fillRect/>
                    </a:stretch>
                  </pic:blipFill>
                  <pic:spPr>
                    <a:xfrm>
                      <a:off x="0" y="0"/>
                      <a:ext cx="5943600" cy="4006850"/>
                    </a:xfrm>
                    <a:prstGeom prst="rect">
                      <a:avLst/>
                    </a:prstGeom>
                  </pic:spPr>
                </pic:pic>
              </a:graphicData>
            </a:graphic>
          </wp:inline>
        </w:drawing>
      </w:r>
    </w:p>
    <w:p w14:paraId="3236BDCF" w14:textId="77777777" w:rsidR="006838F4" w:rsidRDefault="006838F4" w:rsidP="00747CCC">
      <w:pPr>
        <w:pStyle w:val="ListParagraph"/>
        <w:jc w:val="both"/>
        <w:rPr>
          <w:rFonts w:ascii="Times New Roman" w:hAnsi="Times New Roman" w:cs="Times New Roman"/>
          <w:sz w:val="28"/>
          <w:szCs w:val="28"/>
        </w:rPr>
      </w:pPr>
    </w:p>
    <w:p w14:paraId="3EC2C868" w14:textId="77777777" w:rsidR="003431CD" w:rsidRDefault="003431CD" w:rsidP="00747CCC">
      <w:pPr>
        <w:pStyle w:val="ListParagraph"/>
        <w:jc w:val="both"/>
        <w:rPr>
          <w:rFonts w:ascii="Times New Roman" w:hAnsi="Times New Roman" w:cs="Times New Roman"/>
          <w:sz w:val="28"/>
          <w:szCs w:val="28"/>
        </w:rPr>
      </w:pPr>
    </w:p>
    <w:p w14:paraId="78FD26C4" w14:textId="05ACC8CB" w:rsidR="003431CD" w:rsidRDefault="003431CD" w:rsidP="00747CCC">
      <w:pPr>
        <w:pStyle w:val="ListParagraph"/>
        <w:jc w:val="both"/>
        <w:rPr>
          <w:rFonts w:ascii="Times New Roman" w:hAnsi="Times New Roman" w:cs="Times New Roman"/>
          <w:sz w:val="28"/>
          <w:szCs w:val="28"/>
        </w:rPr>
      </w:pPr>
    </w:p>
    <w:p w14:paraId="308A5045" w14:textId="7728325C" w:rsidR="003431CD" w:rsidRDefault="003431CD" w:rsidP="003431CD">
      <w:pPr>
        <w:pStyle w:val="ListParagraph"/>
        <w:numPr>
          <w:ilvl w:val="0"/>
          <w:numId w:val="25"/>
        </w:numPr>
        <w:jc w:val="both"/>
        <w:rPr>
          <w:rFonts w:ascii="Times New Roman" w:hAnsi="Times New Roman" w:cs="Times New Roman"/>
          <w:sz w:val="28"/>
          <w:szCs w:val="28"/>
        </w:rPr>
      </w:pPr>
      <w:r>
        <w:rPr>
          <w:rFonts w:ascii="Times New Roman" w:hAnsi="Times New Roman" w:cs="Times New Roman"/>
          <w:sz w:val="28"/>
          <w:szCs w:val="28"/>
        </w:rPr>
        <w:t xml:space="preserve">Quản </w:t>
      </w:r>
      <w:proofErr w:type="spellStart"/>
      <w:r>
        <w:rPr>
          <w:rFonts w:ascii="Times New Roman" w:hAnsi="Times New Roman" w:cs="Times New Roman"/>
          <w:sz w:val="28"/>
          <w:szCs w:val="28"/>
        </w:rPr>
        <w:t>lý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mượn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trả</w:t>
      </w:r>
      <w:proofErr w:type="spellEnd"/>
      <w:r w:rsidRPr="00747CCC">
        <w:rPr>
          <w:rFonts w:ascii="Times New Roman" w:hAnsi="Times New Roman" w:cs="Times New Roman"/>
          <w:sz w:val="28"/>
          <w:szCs w:val="28"/>
        </w:rPr>
        <w:t xml:space="preserve"> </w:t>
      </w:r>
      <w:proofErr w:type="spellStart"/>
      <w:r w:rsidRPr="00747CCC">
        <w:rPr>
          <w:rFonts w:ascii="Times New Roman" w:hAnsi="Times New Roman" w:cs="Times New Roman"/>
          <w:sz w:val="28"/>
          <w:szCs w:val="28"/>
        </w:rPr>
        <w:t>sách</w:t>
      </w:r>
      <w:proofErr w:type="spellEnd"/>
      <w:r w:rsidRPr="00747CCC">
        <w:rPr>
          <w:rFonts w:ascii="Times New Roman" w:hAnsi="Times New Roman" w:cs="Times New Roman"/>
          <w:sz w:val="28"/>
          <w:szCs w:val="28"/>
        </w:rPr>
        <w:t>:</w:t>
      </w:r>
    </w:p>
    <w:p w14:paraId="568E6467" w14:textId="77777777" w:rsidR="006838F4" w:rsidRPr="006838F4" w:rsidRDefault="006838F4" w:rsidP="006838F4">
      <w:pPr>
        <w:ind w:left="360"/>
        <w:jc w:val="both"/>
        <w:rPr>
          <w:rFonts w:ascii="Times New Roman" w:hAnsi="Times New Roman" w:cs="Times New Roman"/>
          <w:sz w:val="28"/>
          <w:szCs w:val="28"/>
        </w:rPr>
      </w:pPr>
    </w:p>
    <w:p w14:paraId="7F0E94F9" w14:textId="39870DD1" w:rsidR="003431CD" w:rsidRDefault="003431CD" w:rsidP="003431CD">
      <w:pPr>
        <w:pStyle w:val="ListParagraph"/>
        <w:jc w:val="both"/>
        <w:rPr>
          <w:rFonts w:ascii="Times New Roman" w:hAnsi="Times New Roman" w:cs="Times New Roman"/>
          <w:sz w:val="28"/>
          <w:szCs w:val="28"/>
        </w:rPr>
      </w:pPr>
      <w:r w:rsidRPr="003431CD">
        <w:rPr>
          <w:rFonts w:ascii="Times New Roman" w:hAnsi="Times New Roman" w:cs="Times New Roman"/>
          <w:noProof/>
          <w:sz w:val="28"/>
          <w:szCs w:val="28"/>
        </w:rPr>
        <w:drawing>
          <wp:inline distT="0" distB="0" distL="0" distR="0" wp14:anchorId="0D29DEA0" wp14:editId="1A4E4F7B">
            <wp:extent cx="4864350" cy="1701887"/>
            <wp:effectExtent l="0" t="0" r="0" b="0"/>
            <wp:docPr id="590829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829082" name=""/>
                    <pic:cNvPicPr/>
                  </pic:nvPicPr>
                  <pic:blipFill>
                    <a:blip r:embed="rId58"/>
                    <a:stretch>
                      <a:fillRect/>
                    </a:stretch>
                  </pic:blipFill>
                  <pic:spPr>
                    <a:xfrm>
                      <a:off x="0" y="0"/>
                      <a:ext cx="4864350" cy="1701887"/>
                    </a:xfrm>
                    <a:prstGeom prst="rect">
                      <a:avLst/>
                    </a:prstGeom>
                  </pic:spPr>
                </pic:pic>
              </a:graphicData>
            </a:graphic>
          </wp:inline>
        </w:drawing>
      </w:r>
    </w:p>
    <w:p w14:paraId="50DDC549" w14:textId="77777777" w:rsidR="006838F4" w:rsidRDefault="006838F4" w:rsidP="006838F4">
      <w:pPr>
        <w:jc w:val="both"/>
        <w:rPr>
          <w:rFonts w:ascii="Times New Roman" w:hAnsi="Times New Roman" w:cs="Times New Roman"/>
          <w:sz w:val="28"/>
          <w:szCs w:val="28"/>
        </w:rPr>
      </w:pPr>
    </w:p>
    <w:p w14:paraId="3794690E" w14:textId="2EAD7E94" w:rsidR="00D0680F" w:rsidRPr="006838F4" w:rsidRDefault="00A832D8" w:rsidP="006838F4">
      <w:pPr>
        <w:ind w:left="360" w:firstLine="720"/>
        <w:jc w:val="both"/>
        <w:rPr>
          <w:rFonts w:ascii="Times New Roman" w:hAnsi="Times New Roman" w:cs="Times New Roman"/>
          <w:sz w:val="28"/>
          <w:szCs w:val="28"/>
        </w:rPr>
      </w:pPr>
      <w:r w:rsidRPr="006838F4">
        <w:rPr>
          <w:rFonts w:ascii="Times New Roman" w:hAnsi="Times New Roman" w:cs="Times New Roman"/>
          <w:sz w:val="28"/>
          <w:szCs w:val="28"/>
        </w:rPr>
        <w:lastRenderedPageBreak/>
        <w:t>+</w:t>
      </w:r>
      <w:proofErr w:type="spellStart"/>
      <w:r w:rsidR="003431CD" w:rsidRPr="006838F4">
        <w:rPr>
          <w:rFonts w:ascii="Times New Roman" w:hAnsi="Times New Roman" w:cs="Times New Roman"/>
          <w:sz w:val="28"/>
          <w:szCs w:val="28"/>
        </w:rPr>
        <w:t>Người</w:t>
      </w:r>
      <w:proofErr w:type="spellEnd"/>
      <w:r w:rsidR="003431CD" w:rsidRPr="006838F4">
        <w:rPr>
          <w:rFonts w:ascii="Times New Roman" w:hAnsi="Times New Roman" w:cs="Times New Roman"/>
          <w:sz w:val="28"/>
          <w:szCs w:val="28"/>
        </w:rPr>
        <w:t xml:space="preserve"> dung </w:t>
      </w:r>
      <w:proofErr w:type="spellStart"/>
      <w:r w:rsidR="003431CD" w:rsidRPr="006838F4">
        <w:rPr>
          <w:rFonts w:ascii="Times New Roman" w:hAnsi="Times New Roman" w:cs="Times New Roman"/>
          <w:sz w:val="28"/>
          <w:szCs w:val="28"/>
        </w:rPr>
        <w:t>sẽ</w:t>
      </w:r>
      <w:proofErr w:type="spellEnd"/>
      <w:r w:rsidR="003431CD" w:rsidRPr="006838F4">
        <w:rPr>
          <w:rFonts w:ascii="Times New Roman" w:hAnsi="Times New Roman" w:cs="Times New Roman"/>
          <w:sz w:val="28"/>
          <w:szCs w:val="28"/>
        </w:rPr>
        <w:t xml:space="preserve"> </w:t>
      </w:r>
      <w:proofErr w:type="spellStart"/>
      <w:r w:rsidR="003431CD" w:rsidRPr="006838F4">
        <w:rPr>
          <w:rFonts w:ascii="Times New Roman" w:hAnsi="Times New Roman" w:cs="Times New Roman"/>
          <w:sz w:val="28"/>
          <w:szCs w:val="28"/>
        </w:rPr>
        <w:t>thực</w:t>
      </w:r>
      <w:proofErr w:type="spellEnd"/>
      <w:r w:rsidR="003431CD" w:rsidRPr="006838F4">
        <w:rPr>
          <w:rFonts w:ascii="Times New Roman" w:hAnsi="Times New Roman" w:cs="Times New Roman"/>
          <w:sz w:val="28"/>
          <w:szCs w:val="28"/>
        </w:rPr>
        <w:t xml:space="preserve"> </w:t>
      </w:r>
      <w:proofErr w:type="spellStart"/>
      <w:r w:rsidR="003431CD" w:rsidRPr="006838F4">
        <w:rPr>
          <w:rFonts w:ascii="Times New Roman" w:hAnsi="Times New Roman" w:cs="Times New Roman"/>
          <w:sz w:val="28"/>
          <w:szCs w:val="28"/>
        </w:rPr>
        <w:t>hiện</w:t>
      </w:r>
      <w:proofErr w:type="spellEnd"/>
      <w:r w:rsidR="003431CD" w:rsidRPr="006838F4">
        <w:rPr>
          <w:rFonts w:ascii="Times New Roman" w:hAnsi="Times New Roman" w:cs="Times New Roman"/>
          <w:sz w:val="28"/>
          <w:szCs w:val="28"/>
        </w:rPr>
        <w:t xml:space="preserve"> </w:t>
      </w:r>
      <w:proofErr w:type="spellStart"/>
      <w:r w:rsidR="003431CD" w:rsidRPr="006838F4">
        <w:rPr>
          <w:rFonts w:ascii="Times New Roman" w:hAnsi="Times New Roman" w:cs="Times New Roman"/>
          <w:sz w:val="28"/>
          <w:szCs w:val="28"/>
        </w:rPr>
        <w:t>các</w:t>
      </w:r>
      <w:proofErr w:type="spellEnd"/>
      <w:r w:rsidR="003431CD" w:rsidRPr="006838F4">
        <w:rPr>
          <w:rFonts w:ascii="Times New Roman" w:hAnsi="Times New Roman" w:cs="Times New Roman"/>
          <w:sz w:val="28"/>
          <w:szCs w:val="28"/>
        </w:rPr>
        <w:t xml:space="preserve"> </w:t>
      </w:r>
      <w:proofErr w:type="spellStart"/>
      <w:r w:rsidR="003431CD" w:rsidRPr="006838F4">
        <w:rPr>
          <w:rFonts w:ascii="Times New Roman" w:hAnsi="Times New Roman" w:cs="Times New Roman"/>
          <w:sz w:val="28"/>
          <w:szCs w:val="28"/>
        </w:rPr>
        <w:t>chức</w:t>
      </w:r>
      <w:proofErr w:type="spellEnd"/>
      <w:r w:rsidR="003431CD" w:rsidRPr="006838F4">
        <w:rPr>
          <w:rFonts w:ascii="Times New Roman" w:hAnsi="Times New Roman" w:cs="Times New Roman"/>
          <w:sz w:val="28"/>
          <w:szCs w:val="28"/>
        </w:rPr>
        <w:t xml:space="preserve"> </w:t>
      </w:r>
      <w:proofErr w:type="spellStart"/>
      <w:r w:rsidR="003431CD" w:rsidRPr="006838F4">
        <w:rPr>
          <w:rFonts w:ascii="Times New Roman" w:hAnsi="Times New Roman" w:cs="Times New Roman"/>
          <w:sz w:val="28"/>
          <w:szCs w:val="28"/>
        </w:rPr>
        <w:t>năng</w:t>
      </w:r>
      <w:proofErr w:type="spellEnd"/>
      <w:r w:rsidR="003431CD" w:rsidRPr="006838F4">
        <w:rPr>
          <w:rFonts w:ascii="Times New Roman" w:hAnsi="Times New Roman" w:cs="Times New Roman"/>
          <w:sz w:val="28"/>
          <w:szCs w:val="28"/>
        </w:rPr>
        <w:t xml:space="preserve"> </w:t>
      </w:r>
      <w:proofErr w:type="spellStart"/>
      <w:r w:rsidR="003431CD" w:rsidRPr="006838F4">
        <w:rPr>
          <w:rFonts w:ascii="Times New Roman" w:hAnsi="Times New Roman" w:cs="Times New Roman"/>
          <w:sz w:val="28"/>
          <w:szCs w:val="28"/>
        </w:rPr>
        <w:t>như</w:t>
      </w:r>
      <w:proofErr w:type="spellEnd"/>
      <w:r w:rsidR="003431CD" w:rsidRPr="006838F4">
        <w:rPr>
          <w:rFonts w:ascii="Times New Roman" w:hAnsi="Times New Roman" w:cs="Times New Roman"/>
          <w:sz w:val="28"/>
          <w:szCs w:val="28"/>
        </w:rPr>
        <w:t>:</w:t>
      </w:r>
    </w:p>
    <w:p w14:paraId="4D7FC04D" w14:textId="47FEE6A8" w:rsidR="003431CD" w:rsidRDefault="003431CD" w:rsidP="003431CD">
      <w:pPr>
        <w:pStyle w:val="ListParagraph"/>
        <w:numPr>
          <w:ilvl w:val="0"/>
          <w:numId w:val="27"/>
        </w:numPr>
        <w:jc w:val="both"/>
        <w:rPr>
          <w:rFonts w:ascii="Times New Roman" w:hAnsi="Times New Roman" w:cs="Times New Roman"/>
          <w:sz w:val="28"/>
          <w:szCs w:val="28"/>
        </w:rPr>
      </w:pPr>
      <w:proofErr w:type="spellStart"/>
      <w:r>
        <w:rPr>
          <w:rFonts w:ascii="Times New Roman" w:hAnsi="Times New Roman" w:cs="Times New Roman"/>
          <w:sz w:val="28"/>
          <w:szCs w:val="28"/>
        </w:rPr>
        <w:t>Mượn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sách</w:t>
      </w:r>
      <w:proofErr w:type="spellEnd"/>
      <w:r>
        <w:rPr>
          <w:rFonts w:ascii="Times New Roman" w:hAnsi="Times New Roman" w:cs="Times New Roman"/>
          <w:sz w:val="28"/>
          <w:szCs w:val="28"/>
        </w:rPr>
        <w:t>.</w:t>
      </w:r>
    </w:p>
    <w:p w14:paraId="2F7745C1" w14:textId="6C41C95F" w:rsidR="000633DC" w:rsidRDefault="000633DC" w:rsidP="000633DC">
      <w:pPr>
        <w:pStyle w:val="ListParagraph"/>
        <w:numPr>
          <w:ilvl w:val="0"/>
          <w:numId w:val="29"/>
        </w:numPr>
        <w:jc w:val="both"/>
        <w:rPr>
          <w:rFonts w:ascii="Times New Roman" w:hAnsi="Times New Roman" w:cs="Times New Roman"/>
          <w:sz w:val="28"/>
          <w:szCs w:val="28"/>
        </w:rPr>
      </w:pPr>
      <w:proofErr w:type="spellStart"/>
      <w:r>
        <w:rPr>
          <w:rFonts w:ascii="Times New Roman" w:hAnsi="Times New Roman" w:cs="Times New Roman"/>
          <w:sz w:val="28"/>
          <w:szCs w:val="28"/>
        </w:rPr>
        <w:t>Hệ</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thống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sẽ</w:t>
      </w:r>
      <w:proofErr w:type="spellEnd"/>
      <w:r>
        <w:rPr>
          <w:rFonts w:ascii="Times New Roman" w:hAnsi="Times New Roman" w:cs="Times New Roman"/>
          <w:sz w:val="28"/>
          <w:szCs w:val="28"/>
        </w:rPr>
        <w:t xml:space="preserve"> in </w:t>
      </w:r>
      <w:proofErr w:type="spellStart"/>
      <w:r>
        <w:rPr>
          <w:rFonts w:ascii="Times New Roman" w:hAnsi="Times New Roman" w:cs="Times New Roman"/>
          <w:sz w:val="28"/>
          <w:szCs w:val="28"/>
        </w:rPr>
        <w:t>ra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dòng</w:t>
      </w:r>
      <w:proofErr w:type="spellEnd"/>
      <w:r>
        <w:rPr>
          <w:rFonts w:ascii="Times New Roman" w:hAnsi="Times New Roman" w:cs="Times New Roman"/>
          <w:sz w:val="28"/>
          <w:szCs w:val="28"/>
        </w:rPr>
        <w:t xml:space="preserve"> “Thư </w:t>
      </w:r>
      <w:proofErr w:type="spellStart"/>
      <w:r>
        <w:rPr>
          <w:rFonts w:ascii="Times New Roman" w:hAnsi="Times New Roman" w:cs="Times New Roman"/>
          <w:sz w:val="28"/>
          <w:szCs w:val="28"/>
        </w:rPr>
        <w:t>viện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đang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rỗng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thể</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mượn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nếu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trong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sách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đang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rỗng</w:t>
      </w:r>
      <w:proofErr w:type="spellEnd"/>
      <w:r>
        <w:rPr>
          <w:rFonts w:ascii="Times New Roman" w:hAnsi="Times New Roman" w:cs="Times New Roman"/>
          <w:sz w:val="28"/>
          <w:szCs w:val="28"/>
        </w:rPr>
        <w:t>.</w:t>
      </w:r>
    </w:p>
    <w:p w14:paraId="04CA94C9" w14:textId="5F24C3EE" w:rsidR="000633DC" w:rsidRDefault="000633DC" w:rsidP="000633DC">
      <w:pPr>
        <w:ind w:left="1440"/>
        <w:jc w:val="both"/>
        <w:rPr>
          <w:rFonts w:ascii="Times New Roman" w:hAnsi="Times New Roman" w:cs="Times New Roman"/>
          <w:sz w:val="28"/>
          <w:szCs w:val="28"/>
        </w:rPr>
      </w:pPr>
      <w:r w:rsidRPr="000633DC">
        <w:rPr>
          <w:noProof/>
        </w:rPr>
        <w:drawing>
          <wp:inline distT="0" distB="0" distL="0" distR="0" wp14:anchorId="207D58C1" wp14:editId="03C2AF0C">
            <wp:extent cx="5016758" cy="1816193"/>
            <wp:effectExtent l="0" t="0" r="0" b="0"/>
            <wp:docPr id="1006877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877737" name=""/>
                    <pic:cNvPicPr/>
                  </pic:nvPicPr>
                  <pic:blipFill>
                    <a:blip r:embed="rId59"/>
                    <a:stretch>
                      <a:fillRect/>
                    </a:stretch>
                  </pic:blipFill>
                  <pic:spPr>
                    <a:xfrm>
                      <a:off x="0" y="0"/>
                      <a:ext cx="5016758" cy="1816193"/>
                    </a:xfrm>
                    <a:prstGeom prst="rect">
                      <a:avLst/>
                    </a:prstGeom>
                  </pic:spPr>
                </pic:pic>
              </a:graphicData>
            </a:graphic>
          </wp:inline>
        </w:drawing>
      </w:r>
    </w:p>
    <w:p w14:paraId="75F40459" w14:textId="77777777" w:rsidR="000633DC" w:rsidRPr="000633DC" w:rsidRDefault="000633DC" w:rsidP="000633DC">
      <w:pPr>
        <w:ind w:left="1440"/>
        <w:jc w:val="both"/>
        <w:rPr>
          <w:rFonts w:ascii="Times New Roman" w:hAnsi="Times New Roman" w:cs="Times New Roman"/>
          <w:sz w:val="28"/>
          <w:szCs w:val="28"/>
        </w:rPr>
      </w:pPr>
    </w:p>
    <w:p w14:paraId="17926FFE" w14:textId="77777777" w:rsidR="000633DC" w:rsidRDefault="000633DC" w:rsidP="000633DC">
      <w:pPr>
        <w:pStyle w:val="ListParagraph"/>
        <w:numPr>
          <w:ilvl w:val="0"/>
          <w:numId w:val="28"/>
        </w:numPr>
        <w:jc w:val="both"/>
        <w:rPr>
          <w:rFonts w:ascii="Times New Roman" w:hAnsi="Times New Roman" w:cs="Times New Roman"/>
          <w:sz w:val="28"/>
          <w:szCs w:val="28"/>
        </w:rPr>
      </w:pPr>
      <w:proofErr w:type="spellStart"/>
      <w:r>
        <w:rPr>
          <w:rFonts w:ascii="Times New Roman" w:hAnsi="Times New Roman" w:cs="Times New Roman"/>
          <w:sz w:val="28"/>
          <w:szCs w:val="28"/>
        </w:rPr>
        <w:t>Hệ</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thống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sẽ</w:t>
      </w:r>
      <w:proofErr w:type="spellEnd"/>
      <w:r>
        <w:rPr>
          <w:rFonts w:ascii="Times New Roman" w:hAnsi="Times New Roman" w:cs="Times New Roman"/>
          <w:sz w:val="28"/>
          <w:szCs w:val="28"/>
        </w:rPr>
        <w:t xml:space="preserve"> in </w:t>
      </w:r>
      <w:proofErr w:type="spellStart"/>
      <w:r>
        <w:rPr>
          <w:rFonts w:ascii="Times New Roman" w:hAnsi="Times New Roman" w:cs="Times New Roman"/>
          <w:sz w:val="28"/>
          <w:szCs w:val="28"/>
        </w:rPr>
        <w:t>ra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dòng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sách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hợp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lệ</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nhập</w:t>
      </w:r>
      <w:proofErr w:type="spellEnd"/>
      <w:r>
        <w:rPr>
          <w:rFonts w:ascii="Times New Roman" w:hAnsi="Times New Roman" w:cs="Times New Roman"/>
          <w:sz w:val="28"/>
          <w:szCs w:val="28"/>
        </w:rPr>
        <w:t xml:space="preserve"> vi </w:t>
      </w:r>
      <w:proofErr w:type="spellStart"/>
      <w:r>
        <w:rPr>
          <w:rFonts w:ascii="Times New Roman" w:hAnsi="Times New Roman" w:cs="Times New Roman"/>
          <w:sz w:val="28"/>
          <w:szCs w:val="28"/>
        </w:rPr>
        <w:t>trí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đúng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hoặc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trí</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có</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cuốn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sách</w:t>
      </w:r>
      <w:proofErr w:type="spellEnd"/>
      <w:r>
        <w:rPr>
          <w:rFonts w:ascii="Times New Roman" w:hAnsi="Times New Roman" w:cs="Times New Roman"/>
          <w:sz w:val="28"/>
          <w:szCs w:val="28"/>
        </w:rPr>
        <w:t>.</w:t>
      </w:r>
    </w:p>
    <w:p w14:paraId="54488536" w14:textId="77777777" w:rsidR="000633DC" w:rsidRDefault="000633DC" w:rsidP="000633DC">
      <w:pPr>
        <w:pStyle w:val="ListParagraph"/>
        <w:ind w:left="1800"/>
        <w:jc w:val="both"/>
        <w:rPr>
          <w:rFonts w:ascii="Times New Roman" w:hAnsi="Times New Roman" w:cs="Times New Roman"/>
          <w:sz w:val="28"/>
          <w:szCs w:val="28"/>
        </w:rPr>
      </w:pPr>
    </w:p>
    <w:p w14:paraId="01D222CE" w14:textId="6268C65F" w:rsidR="003431CD" w:rsidRDefault="003431CD" w:rsidP="003431CD">
      <w:pPr>
        <w:pStyle w:val="ListParagraph"/>
        <w:ind w:left="1440"/>
        <w:jc w:val="both"/>
        <w:rPr>
          <w:rFonts w:ascii="Times New Roman" w:hAnsi="Times New Roman" w:cs="Times New Roman"/>
          <w:sz w:val="28"/>
          <w:szCs w:val="28"/>
        </w:rPr>
      </w:pPr>
      <w:r w:rsidRPr="003431CD">
        <w:rPr>
          <w:rFonts w:ascii="Times New Roman" w:hAnsi="Times New Roman" w:cs="Times New Roman"/>
          <w:noProof/>
          <w:sz w:val="28"/>
          <w:szCs w:val="28"/>
        </w:rPr>
        <w:drawing>
          <wp:inline distT="0" distB="0" distL="0" distR="0" wp14:anchorId="688F22D9" wp14:editId="3A2F96C9">
            <wp:extent cx="5115697" cy="2025650"/>
            <wp:effectExtent l="0" t="0" r="8890" b="0"/>
            <wp:docPr id="1059891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891926" name=""/>
                    <pic:cNvPicPr/>
                  </pic:nvPicPr>
                  <pic:blipFill>
                    <a:blip r:embed="rId60"/>
                    <a:stretch>
                      <a:fillRect/>
                    </a:stretch>
                  </pic:blipFill>
                  <pic:spPr>
                    <a:xfrm>
                      <a:off x="0" y="0"/>
                      <a:ext cx="5117204" cy="2026247"/>
                    </a:xfrm>
                    <a:prstGeom prst="rect">
                      <a:avLst/>
                    </a:prstGeom>
                  </pic:spPr>
                </pic:pic>
              </a:graphicData>
            </a:graphic>
          </wp:inline>
        </w:drawing>
      </w:r>
    </w:p>
    <w:p w14:paraId="441BFA92" w14:textId="77777777" w:rsidR="00A832D8" w:rsidRDefault="00A832D8" w:rsidP="003431CD">
      <w:pPr>
        <w:pStyle w:val="ListParagraph"/>
        <w:ind w:left="1440"/>
        <w:jc w:val="both"/>
        <w:rPr>
          <w:rFonts w:ascii="Times New Roman" w:hAnsi="Times New Roman" w:cs="Times New Roman"/>
          <w:sz w:val="28"/>
          <w:szCs w:val="28"/>
        </w:rPr>
      </w:pPr>
    </w:p>
    <w:p w14:paraId="4780F36F" w14:textId="77777777" w:rsidR="00A832D8" w:rsidRDefault="00A832D8" w:rsidP="003431CD">
      <w:pPr>
        <w:pStyle w:val="ListParagraph"/>
        <w:ind w:left="1440"/>
        <w:jc w:val="both"/>
        <w:rPr>
          <w:rFonts w:ascii="Times New Roman" w:hAnsi="Times New Roman" w:cs="Times New Roman"/>
          <w:sz w:val="28"/>
          <w:szCs w:val="28"/>
        </w:rPr>
      </w:pPr>
    </w:p>
    <w:p w14:paraId="7A2A5E90" w14:textId="77777777" w:rsidR="00A832D8" w:rsidRDefault="00A832D8" w:rsidP="003431CD">
      <w:pPr>
        <w:pStyle w:val="ListParagraph"/>
        <w:ind w:left="1440"/>
        <w:jc w:val="both"/>
        <w:rPr>
          <w:rFonts w:ascii="Times New Roman" w:hAnsi="Times New Roman" w:cs="Times New Roman"/>
          <w:sz w:val="28"/>
          <w:szCs w:val="28"/>
        </w:rPr>
      </w:pPr>
    </w:p>
    <w:p w14:paraId="31E380B6" w14:textId="77777777" w:rsidR="006838F4" w:rsidRDefault="006838F4" w:rsidP="003431CD">
      <w:pPr>
        <w:pStyle w:val="ListParagraph"/>
        <w:ind w:left="1440"/>
        <w:jc w:val="both"/>
        <w:rPr>
          <w:rFonts w:ascii="Times New Roman" w:hAnsi="Times New Roman" w:cs="Times New Roman"/>
          <w:sz w:val="28"/>
          <w:szCs w:val="28"/>
        </w:rPr>
      </w:pPr>
    </w:p>
    <w:p w14:paraId="0C452549" w14:textId="77777777" w:rsidR="006838F4" w:rsidRDefault="006838F4" w:rsidP="003431CD">
      <w:pPr>
        <w:pStyle w:val="ListParagraph"/>
        <w:ind w:left="1440"/>
        <w:jc w:val="both"/>
        <w:rPr>
          <w:rFonts w:ascii="Times New Roman" w:hAnsi="Times New Roman" w:cs="Times New Roman"/>
          <w:sz w:val="28"/>
          <w:szCs w:val="28"/>
        </w:rPr>
      </w:pPr>
    </w:p>
    <w:p w14:paraId="4011BB3D" w14:textId="77777777" w:rsidR="006838F4" w:rsidRDefault="006838F4" w:rsidP="003431CD">
      <w:pPr>
        <w:pStyle w:val="ListParagraph"/>
        <w:ind w:left="1440"/>
        <w:jc w:val="both"/>
        <w:rPr>
          <w:rFonts w:ascii="Times New Roman" w:hAnsi="Times New Roman" w:cs="Times New Roman"/>
          <w:sz w:val="28"/>
          <w:szCs w:val="28"/>
        </w:rPr>
      </w:pPr>
    </w:p>
    <w:p w14:paraId="1E9F3759" w14:textId="77777777" w:rsidR="006838F4" w:rsidRDefault="006838F4" w:rsidP="003431CD">
      <w:pPr>
        <w:pStyle w:val="ListParagraph"/>
        <w:ind w:left="1440"/>
        <w:jc w:val="both"/>
        <w:rPr>
          <w:rFonts w:ascii="Times New Roman" w:hAnsi="Times New Roman" w:cs="Times New Roman"/>
          <w:sz w:val="28"/>
          <w:szCs w:val="28"/>
        </w:rPr>
      </w:pPr>
    </w:p>
    <w:p w14:paraId="738B3FBB" w14:textId="77777777" w:rsidR="006838F4" w:rsidRDefault="006838F4" w:rsidP="003431CD">
      <w:pPr>
        <w:pStyle w:val="ListParagraph"/>
        <w:ind w:left="1440"/>
        <w:jc w:val="both"/>
        <w:rPr>
          <w:rFonts w:ascii="Times New Roman" w:hAnsi="Times New Roman" w:cs="Times New Roman"/>
          <w:sz w:val="28"/>
          <w:szCs w:val="28"/>
        </w:rPr>
      </w:pPr>
    </w:p>
    <w:p w14:paraId="6BDF5C75" w14:textId="77777777" w:rsidR="00A832D8" w:rsidRDefault="00A832D8" w:rsidP="003431CD">
      <w:pPr>
        <w:pStyle w:val="ListParagraph"/>
        <w:ind w:left="1440"/>
        <w:jc w:val="both"/>
        <w:rPr>
          <w:rFonts w:ascii="Times New Roman" w:hAnsi="Times New Roman" w:cs="Times New Roman"/>
          <w:sz w:val="28"/>
          <w:szCs w:val="28"/>
        </w:rPr>
      </w:pPr>
    </w:p>
    <w:p w14:paraId="49CE2316" w14:textId="7D4B66EA" w:rsidR="00A832D8" w:rsidRPr="00A832D8" w:rsidRDefault="003431CD" w:rsidP="00A832D8">
      <w:pPr>
        <w:pStyle w:val="ListParagraph"/>
        <w:numPr>
          <w:ilvl w:val="0"/>
          <w:numId w:val="27"/>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Xem </w:t>
      </w:r>
      <w:proofErr w:type="spellStart"/>
      <w:r>
        <w:rPr>
          <w:rFonts w:ascii="Times New Roman" w:hAnsi="Times New Roman" w:cs="Times New Roman"/>
          <w:sz w:val="28"/>
          <w:szCs w:val="28"/>
        </w:rPr>
        <w:t>danh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sách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độc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đang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mượn</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sách</w:t>
      </w:r>
      <w:proofErr w:type="spellEnd"/>
      <w:r>
        <w:rPr>
          <w:rFonts w:ascii="Times New Roman" w:hAnsi="Times New Roman" w:cs="Times New Roman"/>
          <w:sz w:val="28"/>
          <w:szCs w:val="28"/>
        </w:rPr>
        <w:t>(</w:t>
      </w:r>
      <w:proofErr w:type="spellStart"/>
      <w:proofErr w:type="gramEnd"/>
      <w:r>
        <w:rPr>
          <w:rFonts w:ascii="Times New Roman" w:hAnsi="Times New Roman" w:cs="Times New Roman"/>
          <w:sz w:val="28"/>
          <w:szCs w:val="28"/>
        </w:rPr>
        <w:t>xem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độc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giả</w:t>
      </w:r>
      <w:proofErr w:type="spellEnd"/>
      <w:r>
        <w:rPr>
          <w:rFonts w:ascii="Times New Roman" w:hAnsi="Times New Roman" w:cs="Times New Roman"/>
          <w:sz w:val="28"/>
          <w:szCs w:val="28"/>
        </w:rPr>
        <w:t>).</w:t>
      </w:r>
    </w:p>
    <w:p w14:paraId="61BCDB1D" w14:textId="65686539" w:rsidR="006838F4" w:rsidRDefault="000633DC" w:rsidP="006838F4">
      <w:pPr>
        <w:pStyle w:val="ListParagraph"/>
        <w:numPr>
          <w:ilvl w:val="0"/>
          <w:numId w:val="28"/>
        </w:numPr>
        <w:jc w:val="both"/>
        <w:rPr>
          <w:rFonts w:ascii="Times New Roman" w:hAnsi="Times New Roman" w:cs="Times New Roman"/>
          <w:sz w:val="28"/>
          <w:szCs w:val="28"/>
        </w:rPr>
      </w:pPr>
      <w:proofErr w:type="spellStart"/>
      <w:r>
        <w:rPr>
          <w:rFonts w:ascii="Times New Roman" w:hAnsi="Times New Roman" w:cs="Times New Roman"/>
          <w:sz w:val="28"/>
          <w:szCs w:val="28"/>
        </w:rPr>
        <w:t>Hệ</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thống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sẽ</w:t>
      </w:r>
      <w:proofErr w:type="spellEnd"/>
      <w:r>
        <w:rPr>
          <w:rFonts w:ascii="Times New Roman" w:hAnsi="Times New Roman" w:cs="Times New Roman"/>
          <w:sz w:val="28"/>
          <w:szCs w:val="28"/>
        </w:rPr>
        <w:t xml:space="preserve"> in </w:t>
      </w:r>
      <w:proofErr w:type="spellStart"/>
      <w:r>
        <w:rPr>
          <w:rFonts w:ascii="Times New Roman" w:hAnsi="Times New Roman" w:cs="Times New Roman"/>
          <w:sz w:val="28"/>
          <w:szCs w:val="28"/>
        </w:rPr>
        <w:t>ra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danh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sách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số</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độc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đang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mượn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sách</w:t>
      </w:r>
      <w:proofErr w:type="spellEnd"/>
      <w:r>
        <w:rPr>
          <w:rFonts w:ascii="Times New Roman" w:hAnsi="Times New Roman" w:cs="Times New Roman"/>
          <w:sz w:val="28"/>
          <w:szCs w:val="28"/>
        </w:rPr>
        <w:t>.</w:t>
      </w:r>
    </w:p>
    <w:p w14:paraId="30D08DC6" w14:textId="77777777" w:rsidR="006838F4" w:rsidRPr="006838F4" w:rsidRDefault="006838F4" w:rsidP="006838F4">
      <w:pPr>
        <w:pStyle w:val="ListParagraph"/>
        <w:ind w:left="1800"/>
        <w:jc w:val="both"/>
        <w:rPr>
          <w:rFonts w:ascii="Times New Roman" w:hAnsi="Times New Roman" w:cs="Times New Roman"/>
          <w:sz w:val="28"/>
          <w:szCs w:val="28"/>
        </w:rPr>
      </w:pPr>
    </w:p>
    <w:p w14:paraId="5CF2E48C" w14:textId="7EE955CD" w:rsidR="000633DC" w:rsidRDefault="000633DC" w:rsidP="000633DC">
      <w:pPr>
        <w:pStyle w:val="ListParagraph"/>
        <w:ind w:left="1440"/>
        <w:jc w:val="both"/>
        <w:rPr>
          <w:rFonts w:ascii="Times New Roman" w:hAnsi="Times New Roman" w:cs="Times New Roman"/>
          <w:sz w:val="28"/>
          <w:szCs w:val="28"/>
        </w:rPr>
      </w:pPr>
      <w:r w:rsidRPr="000633DC">
        <w:rPr>
          <w:rFonts w:ascii="Times New Roman" w:hAnsi="Times New Roman" w:cs="Times New Roman"/>
          <w:noProof/>
          <w:sz w:val="28"/>
          <w:szCs w:val="28"/>
        </w:rPr>
        <w:drawing>
          <wp:inline distT="0" distB="0" distL="0" distR="0" wp14:anchorId="588D8B5D" wp14:editId="49284C38">
            <wp:extent cx="3657788" cy="1339919"/>
            <wp:effectExtent l="0" t="0" r="0" b="0"/>
            <wp:docPr id="631665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665231" name=""/>
                    <pic:cNvPicPr/>
                  </pic:nvPicPr>
                  <pic:blipFill>
                    <a:blip r:embed="rId61"/>
                    <a:stretch>
                      <a:fillRect/>
                    </a:stretch>
                  </pic:blipFill>
                  <pic:spPr>
                    <a:xfrm>
                      <a:off x="0" y="0"/>
                      <a:ext cx="3657788" cy="1339919"/>
                    </a:xfrm>
                    <a:prstGeom prst="rect">
                      <a:avLst/>
                    </a:prstGeom>
                  </pic:spPr>
                </pic:pic>
              </a:graphicData>
            </a:graphic>
          </wp:inline>
        </w:drawing>
      </w:r>
    </w:p>
    <w:p w14:paraId="6FCA4813" w14:textId="77777777" w:rsidR="00A832D8" w:rsidRDefault="00A832D8" w:rsidP="000633DC">
      <w:pPr>
        <w:pStyle w:val="ListParagraph"/>
        <w:ind w:left="1440"/>
        <w:jc w:val="both"/>
        <w:rPr>
          <w:rFonts w:ascii="Times New Roman" w:hAnsi="Times New Roman" w:cs="Times New Roman"/>
          <w:sz w:val="28"/>
          <w:szCs w:val="28"/>
        </w:rPr>
      </w:pPr>
    </w:p>
    <w:p w14:paraId="1A407164" w14:textId="77777777" w:rsidR="00A832D8" w:rsidRDefault="00A832D8" w:rsidP="000633DC">
      <w:pPr>
        <w:pStyle w:val="ListParagraph"/>
        <w:ind w:left="1440"/>
        <w:jc w:val="both"/>
        <w:rPr>
          <w:rFonts w:ascii="Times New Roman" w:hAnsi="Times New Roman" w:cs="Times New Roman"/>
          <w:sz w:val="28"/>
          <w:szCs w:val="28"/>
        </w:rPr>
      </w:pPr>
    </w:p>
    <w:p w14:paraId="1358ED0C" w14:textId="77777777" w:rsidR="00A832D8" w:rsidRDefault="00A832D8" w:rsidP="000633DC">
      <w:pPr>
        <w:pStyle w:val="ListParagraph"/>
        <w:ind w:left="1440"/>
        <w:jc w:val="both"/>
        <w:rPr>
          <w:rFonts w:ascii="Times New Roman" w:hAnsi="Times New Roman" w:cs="Times New Roman"/>
          <w:sz w:val="28"/>
          <w:szCs w:val="28"/>
        </w:rPr>
      </w:pPr>
    </w:p>
    <w:p w14:paraId="4454D60A" w14:textId="77777777" w:rsidR="00A832D8" w:rsidRDefault="00A832D8" w:rsidP="000633DC">
      <w:pPr>
        <w:pStyle w:val="ListParagraph"/>
        <w:ind w:left="1440"/>
        <w:jc w:val="both"/>
        <w:rPr>
          <w:rFonts w:ascii="Times New Roman" w:hAnsi="Times New Roman" w:cs="Times New Roman"/>
          <w:sz w:val="28"/>
          <w:szCs w:val="28"/>
        </w:rPr>
      </w:pPr>
    </w:p>
    <w:p w14:paraId="02D1F262" w14:textId="77777777" w:rsidR="00A832D8" w:rsidRDefault="00A832D8" w:rsidP="000633DC">
      <w:pPr>
        <w:pStyle w:val="ListParagraph"/>
        <w:ind w:left="1440"/>
        <w:jc w:val="both"/>
        <w:rPr>
          <w:rFonts w:ascii="Times New Roman" w:hAnsi="Times New Roman" w:cs="Times New Roman"/>
          <w:sz w:val="28"/>
          <w:szCs w:val="28"/>
        </w:rPr>
      </w:pPr>
    </w:p>
    <w:p w14:paraId="00A78D41" w14:textId="77777777" w:rsidR="000633DC" w:rsidRDefault="000633DC" w:rsidP="000633DC">
      <w:pPr>
        <w:pStyle w:val="ListParagraph"/>
        <w:ind w:left="1440"/>
        <w:jc w:val="both"/>
        <w:rPr>
          <w:rFonts w:ascii="Times New Roman" w:hAnsi="Times New Roman" w:cs="Times New Roman"/>
          <w:sz w:val="28"/>
          <w:szCs w:val="28"/>
        </w:rPr>
      </w:pPr>
    </w:p>
    <w:p w14:paraId="47044715" w14:textId="1336BD9C" w:rsidR="003431CD" w:rsidRDefault="003431CD" w:rsidP="003431CD">
      <w:pPr>
        <w:pStyle w:val="ListParagraph"/>
        <w:numPr>
          <w:ilvl w:val="0"/>
          <w:numId w:val="27"/>
        </w:numPr>
        <w:jc w:val="both"/>
        <w:rPr>
          <w:rFonts w:ascii="Times New Roman" w:hAnsi="Times New Roman" w:cs="Times New Roman"/>
          <w:sz w:val="28"/>
          <w:szCs w:val="28"/>
        </w:rPr>
      </w:pPr>
      <w:proofErr w:type="spellStart"/>
      <w:r>
        <w:rPr>
          <w:rFonts w:ascii="Times New Roman" w:hAnsi="Times New Roman" w:cs="Times New Roman"/>
          <w:sz w:val="28"/>
          <w:szCs w:val="28"/>
        </w:rPr>
        <w:t>Trả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sách</w:t>
      </w:r>
      <w:proofErr w:type="spellEnd"/>
      <w:r w:rsidR="006838F4">
        <w:rPr>
          <w:rFonts w:ascii="Times New Roman" w:hAnsi="Times New Roman" w:cs="Times New Roman"/>
          <w:sz w:val="28"/>
          <w:szCs w:val="28"/>
        </w:rPr>
        <w:t>:</w:t>
      </w:r>
    </w:p>
    <w:p w14:paraId="31985B09" w14:textId="4864E710" w:rsidR="000633DC" w:rsidRDefault="000633DC" w:rsidP="006838F4">
      <w:pPr>
        <w:pStyle w:val="ListParagraph"/>
        <w:numPr>
          <w:ilvl w:val="0"/>
          <w:numId w:val="28"/>
        </w:numPr>
        <w:jc w:val="both"/>
        <w:rPr>
          <w:rFonts w:ascii="Times New Roman" w:hAnsi="Times New Roman" w:cs="Times New Roman"/>
          <w:sz w:val="28"/>
          <w:szCs w:val="28"/>
        </w:rPr>
      </w:pPr>
      <w:proofErr w:type="spellStart"/>
      <w:r>
        <w:rPr>
          <w:rFonts w:ascii="Times New Roman" w:hAnsi="Times New Roman" w:cs="Times New Roman"/>
          <w:sz w:val="28"/>
          <w:szCs w:val="28"/>
        </w:rPr>
        <w:t>Hệ</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thống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thực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hiện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việc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trả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sách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nếu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nhập</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đúng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độc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giả</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hoặc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ngược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lại</w:t>
      </w:r>
      <w:proofErr w:type="spellEnd"/>
      <w:r>
        <w:rPr>
          <w:rFonts w:ascii="Times New Roman" w:hAnsi="Times New Roman" w:cs="Times New Roman"/>
          <w:sz w:val="28"/>
          <w:szCs w:val="28"/>
        </w:rPr>
        <w:t>.</w:t>
      </w:r>
    </w:p>
    <w:p w14:paraId="48605B2B" w14:textId="77777777" w:rsidR="006838F4" w:rsidRDefault="006838F4" w:rsidP="006838F4">
      <w:pPr>
        <w:pStyle w:val="ListParagraph"/>
        <w:ind w:left="1800"/>
        <w:jc w:val="both"/>
        <w:rPr>
          <w:rFonts w:ascii="Times New Roman" w:hAnsi="Times New Roman" w:cs="Times New Roman"/>
          <w:sz w:val="28"/>
          <w:szCs w:val="28"/>
        </w:rPr>
      </w:pPr>
    </w:p>
    <w:p w14:paraId="179C1668" w14:textId="2727CCDB" w:rsidR="000633DC" w:rsidRDefault="000633DC" w:rsidP="000633DC">
      <w:pPr>
        <w:pStyle w:val="ListParagraph"/>
        <w:ind w:left="1440"/>
        <w:jc w:val="both"/>
        <w:rPr>
          <w:rFonts w:ascii="Times New Roman" w:hAnsi="Times New Roman" w:cs="Times New Roman"/>
          <w:sz w:val="28"/>
          <w:szCs w:val="28"/>
        </w:rPr>
      </w:pPr>
      <w:r w:rsidRPr="000633DC">
        <w:rPr>
          <w:rFonts w:ascii="Times New Roman" w:hAnsi="Times New Roman" w:cs="Times New Roman"/>
          <w:noProof/>
          <w:sz w:val="28"/>
          <w:szCs w:val="28"/>
        </w:rPr>
        <w:drawing>
          <wp:inline distT="0" distB="0" distL="0" distR="0" wp14:anchorId="3CEAC334" wp14:editId="646E14FA">
            <wp:extent cx="3599935" cy="1085850"/>
            <wp:effectExtent l="0" t="0" r="635" b="0"/>
            <wp:docPr id="1752257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257412" name=""/>
                    <pic:cNvPicPr/>
                  </pic:nvPicPr>
                  <pic:blipFill>
                    <a:blip r:embed="rId62"/>
                    <a:stretch>
                      <a:fillRect/>
                    </a:stretch>
                  </pic:blipFill>
                  <pic:spPr>
                    <a:xfrm>
                      <a:off x="0" y="0"/>
                      <a:ext cx="3601551" cy="1086337"/>
                    </a:xfrm>
                    <a:prstGeom prst="rect">
                      <a:avLst/>
                    </a:prstGeom>
                  </pic:spPr>
                </pic:pic>
              </a:graphicData>
            </a:graphic>
          </wp:inline>
        </w:drawing>
      </w:r>
    </w:p>
    <w:p w14:paraId="5AEB453C" w14:textId="6F896D53" w:rsidR="000633DC" w:rsidRDefault="000633DC" w:rsidP="000633DC">
      <w:pPr>
        <w:pStyle w:val="ListParagraph"/>
        <w:ind w:left="1440"/>
        <w:jc w:val="both"/>
        <w:rPr>
          <w:rFonts w:ascii="Times New Roman" w:hAnsi="Times New Roman" w:cs="Times New Roman"/>
          <w:sz w:val="28"/>
          <w:szCs w:val="28"/>
        </w:rPr>
      </w:pPr>
      <w:r w:rsidRPr="000633DC">
        <w:rPr>
          <w:rFonts w:ascii="Times New Roman" w:hAnsi="Times New Roman" w:cs="Times New Roman"/>
          <w:noProof/>
          <w:sz w:val="28"/>
          <w:szCs w:val="28"/>
        </w:rPr>
        <w:drawing>
          <wp:inline distT="0" distB="0" distL="0" distR="0" wp14:anchorId="06340D54" wp14:editId="06914D0F">
            <wp:extent cx="3591697" cy="1073150"/>
            <wp:effectExtent l="0" t="0" r="8890" b="0"/>
            <wp:docPr id="708267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267224" name=""/>
                    <pic:cNvPicPr/>
                  </pic:nvPicPr>
                  <pic:blipFill>
                    <a:blip r:embed="rId63"/>
                    <a:stretch>
                      <a:fillRect/>
                    </a:stretch>
                  </pic:blipFill>
                  <pic:spPr>
                    <a:xfrm>
                      <a:off x="0" y="0"/>
                      <a:ext cx="3596570" cy="1074606"/>
                    </a:xfrm>
                    <a:prstGeom prst="rect">
                      <a:avLst/>
                    </a:prstGeom>
                  </pic:spPr>
                </pic:pic>
              </a:graphicData>
            </a:graphic>
          </wp:inline>
        </w:drawing>
      </w:r>
    </w:p>
    <w:p w14:paraId="308DB803" w14:textId="77777777" w:rsidR="003431CD" w:rsidRPr="003431CD" w:rsidRDefault="003431CD" w:rsidP="003431CD">
      <w:pPr>
        <w:ind w:left="1080"/>
        <w:jc w:val="both"/>
        <w:rPr>
          <w:rFonts w:ascii="Times New Roman" w:hAnsi="Times New Roman" w:cs="Times New Roman"/>
          <w:sz w:val="28"/>
          <w:szCs w:val="28"/>
        </w:rPr>
      </w:pPr>
    </w:p>
    <w:p w14:paraId="4A428BB4" w14:textId="77777777" w:rsidR="00747CCC" w:rsidRPr="00747CCC" w:rsidRDefault="00747CCC" w:rsidP="00747CCC">
      <w:pPr>
        <w:pStyle w:val="ListParagraph"/>
        <w:jc w:val="both"/>
        <w:rPr>
          <w:rFonts w:ascii="Times New Roman" w:hAnsi="Times New Roman" w:cs="Times New Roman"/>
          <w:sz w:val="28"/>
          <w:szCs w:val="28"/>
        </w:rPr>
      </w:pPr>
    </w:p>
    <w:p w14:paraId="0BE4AE7C" w14:textId="77777777" w:rsidR="00747CCC" w:rsidRDefault="00747CCC" w:rsidP="00747CCC">
      <w:pPr>
        <w:ind w:left="1080"/>
        <w:jc w:val="both"/>
        <w:rPr>
          <w:rFonts w:ascii="Times New Roman" w:hAnsi="Times New Roman" w:cs="Times New Roman"/>
          <w:sz w:val="28"/>
          <w:szCs w:val="28"/>
        </w:rPr>
      </w:pPr>
    </w:p>
    <w:p w14:paraId="4D7F787A" w14:textId="77777777" w:rsidR="00747CCC" w:rsidRDefault="00747CCC" w:rsidP="00747CCC">
      <w:pPr>
        <w:ind w:left="1080"/>
        <w:jc w:val="both"/>
        <w:rPr>
          <w:rFonts w:ascii="Times New Roman" w:hAnsi="Times New Roman" w:cs="Times New Roman"/>
          <w:sz w:val="28"/>
          <w:szCs w:val="28"/>
        </w:rPr>
      </w:pPr>
    </w:p>
    <w:p w14:paraId="23BBBCBC" w14:textId="77777777" w:rsidR="00BC39CB" w:rsidRDefault="00BC39CB" w:rsidP="00BC39CB">
      <w:pPr>
        <w:pStyle w:val="Footer"/>
        <w:jc w:val="center"/>
      </w:pPr>
      <w:r>
        <w:t>---HẾT---</w:t>
      </w:r>
    </w:p>
    <w:p w14:paraId="7D759AAC" w14:textId="77777777" w:rsidR="00BC39CB" w:rsidRPr="00747CCC" w:rsidRDefault="00BC39CB" w:rsidP="00BC39CB">
      <w:pPr>
        <w:ind w:left="1080"/>
        <w:jc w:val="center"/>
        <w:rPr>
          <w:rFonts w:ascii="Times New Roman" w:hAnsi="Times New Roman" w:cs="Times New Roman"/>
          <w:sz w:val="28"/>
          <w:szCs w:val="28"/>
        </w:rPr>
      </w:pPr>
    </w:p>
    <w:sectPr w:rsidR="00BC39CB" w:rsidRPr="00747C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DC0BEC" w14:textId="77777777" w:rsidR="00C024B7" w:rsidRDefault="00C024B7" w:rsidP="002364ED">
      <w:pPr>
        <w:spacing w:after="0" w:line="240" w:lineRule="auto"/>
      </w:pPr>
      <w:r>
        <w:separator/>
      </w:r>
    </w:p>
  </w:endnote>
  <w:endnote w:type="continuationSeparator" w:id="0">
    <w:p w14:paraId="385E0F72" w14:textId="77777777" w:rsidR="00C024B7" w:rsidRDefault="00C024B7" w:rsidP="002364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00D59A" w14:textId="77777777" w:rsidR="00C024B7" w:rsidRDefault="00C024B7" w:rsidP="002364ED">
      <w:pPr>
        <w:spacing w:after="0" w:line="240" w:lineRule="auto"/>
      </w:pPr>
      <w:r>
        <w:separator/>
      </w:r>
    </w:p>
  </w:footnote>
  <w:footnote w:type="continuationSeparator" w:id="0">
    <w:p w14:paraId="3C1A5D83" w14:textId="77777777" w:rsidR="00C024B7" w:rsidRDefault="00C024B7" w:rsidP="002364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C0D61"/>
    <w:multiLevelType w:val="hybridMultilevel"/>
    <w:tmpl w:val="D3A60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A7783"/>
    <w:multiLevelType w:val="hybridMultilevel"/>
    <w:tmpl w:val="B268C5A4"/>
    <w:lvl w:ilvl="0" w:tplc="52085C76">
      <w:start w:val="5"/>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CFD7A4A"/>
    <w:multiLevelType w:val="hybridMultilevel"/>
    <w:tmpl w:val="73425046"/>
    <w:lvl w:ilvl="0" w:tplc="5770F6AA">
      <w:start w:val="5"/>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F363967"/>
    <w:multiLevelType w:val="hybridMultilevel"/>
    <w:tmpl w:val="E7B48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E72D2"/>
    <w:multiLevelType w:val="hybridMultilevel"/>
    <w:tmpl w:val="89AAA9C2"/>
    <w:lvl w:ilvl="0" w:tplc="E66699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CC379E"/>
    <w:multiLevelType w:val="multilevel"/>
    <w:tmpl w:val="ED6A7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E739CE"/>
    <w:multiLevelType w:val="hybridMultilevel"/>
    <w:tmpl w:val="8214C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8A0E3D"/>
    <w:multiLevelType w:val="hybridMultilevel"/>
    <w:tmpl w:val="0C1249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1D5080"/>
    <w:multiLevelType w:val="multilevel"/>
    <w:tmpl w:val="E4CC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BD0FE3"/>
    <w:multiLevelType w:val="hybridMultilevel"/>
    <w:tmpl w:val="11B21F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621EB3"/>
    <w:multiLevelType w:val="hybridMultilevel"/>
    <w:tmpl w:val="2206C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5B14B0"/>
    <w:multiLevelType w:val="hybridMultilevel"/>
    <w:tmpl w:val="B63ED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DE6826"/>
    <w:multiLevelType w:val="hybridMultilevel"/>
    <w:tmpl w:val="EB6E7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02747A"/>
    <w:multiLevelType w:val="multilevel"/>
    <w:tmpl w:val="7B7A9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5F218F"/>
    <w:multiLevelType w:val="hybridMultilevel"/>
    <w:tmpl w:val="63869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1440FF"/>
    <w:multiLevelType w:val="multilevel"/>
    <w:tmpl w:val="92EE4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B10164"/>
    <w:multiLevelType w:val="multilevel"/>
    <w:tmpl w:val="020CF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97F61AA"/>
    <w:multiLevelType w:val="hybridMultilevel"/>
    <w:tmpl w:val="1B5CE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565CC5"/>
    <w:multiLevelType w:val="hybridMultilevel"/>
    <w:tmpl w:val="5BC40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3017D6"/>
    <w:multiLevelType w:val="hybridMultilevel"/>
    <w:tmpl w:val="6A640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F90F2B"/>
    <w:multiLevelType w:val="multilevel"/>
    <w:tmpl w:val="14F8E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F64030B"/>
    <w:multiLevelType w:val="hybridMultilevel"/>
    <w:tmpl w:val="5358CE06"/>
    <w:lvl w:ilvl="0" w:tplc="609E0F82">
      <w:start w:val="5"/>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20E24E2"/>
    <w:multiLevelType w:val="multilevel"/>
    <w:tmpl w:val="641C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24A1505"/>
    <w:multiLevelType w:val="multilevel"/>
    <w:tmpl w:val="3618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D6E7D50"/>
    <w:multiLevelType w:val="multilevel"/>
    <w:tmpl w:val="9558D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65C1BF2"/>
    <w:multiLevelType w:val="hybridMultilevel"/>
    <w:tmpl w:val="9814C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B805994"/>
    <w:multiLevelType w:val="hybridMultilevel"/>
    <w:tmpl w:val="B24218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0484790"/>
    <w:multiLevelType w:val="multilevel"/>
    <w:tmpl w:val="461E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56B4D01"/>
    <w:multiLevelType w:val="multilevel"/>
    <w:tmpl w:val="A35CA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DFF7F2A"/>
    <w:multiLevelType w:val="hybridMultilevel"/>
    <w:tmpl w:val="733657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5786422">
    <w:abstractNumId w:val="12"/>
  </w:num>
  <w:num w:numId="2" w16cid:durableId="1554272405">
    <w:abstractNumId w:val="14"/>
  </w:num>
  <w:num w:numId="3" w16cid:durableId="902253048">
    <w:abstractNumId w:val="15"/>
  </w:num>
  <w:num w:numId="4" w16cid:durableId="1286616196">
    <w:abstractNumId w:val="4"/>
  </w:num>
  <w:num w:numId="5" w16cid:durableId="1782651549">
    <w:abstractNumId w:val="16"/>
  </w:num>
  <w:num w:numId="6" w16cid:durableId="712848311">
    <w:abstractNumId w:val="24"/>
  </w:num>
  <w:num w:numId="7" w16cid:durableId="1516387176">
    <w:abstractNumId w:val="17"/>
  </w:num>
  <w:num w:numId="8" w16cid:durableId="2088140146">
    <w:abstractNumId w:val="19"/>
  </w:num>
  <w:num w:numId="9" w16cid:durableId="1375231423">
    <w:abstractNumId w:val="6"/>
  </w:num>
  <w:num w:numId="10" w16cid:durableId="1912616804">
    <w:abstractNumId w:val="13"/>
  </w:num>
  <w:num w:numId="11" w16cid:durableId="638729025">
    <w:abstractNumId w:val="8"/>
  </w:num>
  <w:num w:numId="12" w16cid:durableId="56711809">
    <w:abstractNumId w:val="18"/>
  </w:num>
  <w:num w:numId="13" w16cid:durableId="51470859">
    <w:abstractNumId w:val="0"/>
  </w:num>
  <w:num w:numId="14" w16cid:durableId="1300647015">
    <w:abstractNumId w:val="28"/>
  </w:num>
  <w:num w:numId="15" w16cid:durableId="1969508578">
    <w:abstractNumId w:val="10"/>
  </w:num>
  <w:num w:numId="16" w16cid:durableId="360135237">
    <w:abstractNumId w:val="22"/>
  </w:num>
  <w:num w:numId="17" w16cid:durableId="1234924793">
    <w:abstractNumId w:val="27"/>
  </w:num>
  <w:num w:numId="18" w16cid:durableId="1665233895">
    <w:abstractNumId w:val="20"/>
  </w:num>
  <w:num w:numId="19" w16cid:durableId="872426567">
    <w:abstractNumId w:val="25"/>
  </w:num>
  <w:num w:numId="20" w16cid:durableId="2063868213">
    <w:abstractNumId w:val="5"/>
  </w:num>
  <w:num w:numId="21" w16cid:durableId="1323773445">
    <w:abstractNumId w:val="11"/>
  </w:num>
  <w:num w:numId="22" w16cid:durableId="2025276994">
    <w:abstractNumId w:val="23"/>
  </w:num>
  <w:num w:numId="23" w16cid:durableId="1324510312">
    <w:abstractNumId w:val="3"/>
  </w:num>
  <w:num w:numId="24" w16cid:durableId="344214746">
    <w:abstractNumId w:val="9"/>
  </w:num>
  <w:num w:numId="25" w16cid:durableId="1794858773">
    <w:abstractNumId w:val="7"/>
  </w:num>
  <w:num w:numId="26" w16cid:durableId="822821597">
    <w:abstractNumId w:val="26"/>
  </w:num>
  <w:num w:numId="27" w16cid:durableId="2138984079">
    <w:abstractNumId w:val="29"/>
  </w:num>
  <w:num w:numId="28" w16cid:durableId="222301191">
    <w:abstractNumId w:val="1"/>
  </w:num>
  <w:num w:numId="29" w16cid:durableId="303393076">
    <w:abstractNumId w:val="2"/>
  </w:num>
  <w:num w:numId="30" w16cid:durableId="69176355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05F"/>
    <w:rsid w:val="00027607"/>
    <w:rsid w:val="000633DC"/>
    <w:rsid w:val="000E4498"/>
    <w:rsid w:val="000F1F85"/>
    <w:rsid w:val="001A6F1A"/>
    <w:rsid w:val="001E5E27"/>
    <w:rsid w:val="002364ED"/>
    <w:rsid w:val="00284132"/>
    <w:rsid w:val="002A1EE1"/>
    <w:rsid w:val="00323255"/>
    <w:rsid w:val="00331AA1"/>
    <w:rsid w:val="003431CD"/>
    <w:rsid w:val="00376F33"/>
    <w:rsid w:val="003E6A98"/>
    <w:rsid w:val="00420E96"/>
    <w:rsid w:val="0045334C"/>
    <w:rsid w:val="004A68F2"/>
    <w:rsid w:val="0055617B"/>
    <w:rsid w:val="005842DD"/>
    <w:rsid w:val="005B68DF"/>
    <w:rsid w:val="006514D4"/>
    <w:rsid w:val="006838F4"/>
    <w:rsid w:val="00692715"/>
    <w:rsid w:val="00747CCC"/>
    <w:rsid w:val="007673C1"/>
    <w:rsid w:val="007950B4"/>
    <w:rsid w:val="00823CC2"/>
    <w:rsid w:val="00882F75"/>
    <w:rsid w:val="009274E2"/>
    <w:rsid w:val="00944013"/>
    <w:rsid w:val="00992D25"/>
    <w:rsid w:val="009A1D52"/>
    <w:rsid w:val="009C265A"/>
    <w:rsid w:val="009D068E"/>
    <w:rsid w:val="009F65E3"/>
    <w:rsid w:val="00A52886"/>
    <w:rsid w:val="00A60AE8"/>
    <w:rsid w:val="00A832D8"/>
    <w:rsid w:val="00AA25E8"/>
    <w:rsid w:val="00AA2F3E"/>
    <w:rsid w:val="00B33EF0"/>
    <w:rsid w:val="00B764B6"/>
    <w:rsid w:val="00BC39CB"/>
    <w:rsid w:val="00C024B7"/>
    <w:rsid w:val="00C559AC"/>
    <w:rsid w:val="00C95E1D"/>
    <w:rsid w:val="00CA0AFB"/>
    <w:rsid w:val="00CA505F"/>
    <w:rsid w:val="00CC5F69"/>
    <w:rsid w:val="00CE1486"/>
    <w:rsid w:val="00CF50EC"/>
    <w:rsid w:val="00D04B0B"/>
    <w:rsid w:val="00D0680F"/>
    <w:rsid w:val="00D30F87"/>
    <w:rsid w:val="00D82A8A"/>
    <w:rsid w:val="00E04322"/>
    <w:rsid w:val="00E46635"/>
    <w:rsid w:val="00E94B77"/>
    <w:rsid w:val="00F2236E"/>
    <w:rsid w:val="00FD5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C6709"/>
  <w15:chartTrackingRefBased/>
  <w15:docId w15:val="{0EF3836E-BF7A-41C2-B56C-88AFE5BF2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4B0B"/>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73C1"/>
    <w:pPr>
      <w:ind w:left="720"/>
      <w:contextualSpacing/>
    </w:pPr>
  </w:style>
  <w:style w:type="paragraph" w:styleId="NormalWeb">
    <w:name w:val="Normal (Web)"/>
    <w:basedOn w:val="Normal"/>
    <w:uiPriority w:val="99"/>
    <w:semiHidden/>
    <w:unhideWhenUsed/>
    <w:rsid w:val="0028413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4A68F2"/>
    <w:rPr>
      <w:rFonts w:ascii="Courier New" w:eastAsia="Times New Roman" w:hAnsi="Courier New" w:cs="Courier New"/>
      <w:sz w:val="20"/>
      <w:szCs w:val="20"/>
    </w:rPr>
  </w:style>
  <w:style w:type="paragraph" w:styleId="Header">
    <w:name w:val="header"/>
    <w:basedOn w:val="Normal"/>
    <w:link w:val="HeaderChar"/>
    <w:uiPriority w:val="99"/>
    <w:unhideWhenUsed/>
    <w:rsid w:val="002364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4ED"/>
  </w:style>
  <w:style w:type="paragraph" w:styleId="Footer">
    <w:name w:val="footer"/>
    <w:basedOn w:val="Normal"/>
    <w:link w:val="FooterChar"/>
    <w:uiPriority w:val="99"/>
    <w:unhideWhenUsed/>
    <w:rsid w:val="002364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4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12754">
      <w:bodyDiv w:val="1"/>
      <w:marLeft w:val="0"/>
      <w:marRight w:val="0"/>
      <w:marTop w:val="0"/>
      <w:marBottom w:val="0"/>
      <w:divBdr>
        <w:top w:val="none" w:sz="0" w:space="0" w:color="auto"/>
        <w:left w:val="none" w:sz="0" w:space="0" w:color="auto"/>
        <w:bottom w:val="none" w:sz="0" w:space="0" w:color="auto"/>
        <w:right w:val="none" w:sz="0" w:space="0" w:color="auto"/>
      </w:divBdr>
      <w:divsChild>
        <w:div w:id="1528103779">
          <w:marLeft w:val="0"/>
          <w:marRight w:val="0"/>
          <w:marTop w:val="0"/>
          <w:marBottom w:val="0"/>
          <w:divBdr>
            <w:top w:val="none" w:sz="0" w:space="0" w:color="auto"/>
            <w:left w:val="none" w:sz="0" w:space="0" w:color="auto"/>
            <w:bottom w:val="none" w:sz="0" w:space="0" w:color="auto"/>
            <w:right w:val="none" w:sz="0" w:space="0" w:color="auto"/>
          </w:divBdr>
          <w:divsChild>
            <w:div w:id="1311250199">
              <w:marLeft w:val="0"/>
              <w:marRight w:val="0"/>
              <w:marTop w:val="0"/>
              <w:marBottom w:val="0"/>
              <w:divBdr>
                <w:top w:val="none" w:sz="0" w:space="0" w:color="auto"/>
                <w:left w:val="none" w:sz="0" w:space="0" w:color="auto"/>
                <w:bottom w:val="none" w:sz="0" w:space="0" w:color="auto"/>
                <w:right w:val="none" w:sz="0" w:space="0" w:color="auto"/>
              </w:divBdr>
            </w:div>
            <w:div w:id="141604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513">
      <w:bodyDiv w:val="1"/>
      <w:marLeft w:val="0"/>
      <w:marRight w:val="0"/>
      <w:marTop w:val="0"/>
      <w:marBottom w:val="0"/>
      <w:divBdr>
        <w:top w:val="none" w:sz="0" w:space="0" w:color="auto"/>
        <w:left w:val="none" w:sz="0" w:space="0" w:color="auto"/>
        <w:bottom w:val="none" w:sz="0" w:space="0" w:color="auto"/>
        <w:right w:val="none" w:sz="0" w:space="0" w:color="auto"/>
      </w:divBdr>
    </w:div>
    <w:div w:id="47535465">
      <w:bodyDiv w:val="1"/>
      <w:marLeft w:val="0"/>
      <w:marRight w:val="0"/>
      <w:marTop w:val="0"/>
      <w:marBottom w:val="0"/>
      <w:divBdr>
        <w:top w:val="none" w:sz="0" w:space="0" w:color="auto"/>
        <w:left w:val="none" w:sz="0" w:space="0" w:color="auto"/>
        <w:bottom w:val="none" w:sz="0" w:space="0" w:color="auto"/>
        <w:right w:val="none" w:sz="0" w:space="0" w:color="auto"/>
      </w:divBdr>
      <w:divsChild>
        <w:div w:id="1671366813">
          <w:marLeft w:val="0"/>
          <w:marRight w:val="0"/>
          <w:marTop w:val="0"/>
          <w:marBottom w:val="0"/>
          <w:divBdr>
            <w:top w:val="none" w:sz="0" w:space="0" w:color="auto"/>
            <w:left w:val="none" w:sz="0" w:space="0" w:color="auto"/>
            <w:bottom w:val="none" w:sz="0" w:space="0" w:color="auto"/>
            <w:right w:val="none" w:sz="0" w:space="0" w:color="auto"/>
          </w:divBdr>
          <w:divsChild>
            <w:div w:id="2064256220">
              <w:marLeft w:val="0"/>
              <w:marRight w:val="0"/>
              <w:marTop w:val="0"/>
              <w:marBottom w:val="0"/>
              <w:divBdr>
                <w:top w:val="none" w:sz="0" w:space="0" w:color="auto"/>
                <w:left w:val="none" w:sz="0" w:space="0" w:color="auto"/>
                <w:bottom w:val="none" w:sz="0" w:space="0" w:color="auto"/>
                <w:right w:val="none" w:sz="0" w:space="0" w:color="auto"/>
              </w:divBdr>
            </w:div>
            <w:div w:id="18609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1608">
      <w:bodyDiv w:val="1"/>
      <w:marLeft w:val="0"/>
      <w:marRight w:val="0"/>
      <w:marTop w:val="0"/>
      <w:marBottom w:val="0"/>
      <w:divBdr>
        <w:top w:val="none" w:sz="0" w:space="0" w:color="auto"/>
        <w:left w:val="none" w:sz="0" w:space="0" w:color="auto"/>
        <w:bottom w:val="none" w:sz="0" w:space="0" w:color="auto"/>
        <w:right w:val="none" w:sz="0" w:space="0" w:color="auto"/>
      </w:divBdr>
      <w:divsChild>
        <w:div w:id="627130536">
          <w:marLeft w:val="0"/>
          <w:marRight w:val="0"/>
          <w:marTop w:val="0"/>
          <w:marBottom w:val="0"/>
          <w:divBdr>
            <w:top w:val="none" w:sz="0" w:space="0" w:color="auto"/>
            <w:left w:val="none" w:sz="0" w:space="0" w:color="auto"/>
            <w:bottom w:val="none" w:sz="0" w:space="0" w:color="auto"/>
            <w:right w:val="none" w:sz="0" w:space="0" w:color="auto"/>
          </w:divBdr>
          <w:divsChild>
            <w:div w:id="158028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86392">
      <w:bodyDiv w:val="1"/>
      <w:marLeft w:val="0"/>
      <w:marRight w:val="0"/>
      <w:marTop w:val="0"/>
      <w:marBottom w:val="0"/>
      <w:divBdr>
        <w:top w:val="none" w:sz="0" w:space="0" w:color="auto"/>
        <w:left w:val="none" w:sz="0" w:space="0" w:color="auto"/>
        <w:bottom w:val="none" w:sz="0" w:space="0" w:color="auto"/>
        <w:right w:val="none" w:sz="0" w:space="0" w:color="auto"/>
      </w:divBdr>
    </w:div>
    <w:div w:id="283120831">
      <w:bodyDiv w:val="1"/>
      <w:marLeft w:val="0"/>
      <w:marRight w:val="0"/>
      <w:marTop w:val="0"/>
      <w:marBottom w:val="0"/>
      <w:divBdr>
        <w:top w:val="none" w:sz="0" w:space="0" w:color="auto"/>
        <w:left w:val="none" w:sz="0" w:space="0" w:color="auto"/>
        <w:bottom w:val="none" w:sz="0" w:space="0" w:color="auto"/>
        <w:right w:val="none" w:sz="0" w:space="0" w:color="auto"/>
      </w:divBdr>
      <w:divsChild>
        <w:div w:id="1986275658">
          <w:marLeft w:val="0"/>
          <w:marRight w:val="0"/>
          <w:marTop w:val="0"/>
          <w:marBottom w:val="0"/>
          <w:divBdr>
            <w:top w:val="none" w:sz="0" w:space="0" w:color="auto"/>
            <w:left w:val="none" w:sz="0" w:space="0" w:color="auto"/>
            <w:bottom w:val="none" w:sz="0" w:space="0" w:color="auto"/>
            <w:right w:val="none" w:sz="0" w:space="0" w:color="auto"/>
          </w:divBdr>
          <w:divsChild>
            <w:div w:id="96953507">
              <w:marLeft w:val="0"/>
              <w:marRight w:val="0"/>
              <w:marTop w:val="0"/>
              <w:marBottom w:val="0"/>
              <w:divBdr>
                <w:top w:val="none" w:sz="0" w:space="0" w:color="auto"/>
                <w:left w:val="none" w:sz="0" w:space="0" w:color="auto"/>
                <w:bottom w:val="none" w:sz="0" w:space="0" w:color="auto"/>
                <w:right w:val="none" w:sz="0" w:space="0" w:color="auto"/>
              </w:divBdr>
            </w:div>
            <w:div w:id="1593775790">
              <w:marLeft w:val="0"/>
              <w:marRight w:val="0"/>
              <w:marTop w:val="0"/>
              <w:marBottom w:val="0"/>
              <w:divBdr>
                <w:top w:val="none" w:sz="0" w:space="0" w:color="auto"/>
                <w:left w:val="none" w:sz="0" w:space="0" w:color="auto"/>
                <w:bottom w:val="none" w:sz="0" w:space="0" w:color="auto"/>
                <w:right w:val="none" w:sz="0" w:space="0" w:color="auto"/>
              </w:divBdr>
            </w:div>
            <w:div w:id="49978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782736">
      <w:bodyDiv w:val="1"/>
      <w:marLeft w:val="0"/>
      <w:marRight w:val="0"/>
      <w:marTop w:val="0"/>
      <w:marBottom w:val="0"/>
      <w:divBdr>
        <w:top w:val="none" w:sz="0" w:space="0" w:color="auto"/>
        <w:left w:val="none" w:sz="0" w:space="0" w:color="auto"/>
        <w:bottom w:val="none" w:sz="0" w:space="0" w:color="auto"/>
        <w:right w:val="none" w:sz="0" w:space="0" w:color="auto"/>
      </w:divBdr>
    </w:div>
    <w:div w:id="307830065">
      <w:bodyDiv w:val="1"/>
      <w:marLeft w:val="0"/>
      <w:marRight w:val="0"/>
      <w:marTop w:val="0"/>
      <w:marBottom w:val="0"/>
      <w:divBdr>
        <w:top w:val="none" w:sz="0" w:space="0" w:color="auto"/>
        <w:left w:val="none" w:sz="0" w:space="0" w:color="auto"/>
        <w:bottom w:val="none" w:sz="0" w:space="0" w:color="auto"/>
        <w:right w:val="none" w:sz="0" w:space="0" w:color="auto"/>
      </w:divBdr>
    </w:div>
    <w:div w:id="310134121">
      <w:bodyDiv w:val="1"/>
      <w:marLeft w:val="0"/>
      <w:marRight w:val="0"/>
      <w:marTop w:val="0"/>
      <w:marBottom w:val="0"/>
      <w:divBdr>
        <w:top w:val="none" w:sz="0" w:space="0" w:color="auto"/>
        <w:left w:val="none" w:sz="0" w:space="0" w:color="auto"/>
        <w:bottom w:val="none" w:sz="0" w:space="0" w:color="auto"/>
        <w:right w:val="none" w:sz="0" w:space="0" w:color="auto"/>
      </w:divBdr>
    </w:div>
    <w:div w:id="389695505">
      <w:bodyDiv w:val="1"/>
      <w:marLeft w:val="0"/>
      <w:marRight w:val="0"/>
      <w:marTop w:val="0"/>
      <w:marBottom w:val="0"/>
      <w:divBdr>
        <w:top w:val="none" w:sz="0" w:space="0" w:color="auto"/>
        <w:left w:val="none" w:sz="0" w:space="0" w:color="auto"/>
        <w:bottom w:val="none" w:sz="0" w:space="0" w:color="auto"/>
        <w:right w:val="none" w:sz="0" w:space="0" w:color="auto"/>
      </w:divBdr>
      <w:divsChild>
        <w:div w:id="1059862849">
          <w:marLeft w:val="0"/>
          <w:marRight w:val="0"/>
          <w:marTop w:val="0"/>
          <w:marBottom w:val="0"/>
          <w:divBdr>
            <w:top w:val="none" w:sz="0" w:space="0" w:color="auto"/>
            <w:left w:val="none" w:sz="0" w:space="0" w:color="auto"/>
            <w:bottom w:val="none" w:sz="0" w:space="0" w:color="auto"/>
            <w:right w:val="none" w:sz="0" w:space="0" w:color="auto"/>
          </w:divBdr>
          <w:divsChild>
            <w:div w:id="631251399">
              <w:marLeft w:val="0"/>
              <w:marRight w:val="0"/>
              <w:marTop w:val="0"/>
              <w:marBottom w:val="0"/>
              <w:divBdr>
                <w:top w:val="none" w:sz="0" w:space="0" w:color="auto"/>
                <w:left w:val="none" w:sz="0" w:space="0" w:color="auto"/>
                <w:bottom w:val="none" w:sz="0" w:space="0" w:color="auto"/>
                <w:right w:val="none" w:sz="0" w:space="0" w:color="auto"/>
              </w:divBdr>
            </w:div>
            <w:div w:id="151029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092632">
      <w:bodyDiv w:val="1"/>
      <w:marLeft w:val="0"/>
      <w:marRight w:val="0"/>
      <w:marTop w:val="0"/>
      <w:marBottom w:val="0"/>
      <w:divBdr>
        <w:top w:val="none" w:sz="0" w:space="0" w:color="auto"/>
        <w:left w:val="none" w:sz="0" w:space="0" w:color="auto"/>
        <w:bottom w:val="none" w:sz="0" w:space="0" w:color="auto"/>
        <w:right w:val="none" w:sz="0" w:space="0" w:color="auto"/>
      </w:divBdr>
    </w:div>
    <w:div w:id="514459882">
      <w:bodyDiv w:val="1"/>
      <w:marLeft w:val="0"/>
      <w:marRight w:val="0"/>
      <w:marTop w:val="0"/>
      <w:marBottom w:val="0"/>
      <w:divBdr>
        <w:top w:val="none" w:sz="0" w:space="0" w:color="auto"/>
        <w:left w:val="none" w:sz="0" w:space="0" w:color="auto"/>
        <w:bottom w:val="none" w:sz="0" w:space="0" w:color="auto"/>
        <w:right w:val="none" w:sz="0" w:space="0" w:color="auto"/>
      </w:divBdr>
      <w:divsChild>
        <w:div w:id="1049691574">
          <w:marLeft w:val="0"/>
          <w:marRight w:val="0"/>
          <w:marTop w:val="0"/>
          <w:marBottom w:val="0"/>
          <w:divBdr>
            <w:top w:val="none" w:sz="0" w:space="0" w:color="auto"/>
            <w:left w:val="none" w:sz="0" w:space="0" w:color="auto"/>
            <w:bottom w:val="none" w:sz="0" w:space="0" w:color="auto"/>
            <w:right w:val="none" w:sz="0" w:space="0" w:color="auto"/>
          </w:divBdr>
          <w:divsChild>
            <w:div w:id="1658993514">
              <w:marLeft w:val="0"/>
              <w:marRight w:val="0"/>
              <w:marTop w:val="0"/>
              <w:marBottom w:val="0"/>
              <w:divBdr>
                <w:top w:val="none" w:sz="0" w:space="0" w:color="auto"/>
                <w:left w:val="none" w:sz="0" w:space="0" w:color="auto"/>
                <w:bottom w:val="none" w:sz="0" w:space="0" w:color="auto"/>
                <w:right w:val="none" w:sz="0" w:space="0" w:color="auto"/>
              </w:divBdr>
            </w:div>
            <w:div w:id="195212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41246">
      <w:bodyDiv w:val="1"/>
      <w:marLeft w:val="0"/>
      <w:marRight w:val="0"/>
      <w:marTop w:val="0"/>
      <w:marBottom w:val="0"/>
      <w:divBdr>
        <w:top w:val="none" w:sz="0" w:space="0" w:color="auto"/>
        <w:left w:val="none" w:sz="0" w:space="0" w:color="auto"/>
        <w:bottom w:val="none" w:sz="0" w:space="0" w:color="auto"/>
        <w:right w:val="none" w:sz="0" w:space="0" w:color="auto"/>
      </w:divBdr>
    </w:div>
    <w:div w:id="749304663">
      <w:bodyDiv w:val="1"/>
      <w:marLeft w:val="0"/>
      <w:marRight w:val="0"/>
      <w:marTop w:val="0"/>
      <w:marBottom w:val="0"/>
      <w:divBdr>
        <w:top w:val="none" w:sz="0" w:space="0" w:color="auto"/>
        <w:left w:val="none" w:sz="0" w:space="0" w:color="auto"/>
        <w:bottom w:val="none" w:sz="0" w:space="0" w:color="auto"/>
        <w:right w:val="none" w:sz="0" w:space="0" w:color="auto"/>
      </w:divBdr>
      <w:divsChild>
        <w:div w:id="45880910">
          <w:marLeft w:val="0"/>
          <w:marRight w:val="0"/>
          <w:marTop w:val="0"/>
          <w:marBottom w:val="0"/>
          <w:divBdr>
            <w:top w:val="none" w:sz="0" w:space="0" w:color="auto"/>
            <w:left w:val="none" w:sz="0" w:space="0" w:color="auto"/>
            <w:bottom w:val="none" w:sz="0" w:space="0" w:color="auto"/>
            <w:right w:val="none" w:sz="0" w:space="0" w:color="auto"/>
          </w:divBdr>
          <w:divsChild>
            <w:div w:id="158622125">
              <w:marLeft w:val="0"/>
              <w:marRight w:val="0"/>
              <w:marTop w:val="0"/>
              <w:marBottom w:val="0"/>
              <w:divBdr>
                <w:top w:val="none" w:sz="0" w:space="0" w:color="auto"/>
                <w:left w:val="none" w:sz="0" w:space="0" w:color="auto"/>
                <w:bottom w:val="none" w:sz="0" w:space="0" w:color="auto"/>
                <w:right w:val="none" w:sz="0" w:space="0" w:color="auto"/>
              </w:divBdr>
            </w:div>
            <w:div w:id="108422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6833">
      <w:bodyDiv w:val="1"/>
      <w:marLeft w:val="0"/>
      <w:marRight w:val="0"/>
      <w:marTop w:val="0"/>
      <w:marBottom w:val="0"/>
      <w:divBdr>
        <w:top w:val="none" w:sz="0" w:space="0" w:color="auto"/>
        <w:left w:val="none" w:sz="0" w:space="0" w:color="auto"/>
        <w:bottom w:val="none" w:sz="0" w:space="0" w:color="auto"/>
        <w:right w:val="none" w:sz="0" w:space="0" w:color="auto"/>
      </w:divBdr>
      <w:divsChild>
        <w:div w:id="506093779">
          <w:marLeft w:val="0"/>
          <w:marRight w:val="0"/>
          <w:marTop w:val="0"/>
          <w:marBottom w:val="0"/>
          <w:divBdr>
            <w:top w:val="none" w:sz="0" w:space="0" w:color="auto"/>
            <w:left w:val="none" w:sz="0" w:space="0" w:color="auto"/>
            <w:bottom w:val="none" w:sz="0" w:space="0" w:color="auto"/>
            <w:right w:val="none" w:sz="0" w:space="0" w:color="auto"/>
          </w:divBdr>
          <w:divsChild>
            <w:div w:id="1696271470">
              <w:marLeft w:val="0"/>
              <w:marRight w:val="0"/>
              <w:marTop w:val="0"/>
              <w:marBottom w:val="0"/>
              <w:divBdr>
                <w:top w:val="none" w:sz="0" w:space="0" w:color="auto"/>
                <w:left w:val="none" w:sz="0" w:space="0" w:color="auto"/>
                <w:bottom w:val="none" w:sz="0" w:space="0" w:color="auto"/>
                <w:right w:val="none" w:sz="0" w:space="0" w:color="auto"/>
              </w:divBdr>
            </w:div>
            <w:div w:id="16784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063">
      <w:bodyDiv w:val="1"/>
      <w:marLeft w:val="0"/>
      <w:marRight w:val="0"/>
      <w:marTop w:val="0"/>
      <w:marBottom w:val="0"/>
      <w:divBdr>
        <w:top w:val="none" w:sz="0" w:space="0" w:color="auto"/>
        <w:left w:val="none" w:sz="0" w:space="0" w:color="auto"/>
        <w:bottom w:val="none" w:sz="0" w:space="0" w:color="auto"/>
        <w:right w:val="none" w:sz="0" w:space="0" w:color="auto"/>
      </w:divBdr>
      <w:divsChild>
        <w:div w:id="1264996619">
          <w:marLeft w:val="0"/>
          <w:marRight w:val="0"/>
          <w:marTop w:val="0"/>
          <w:marBottom w:val="0"/>
          <w:divBdr>
            <w:top w:val="none" w:sz="0" w:space="0" w:color="auto"/>
            <w:left w:val="none" w:sz="0" w:space="0" w:color="auto"/>
            <w:bottom w:val="none" w:sz="0" w:space="0" w:color="auto"/>
            <w:right w:val="none" w:sz="0" w:space="0" w:color="auto"/>
          </w:divBdr>
          <w:divsChild>
            <w:div w:id="322858113">
              <w:marLeft w:val="0"/>
              <w:marRight w:val="0"/>
              <w:marTop w:val="0"/>
              <w:marBottom w:val="0"/>
              <w:divBdr>
                <w:top w:val="none" w:sz="0" w:space="0" w:color="auto"/>
                <w:left w:val="none" w:sz="0" w:space="0" w:color="auto"/>
                <w:bottom w:val="none" w:sz="0" w:space="0" w:color="auto"/>
                <w:right w:val="none" w:sz="0" w:space="0" w:color="auto"/>
              </w:divBdr>
            </w:div>
            <w:div w:id="82026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9349">
      <w:bodyDiv w:val="1"/>
      <w:marLeft w:val="0"/>
      <w:marRight w:val="0"/>
      <w:marTop w:val="0"/>
      <w:marBottom w:val="0"/>
      <w:divBdr>
        <w:top w:val="none" w:sz="0" w:space="0" w:color="auto"/>
        <w:left w:val="none" w:sz="0" w:space="0" w:color="auto"/>
        <w:bottom w:val="none" w:sz="0" w:space="0" w:color="auto"/>
        <w:right w:val="none" w:sz="0" w:space="0" w:color="auto"/>
      </w:divBdr>
    </w:div>
    <w:div w:id="1135872805">
      <w:bodyDiv w:val="1"/>
      <w:marLeft w:val="0"/>
      <w:marRight w:val="0"/>
      <w:marTop w:val="0"/>
      <w:marBottom w:val="0"/>
      <w:divBdr>
        <w:top w:val="none" w:sz="0" w:space="0" w:color="auto"/>
        <w:left w:val="none" w:sz="0" w:space="0" w:color="auto"/>
        <w:bottom w:val="none" w:sz="0" w:space="0" w:color="auto"/>
        <w:right w:val="none" w:sz="0" w:space="0" w:color="auto"/>
      </w:divBdr>
    </w:div>
    <w:div w:id="1137842017">
      <w:bodyDiv w:val="1"/>
      <w:marLeft w:val="0"/>
      <w:marRight w:val="0"/>
      <w:marTop w:val="0"/>
      <w:marBottom w:val="0"/>
      <w:divBdr>
        <w:top w:val="none" w:sz="0" w:space="0" w:color="auto"/>
        <w:left w:val="none" w:sz="0" w:space="0" w:color="auto"/>
        <w:bottom w:val="none" w:sz="0" w:space="0" w:color="auto"/>
        <w:right w:val="none" w:sz="0" w:space="0" w:color="auto"/>
      </w:divBdr>
    </w:div>
    <w:div w:id="1170367334">
      <w:bodyDiv w:val="1"/>
      <w:marLeft w:val="0"/>
      <w:marRight w:val="0"/>
      <w:marTop w:val="0"/>
      <w:marBottom w:val="0"/>
      <w:divBdr>
        <w:top w:val="none" w:sz="0" w:space="0" w:color="auto"/>
        <w:left w:val="none" w:sz="0" w:space="0" w:color="auto"/>
        <w:bottom w:val="none" w:sz="0" w:space="0" w:color="auto"/>
        <w:right w:val="none" w:sz="0" w:space="0" w:color="auto"/>
      </w:divBdr>
    </w:div>
    <w:div w:id="1182932023">
      <w:bodyDiv w:val="1"/>
      <w:marLeft w:val="0"/>
      <w:marRight w:val="0"/>
      <w:marTop w:val="0"/>
      <w:marBottom w:val="0"/>
      <w:divBdr>
        <w:top w:val="none" w:sz="0" w:space="0" w:color="auto"/>
        <w:left w:val="none" w:sz="0" w:space="0" w:color="auto"/>
        <w:bottom w:val="none" w:sz="0" w:space="0" w:color="auto"/>
        <w:right w:val="none" w:sz="0" w:space="0" w:color="auto"/>
      </w:divBdr>
      <w:divsChild>
        <w:div w:id="944193375">
          <w:marLeft w:val="0"/>
          <w:marRight w:val="0"/>
          <w:marTop w:val="0"/>
          <w:marBottom w:val="0"/>
          <w:divBdr>
            <w:top w:val="none" w:sz="0" w:space="0" w:color="auto"/>
            <w:left w:val="none" w:sz="0" w:space="0" w:color="auto"/>
            <w:bottom w:val="none" w:sz="0" w:space="0" w:color="auto"/>
            <w:right w:val="none" w:sz="0" w:space="0" w:color="auto"/>
          </w:divBdr>
          <w:divsChild>
            <w:div w:id="56518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92987">
      <w:bodyDiv w:val="1"/>
      <w:marLeft w:val="0"/>
      <w:marRight w:val="0"/>
      <w:marTop w:val="0"/>
      <w:marBottom w:val="0"/>
      <w:divBdr>
        <w:top w:val="none" w:sz="0" w:space="0" w:color="auto"/>
        <w:left w:val="none" w:sz="0" w:space="0" w:color="auto"/>
        <w:bottom w:val="none" w:sz="0" w:space="0" w:color="auto"/>
        <w:right w:val="none" w:sz="0" w:space="0" w:color="auto"/>
      </w:divBdr>
    </w:div>
    <w:div w:id="1553924848">
      <w:bodyDiv w:val="1"/>
      <w:marLeft w:val="0"/>
      <w:marRight w:val="0"/>
      <w:marTop w:val="0"/>
      <w:marBottom w:val="0"/>
      <w:divBdr>
        <w:top w:val="none" w:sz="0" w:space="0" w:color="auto"/>
        <w:left w:val="none" w:sz="0" w:space="0" w:color="auto"/>
        <w:bottom w:val="none" w:sz="0" w:space="0" w:color="auto"/>
        <w:right w:val="none" w:sz="0" w:space="0" w:color="auto"/>
      </w:divBdr>
    </w:div>
    <w:div w:id="1585651631">
      <w:bodyDiv w:val="1"/>
      <w:marLeft w:val="0"/>
      <w:marRight w:val="0"/>
      <w:marTop w:val="0"/>
      <w:marBottom w:val="0"/>
      <w:divBdr>
        <w:top w:val="none" w:sz="0" w:space="0" w:color="auto"/>
        <w:left w:val="none" w:sz="0" w:space="0" w:color="auto"/>
        <w:bottom w:val="none" w:sz="0" w:space="0" w:color="auto"/>
        <w:right w:val="none" w:sz="0" w:space="0" w:color="auto"/>
      </w:divBdr>
      <w:divsChild>
        <w:div w:id="1834176266">
          <w:marLeft w:val="0"/>
          <w:marRight w:val="0"/>
          <w:marTop w:val="0"/>
          <w:marBottom w:val="0"/>
          <w:divBdr>
            <w:top w:val="none" w:sz="0" w:space="0" w:color="auto"/>
            <w:left w:val="none" w:sz="0" w:space="0" w:color="auto"/>
            <w:bottom w:val="none" w:sz="0" w:space="0" w:color="auto"/>
            <w:right w:val="none" w:sz="0" w:space="0" w:color="auto"/>
          </w:divBdr>
          <w:divsChild>
            <w:div w:id="1293245779">
              <w:marLeft w:val="0"/>
              <w:marRight w:val="0"/>
              <w:marTop w:val="0"/>
              <w:marBottom w:val="0"/>
              <w:divBdr>
                <w:top w:val="none" w:sz="0" w:space="0" w:color="auto"/>
                <w:left w:val="none" w:sz="0" w:space="0" w:color="auto"/>
                <w:bottom w:val="none" w:sz="0" w:space="0" w:color="auto"/>
                <w:right w:val="none" w:sz="0" w:space="0" w:color="auto"/>
              </w:divBdr>
            </w:div>
            <w:div w:id="1684743433">
              <w:marLeft w:val="0"/>
              <w:marRight w:val="0"/>
              <w:marTop w:val="0"/>
              <w:marBottom w:val="0"/>
              <w:divBdr>
                <w:top w:val="none" w:sz="0" w:space="0" w:color="auto"/>
                <w:left w:val="none" w:sz="0" w:space="0" w:color="auto"/>
                <w:bottom w:val="none" w:sz="0" w:space="0" w:color="auto"/>
                <w:right w:val="none" w:sz="0" w:space="0" w:color="auto"/>
              </w:divBdr>
            </w:div>
            <w:div w:id="14434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01280">
      <w:bodyDiv w:val="1"/>
      <w:marLeft w:val="0"/>
      <w:marRight w:val="0"/>
      <w:marTop w:val="0"/>
      <w:marBottom w:val="0"/>
      <w:divBdr>
        <w:top w:val="none" w:sz="0" w:space="0" w:color="auto"/>
        <w:left w:val="none" w:sz="0" w:space="0" w:color="auto"/>
        <w:bottom w:val="none" w:sz="0" w:space="0" w:color="auto"/>
        <w:right w:val="none" w:sz="0" w:space="0" w:color="auto"/>
      </w:divBdr>
    </w:div>
    <w:div w:id="1616674733">
      <w:bodyDiv w:val="1"/>
      <w:marLeft w:val="0"/>
      <w:marRight w:val="0"/>
      <w:marTop w:val="0"/>
      <w:marBottom w:val="0"/>
      <w:divBdr>
        <w:top w:val="none" w:sz="0" w:space="0" w:color="auto"/>
        <w:left w:val="none" w:sz="0" w:space="0" w:color="auto"/>
        <w:bottom w:val="none" w:sz="0" w:space="0" w:color="auto"/>
        <w:right w:val="none" w:sz="0" w:space="0" w:color="auto"/>
      </w:divBdr>
    </w:div>
    <w:div w:id="1728870703">
      <w:bodyDiv w:val="1"/>
      <w:marLeft w:val="0"/>
      <w:marRight w:val="0"/>
      <w:marTop w:val="0"/>
      <w:marBottom w:val="0"/>
      <w:divBdr>
        <w:top w:val="none" w:sz="0" w:space="0" w:color="auto"/>
        <w:left w:val="none" w:sz="0" w:space="0" w:color="auto"/>
        <w:bottom w:val="none" w:sz="0" w:space="0" w:color="auto"/>
        <w:right w:val="none" w:sz="0" w:space="0" w:color="auto"/>
      </w:divBdr>
      <w:divsChild>
        <w:div w:id="256867603">
          <w:marLeft w:val="0"/>
          <w:marRight w:val="0"/>
          <w:marTop w:val="0"/>
          <w:marBottom w:val="0"/>
          <w:divBdr>
            <w:top w:val="none" w:sz="0" w:space="0" w:color="auto"/>
            <w:left w:val="none" w:sz="0" w:space="0" w:color="auto"/>
            <w:bottom w:val="none" w:sz="0" w:space="0" w:color="auto"/>
            <w:right w:val="none" w:sz="0" w:space="0" w:color="auto"/>
          </w:divBdr>
          <w:divsChild>
            <w:div w:id="64113308">
              <w:marLeft w:val="0"/>
              <w:marRight w:val="0"/>
              <w:marTop w:val="0"/>
              <w:marBottom w:val="0"/>
              <w:divBdr>
                <w:top w:val="none" w:sz="0" w:space="0" w:color="auto"/>
                <w:left w:val="none" w:sz="0" w:space="0" w:color="auto"/>
                <w:bottom w:val="none" w:sz="0" w:space="0" w:color="auto"/>
                <w:right w:val="none" w:sz="0" w:space="0" w:color="auto"/>
              </w:divBdr>
            </w:div>
            <w:div w:id="1570848715">
              <w:marLeft w:val="0"/>
              <w:marRight w:val="0"/>
              <w:marTop w:val="0"/>
              <w:marBottom w:val="0"/>
              <w:divBdr>
                <w:top w:val="none" w:sz="0" w:space="0" w:color="auto"/>
                <w:left w:val="none" w:sz="0" w:space="0" w:color="auto"/>
                <w:bottom w:val="none" w:sz="0" w:space="0" w:color="auto"/>
                <w:right w:val="none" w:sz="0" w:space="0" w:color="auto"/>
              </w:divBdr>
            </w:div>
            <w:div w:id="169183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69449">
      <w:bodyDiv w:val="1"/>
      <w:marLeft w:val="0"/>
      <w:marRight w:val="0"/>
      <w:marTop w:val="0"/>
      <w:marBottom w:val="0"/>
      <w:divBdr>
        <w:top w:val="none" w:sz="0" w:space="0" w:color="auto"/>
        <w:left w:val="none" w:sz="0" w:space="0" w:color="auto"/>
        <w:bottom w:val="none" w:sz="0" w:space="0" w:color="auto"/>
        <w:right w:val="none" w:sz="0" w:space="0" w:color="auto"/>
      </w:divBdr>
      <w:divsChild>
        <w:div w:id="1403602592">
          <w:marLeft w:val="0"/>
          <w:marRight w:val="0"/>
          <w:marTop w:val="0"/>
          <w:marBottom w:val="0"/>
          <w:divBdr>
            <w:top w:val="none" w:sz="0" w:space="0" w:color="auto"/>
            <w:left w:val="none" w:sz="0" w:space="0" w:color="auto"/>
            <w:bottom w:val="none" w:sz="0" w:space="0" w:color="auto"/>
            <w:right w:val="none" w:sz="0" w:space="0" w:color="auto"/>
          </w:divBdr>
          <w:divsChild>
            <w:div w:id="111682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718283">
      <w:bodyDiv w:val="1"/>
      <w:marLeft w:val="0"/>
      <w:marRight w:val="0"/>
      <w:marTop w:val="0"/>
      <w:marBottom w:val="0"/>
      <w:divBdr>
        <w:top w:val="none" w:sz="0" w:space="0" w:color="auto"/>
        <w:left w:val="none" w:sz="0" w:space="0" w:color="auto"/>
        <w:bottom w:val="none" w:sz="0" w:space="0" w:color="auto"/>
        <w:right w:val="none" w:sz="0" w:space="0" w:color="auto"/>
      </w:divBdr>
      <w:divsChild>
        <w:div w:id="760250250">
          <w:marLeft w:val="0"/>
          <w:marRight w:val="0"/>
          <w:marTop w:val="0"/>
          <w:marBottom w:val="0"/>
          <w:divBdr>
            <w:top w:val="none" w:sz="0" w:space="0" w:color="auto"/>
            <w:left w:val="none" w:sz="0" w:space="0" w:color="auto"/>
            <w:bottom w:val="none" w:sz="0" w:space="0" w:color="auto"/>
            <w:right w:val="none" w:sz="0" w:space="0" w:color="auto"/>
          </w:divBdr>
          <w:divsChild>
            <w:div w:id="33812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89294">
      <w:bodyDiv w:val="1"/>
      <w:marLeft w:val="0"/>
      <w:marRight w:val="0"/>
      <w:marTop w:val="0"/>
      <w:marBottom w:val="0"/>
      <w:divBdr>
        <w:top w:val="none" w:sz="0" w:space="0" w:color="auto"/>
        <w:left w:val="none" w:sz="0" w:space="0" w:color="auto"/>
        <w:bottom w:val="none" w:sz="0" w:space="0" w:color="auto"/>
        <w:right w:val="none" w:sz="0" w:space="0" w:color="auto"/>
      </w:divBdr>
    </w:div>
    <w:div w:id="2137020255">
      <w:bodyDiv w:val="1"/>
      <w:marLeft w:val="0"/>
      <w:marRight w:val="0"/>
      <w:marTop w:val="0"/>
      <w:marBottom w:val="0"/>
      <w:divBdr>
        <w:top w:val="none" w:sz="0" w:space="0" w:color="auto"/>
        <w:left w:val="none" w:sz="0" w:space="0" w:color="auto"/>
        <w:bottom w:val="none" w:sz="0" w:space="0" w:color="auto"/>
        <w:right w:val="none" w:sz="0" w:space="0" w:color="auto"/>
      </w:divBdr>
      <w:divsChild>
        <w:div w:id="1340158326">
          <w:marLeft w:val="0"/>
          <w:marRight w:val="0"/>
          <w:marTop w:val="0"/>
          <w:marBottom w:val="0"/>
          <w:divBdr>
            <w:top w:val="none" w:sz="0" w:space="0" w:color="auto"/>
            <w:left w:val="none" w:sz="0" w:space="0" w:color="auto"/>
            <w:bottom w:val="none" w:sz="0" w:space="0" w:color="auto"/>
            <w:right w:val="none" w:sz="0" w:space="0" w:color="auto"/>
          </w:divBdr>
          <w:divsChild>
            <w:div w:id="77721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customXml" Target="ink/ink3.xml"/><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63" Type="http://schemas.openxmlformats.org/officeDocument/2006/relationships/image" Target="media/image51.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customXml" Target="ink/ink2.xml"/><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image" Target="media/image46.png"/><Relationship Id="rId5" Type="http://schemas.openxmlformats.org/officeDocument/2006/relationships/footnotes" Target="footnotes.xml"/><Relationship Id="rId61" Type="http://schemas.openxmlformats.org/officeDocument/2006/relationships/image" Target="media/image49.png"/><Relationship Id="rId19" Type="http://schemas.openxmlformats.org/officeDocument/2006/relationships/image" Target="media/image1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customXml" Target="ink/ink1.xml"/><Relationship Id="rId35" Type="http://schemas.openxmlformats.org/officeDocument/2006/relationships/image" Target="media/image210.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image" Target="media/image44.png"/><Relationship Id="rId64"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39.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00.png"/><Relationship Id="rId38" Type="http://schemas.openxmlformats.org/officeDocument/2006/relationships/image" Target="media/image26.png"/><Relationship Id="rId46" Type="http://schemas.openxmlformats.org/officeDocument/2006/relationships/image" Target="media/image34.png"/><Relationship Id="rId59" Type="http://schemas.openxmlformats.org/officeDocument/2006/relationships/image" Target="media/image47.png"/><Relationship Id="rId20" Type="http://schemas.openxmlformats.org/officeDocument/2006/relationships/image" Target="media/image14.jpeg"/><Relationship Id="rId41" Type="http://schemas.openxmlformats.org/officeDocument/2006/relationships/image" Target="media/image29.png"/><Relationship Id="rId54" Type="http://schemas.openxmlformats.org/officeDocument/2006/relationships/image" Target="media/image42.png"/><Relationship Id="rId62" Type="http://schemas.openxmlformats.org/officeDocument/2006/relationships/image" Target="media/image50.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4.png"/><Relationship Id="rId49" Type="http://schemas.openxmlformats.org/officeDocument/2006/relationships/image" Target="media/image37.png"/><Relationship Id="rId57" Type="http://schemas.openxmlformats.org/officeDocument/2006/relationships/image" Target="media/image45.png"/><Relationship Id="rId10" Type="http://schemas.openxmlformats.org/officeDocument/2006/relationships/image" Target="media/image4.png"/><Relationship Id="rId31" Type="http://schemas.openxmlformats.org/officeDocument/2006/relationships/image" Target="media/image190.png"/><Relationship Id="rId44" Type="http://schemas.openxmlformats.org/officeDocument/2006/relationships/image" Target="media/image32.png"/><Relationship Id="rId52" Type="http://schemas.openxmlformats.org/officeDocument/2006/relationships/image" Target="media/image40.png"/><Relationship Id="rId60" Type="http://schemas.openxmlformats.org/officeDocument/2006/relationships/image" Target="media/image48.pn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jpeg"/><Relationship Id="rId39" Type="http://schemas.openxmlformats.org/officeDocument/2006/relationships/image" Target="media/image2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6T15:21:26.256"/>
    </inkml:context>
    <inkml:brush xml:id="br0">
      <inkml:brushProperty name="width" value="0.02503" units="cm"/>
      <inkml:brushProperty name="height" value="0.02503" units="cm"/>
    </inkml:brush>
  </inkml:definitions>
  <inkml:trace contextRef="#ctx0" brushRef="#br0">28 5 24575,'0'0'0,"-2"0"0,-3 0 0,-1-1 0,-2-1 0,2 1-8191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6T15:21:22.438"/>
    </inkml:context>
    <inkml:brush xml:id="br0">
      <inkml:brushProperty name="width" value="0.02503" units="cm"/>
      <inkml:brushProperty name="height" value="0.02503" units="cm"/>
    </inkml:brush>
  </inkml:definitions>
  <inkml:trace contextRef="#ctx0" brushRef="#br0">1 1 24575,'0'1'0,"0"2"0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06T15:21:08.814"/>
    </inkml:context>
    <inkml:brush xml:id="br0">
      <inkml:brushProperty name="width" value="0.025" units="cm"/>
      <inkml:brushProperty name="height" value="0.025" units="cm"/>
    </inkml:brush>
  </inkml:definitions>
  <inkml:trace contextRef="#ctx0" brushRef="#br0">14 1 24575,'0'2'0,"0"3"0,0 2 0,0 2 0,0 2 0,0 0 0,0 1 0,0 2 0,0 1 0,0 0 0,0-1 0,-2-3 0,-1-1 0,-1-2 0,-1-3-8191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702</TotalTime>
  <Pages>23</Pages>
  <Words>1476</Words>
  <Characters>8415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 Anh</dc:creator>
  <cp:keywords/>
  <dc:description/>
  <cp:lastModifiedBy>Khang Anh</cp:lastModifiedBy>
  <cp:revision>22</cp:revision>
  <dcterms:created xsi:type="dcterms:W3CDTF">2023-05-06T03:21:00Z</dcterms:created>
  <dcterms:modified xsi:type="dcterms:W3CDTF">2024-07-11T09:15:00Z</dcterms:modified>
</cp:coreProperties>
</file>